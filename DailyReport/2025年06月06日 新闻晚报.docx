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广大网民和社会各界提供宝贵意见和建议，供中央决策参考。活动涵盖科技创新、全面深化改革、文化遗产传承保护、住房保障、区域协调发展、高水平对外开放等多个领域。网民积极参与，提出了包括加大乡村发展历史博物馆建设、将健身消费纳入医保、强化县域数字基建、促进大学生高质量就业、优化创业环境、乡村振兴、农村坑塘建设、规范生态水系放生行为、加强食品安全标准体系建设、取消天然气开口费及安装费、公共交通优先发展、农村社会保障体系健全、城市公交安全发展、增加不给员工买社保的违法成本、电动自行车限速问题等多方面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标题：教育部部署2025届高校毕业生就业“百日冲刺”行动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摘要：教育部部署2025届高校毕业生就业“百日冲刺”行动，以“凝心聚力拓岗位 百日冲刺促就业”为主题，持续至8月。行动要求各地各高校加力挖潜拓展就业岗位，加强毕业生就业观念引导，精准做好就业指导服务，帮助更多有就业意愿的毕业生在离校前后尽早落实毕业去向。具体措施包括加力拓展市场化就业岗位、加快组织政策性岗位招录、加大就业指导和帮扶工作力度、加强去向登记规范管理。教育部将视情开展专项调度，重点监测各地促就业工作进展和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标题：多部门释放金融加力支持科技创新信号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天津五大道金融论坛于6月5日召开，中国人民银行、国家金融监督管理总局、证监会等部门人士集中发声，释放出持续加大科技创新金融支持力度的政策信号。中国人民银行副行长陶玲提出从五方面构建与科技创新相适应的科技金融体制。国家金融监管总局副局长周亮介绍推动银行加大科技企业信用贷款和中长期贷款投放。证监会将持续深化资本市场科技金融体制机制改革。债券市场“科技板”建立，支持三类主体发行科技创新债券。金融监管总局正在研究制定科技保险相关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标题：外交部：“中国制造”依然是世界“刚需”，中国市场始终是投资“热土”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6月6日的例行记者会上表示，尽管面临严峻的国际经济环境，中国与世界的经贸联系依然强劲。今年前5个月中国新开101条国际航空货运航线，每周增加往返航班超过195个；前4个月中国港口货物吞吐量达57.55亿吨，同比增长3.7%，集装箱吞吐量超1.1亿标箱，同比增长7.9%。林剑强调，中国经济活力持续释放，外贸韧性不断提升，“中国制造”依然是世界“刚需”，中国市场始终是投资“热土”。他还指出，单边主义和保护主义难以为继，无法阻挡中国与世界各国开放合作、共享发展的步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标题：推荐多地家电“国补”暂停？有地方称前期补贴资金用完，专家称第二批第三批在拨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618’促销期间，多地家电以旧换新‘国补’暂停或调整，包括重庆和江苏等地。重庆市商委和以旧换新热线证实暂停原因系前期补贴资金用尽，总补贴约12亿元。江苏省商务厅表示部分平台正进行整改或系统升级，调整后将恢复补贴领取和使用，并实施限额管理至年底。专家指出，部分地区‘国补’暂停或调整是由于资金接续存在断档期，第二批和第三批资金正在拨付或规划中。商务部数据显示，截至5月31日，2025年消费品以旧换新带动销售额1.1万亿元，发放补贴约1.75亿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标题：《科学》刊文！复旦科学家通过脑机接口，使失明动物恢复视觉功能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6日凌晨2点，中国科学家在《科学》杂志上线的最新研究成果显示，借助脑机接口等技术，新一代视觉假体不仅使失明动物恢复可见光视力，还可扩展其视觉功能，这为失明患者复明提供了新可能。该科研成果由复旦大学多个团队联合中国科学院上海技术物理研究所合作完成，研究题为《碲纳米线视网膜假体增强失明视觉》。研究显示，该团队开发出全球首款光谱覆盖范围极广的视觉假体，无需依赖任何外部设备，即可使失明动物模型恢复可见光视觉能力，还能赋予动物感知红外光，甚至识别红外图案的“超视觉”功能。该假体在非人灵长类动物模型上的实验也验证了其有效性，植入半年后未观察到任何不良排异反应。目前，团队已着手深入研究视觉假体与视网膜的高效耦合机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标题：非农出炉前美股震荡收低，特斯拉暴跌逾14%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在非农就业报告公布前震荡收低，特斯拉股价暴跌逾14%，创年内最大单日跌幅，市值蒸发逾1500亿美元。美国上周初请失业金人数连续第二周上升，显示短期就业动能趋缓。特斯拉首席执行官马斯克与美国总统特朗普在公共政策议题上的分歧升级，引发市场对其政策风险敞口的再评估。科技板块整体表现疲软，对纳指拖累显著。中概股表现分化，纳斯达克中国金龙指数收涨0.54%。美国第一季度单位劳动力成本被上修至6.6%，同期劳动生产率下降1.5%，反映企业盈利空间受压。堪萨斯城联储主席施密德表示，关税可能在未来几个月对物价形成上行压力。宝洁公司宣布将在未来两年裁员7000人，约占员工总数6%。国际油价小幅上涨，黄金价格回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标题：人工智能浪潮下，美国体育评论人怎么看中国的体育创新？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南加州大学传媒学院副教授亚伯拉罕森在复旦体育科技人文创新论坛上表示，中国已是全球体育产业的领导者之一，特别是在体育创新上，中美两国都在探索如何将人工智能与体育融合发展。他提到2008年北京奥运会上中国代表团的成就，以及在中国香港科技大学空气动力学与声学实验中心的体验。复旦大学特聘教授张立华也介绍了人工智能在体育训练和普通体育爱好者服务中的应用。亚伯拉罕森还强调了体育在中美人文交流中的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标题：激进“骂战”后又要和解了？一文读懂特朗普与马斯克之间的恩恩怨怨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文章详细回顾了特朗普与马斯克之间从对立到支持，再到深度合作，最终彻底破裂的复杂关系。关键事件包括马斯克在2024年大选中对特朗普的支持和捐款，以及随后因政策分歧和权力斗争导致的公开骂战。马斯克在特朗普政府中的角色和影响力变化，以及两人关系的多次转折点被详细描述。最后，尽管有和解的迹象，但两人的矛盾仍在持续，对市场和公众舆论产生了显著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标题：大外交｜经贸摩擦以来中美元首首次直接沟通，“关键时刻积极且具建设性的交流”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5日晚，国家主席习近平应约同美国总统特朗普通电话，双方就中美关系及经贸摩擦等议题进行了约90分钟的交流。习近平强调需要校正中美关系航向，排除干扰；特朗普表示美中关系重要，愿同中方共同努力落实日内瓦经贸会谈达成的协议。两国元首同意双方团队继续落实好日内瓦共识，尽快举行新一轮会谈。此次通话被视为在关键时刻进行的积极且具建设性的交流，为下一阶段中美关系发展指明方向。通话暂缓了贸易摩擦升级的趋势，但关键问题还需进一步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标题：扶桑谈｜6月国会闭幕前，石破茂内阁可能触发双重选举危局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首相石破茂领导的自民-公明少数政权面临7月28日参议院选举的挑战，若在6月22日国会闭幕前未能展示稳定物价与清洁政治的成果，可能触发众议院和参议院双重选举。石破内阁自2024年众议院选举惨败后政治脆弱，面临内外交困、政局动荡的临界时刻。特朗普重返白宫后日美贸易战再起，日本经济受创，物价上涨。国内能源价格攀升，经济刺激政策收效甚微，民众不满积聚。外部中俄牵制美国主导的安全格局，日韩关系紧张。石破内阁支持率降至22%，不支持率升至62%。在野党力量增强，立宪民主党、日本维新会与国民民主党三大在野势力重塑政局。参议院选举焦点议题包括民生经济、社会福利与税制改革、安全保障领域。自民党农村票仓动摇，农业经营环境恶化，政策转向引发农民不满。政局前瞻可能路径包括少数政府维持现状、政党联盟重新组合、众参同日选举寻求民意重启授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标题：印尼考虑采购中国歼-10战斗机，正评估性能与成本优势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尼政府正考虑采购中国制造的歼-10战斗机，以提升其空军的现代化作战能力，并评估其性能与成本优势。印尼国防部副部长道凡托表示，歼-10在印巴冲突中的表现及其相较于西方同类战机的价格竞争力是考虑的重要因素。印尼还在审查歼-10与现有国防系统的兼容性、售后维护支持及具体采购条款，采购可能还包括中国制造的其他武器装备。印尼此前已与法国签署协议订购42架“阵风”战斗机，首批预计2026年交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标题：沃尔沃汽车宣布裁员3000人应对挑战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宣布将裁员3000人，作为重组计划的一部分，主要针对瑞典的办公室岗位，约占全球办公室员工总数的7%。此举旨在应对高成本、电动汽车需求放缓及贸易关税不确定性等挑战。沃尔沃汽车首席执行官哈坎・萨缪尔森表示需改善现金流并结构性降低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标题：马自达2027年推纯电车型及相关生产战略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自达计划于2027年在日本防府的H2装配厂开始生产其第一款纯电动车型，正式涉足纯电动车领域。该电动车的电池组由松下能源提供。马自达采用超灵活生产工艺，能在同一条生产线生产电动车、汽油车、柴油车、混合动力车和插电式混合动力车，相比建立专门的电动车生产线，能减少85%的投资并缩短80%的开发周期。马自达的'精益资产'战略旨在降低成本和提高灵活性，计划到2030年为所有车型配备某种形式的电气化系统，并期望电动车占全球销量的25% - 40%。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标题：德国电动汽车协会破产，产业困境凸显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摘要：德国电动汽车协会已申请破产，这一消息经柏林 - 夏洛腾堡破产法院文件披露。23日，一位柏林律师被任命为临时破产管理人，开始破产清算流程。该协会成立于16年前，代表众多公司与机构，成员包含汽车制造商、众多中型企业等，销售额超1000亿欧元，员工达100万名。协会内部曾有争执，这可能是破产的原因之一。其破产根源与德国电动汽车行业整体困境有关，相比中国竞争对手，德国发展滞后。德国政府取消购车补贴引发市场震荡，2024年纯电动车销量减少，市场份额暴跌。虽第一季度新注册电动汽车数量有增长，但仍难弥补内燃机市场损失。2024年上半年，许多德国汽车零部件供应商破产，大量工人失业。采埃孕CEO反思称需要工业革命而非补贴。德国电动汽车协会破产反映出德国电动汽车产业在全球竞争中的艰难处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标题：美国参议院提议取消燃油经济性违规处罚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5日，美国参议院共和党议员提议取消针对企业平均燃油经济性（CAFE）标准的违规处罚，作为一项范围广泛的税收法案的一部分。此举被视为放宽传统燃油车生产限制的最新举措。Stellantis去年因未能达到2019年和2020年的燃油经济性要求支付了1.907亿美元的民事罚款，通用汽车也曾支付1.282亿美元的罚款。提议将降低特斯拉出售的碳排放积分的市场价值，预计为汽车制造商节省约2亿美元。美国众议院共和党议员提出撤销拜登政府制定的燃油经济性标准提升计划及车辆碳排放法规，并提议取消新电动汽车7,500美元的税收抵免政策等。美国参议院和众议院已投票通过禁止美国加州实施到2035年禁售纯燃油车计划的提议。美国交通部预计将宣布拜登政府制定的燃油经济性规则超出法定权限。美国国家公路交通安全管理局曾计划到2031年将燃油经济性标准提高至平均每加仑50.4英里，警告行业可能面临总计18.3亿美元的罚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标题：麻省理工学院钠-空气燃料电池的创新与潜力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麻省理工学院的研究团队开发出一种钠-空气燃料电池，这可能成为电动交通领域的重大突破。这种新电池能量密度高，是电动汽车锂离子电池的倍，供电持续性好。在航空、海运和铁路运输方面具备应用潜力。测试结果显示发电量远超目标标准，运行温度适中，安全性、原料获取和补充等方面表现出色。研究人员设想在飞机上堆叠这种燃料电池，有助于降低海水酸度并捕获二氧化碳。团队已成立公司推动商业化，计划先制造小型燃料电池用于无人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标题：欧央行再降息！拉加德：货币政策周期即将结束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央行宣布将三大关键利率各下调25个基点，主要再融资利率降至2.0%，这是自去年6月以来的第八次降息。欧洲央行行长拉加德表示货币政策周期即将结束，市场预测欧洲央行可能在9月再次降息。欧元区5月调和CPI同比增速降至1.9%，核心通胀放缓至2.3%。市场对后续进一步降息的预期升温，德国10年期国债收益率下行约5个基点至2.48%。欧洲央行对2026年通胀率的预测为1.6%，对2025年欧元区经济增速的预测遭小幅下调。拉加德指出通胀的不确定性上升，增长前景倾向于下行。美欧贸易摩擦升级成为新的外部风险点，特朗普威胁对欧盟商品征收50%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标题：特斯拉欲建电池生产体系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在美国构建完整的电池生产体系，以减少对中国原材料的依赖。特斯拉首席执行官埃隆・马斯克阐述了这一战略，包括在得克萨斯州建设锂提炼厂，年产能高达50GWh的电池级锂，预计到2025年可满足100万辆电动汽车使用。特斯拉还与松下等制造商合作，计划生产新型4680电池，以提高续航里程和功率输出。这一战略旨在通过全链条垂直整合模式，提升供应链韧性和降低地缘政治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标题：中国稀土出口管制使汽车制造商供应链承压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于2025年4月实施稀土出口管制，作为对特朗普政府加征关税的回应，此举可能扰乱全球高科技制造业关键材料供应。美国和欧洲的车企，如梅赛德斯-奔驰集团、宝马集团，正担忧此政策带来的影响，紧急与供应商商讨以保障含稀土材料的零部件供应稳定。福特汽车因中国稀土出口审批流程变长，零部件出口时间增加且运输成本上升，其芝加哥工厂上月因零部件短缺停产一周，主要影响Explorer车型生产。中国在稀土加工市场占据主导地位，控制超90%的稀土磁体加工能力。</w:t>
      </w:r>
    </w:p>
    <w:p>
      <w:pPr>
        <w:spacing w:after="0"/>
      </w:pPr>
      <w:r>
        <w:rPr>
          <w:rFonts w:ascii="微软雅黑" w:hAnsi="微软雅黑" w:eastAsia="微软雅黑"/>
          <w:b/>
          <w:color w:val="000000"/>
          <w:sz w:val="18"/>
        </w:rPr>
        <w:t>标题：2025年06月06日汽车相关企业股市情况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