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2025年08月05日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与多国领导人的会晤和互致贺电活动，包括习近平主席与新加坡总理黄循财、哈萨克斯坦总统托卡耶夫、白俄罗斯总统卢卡申科、柬埔寨国王西哈莫尼的会谈，以及李强总理与埃塞俄比亚总理阿比的会面。此外，还报道了中尼建交70周年互致贺电、中毛建交60周年互致贺电、尼日利亚前总统布哈里逝世致唁电等外交活动。国家国际发展合作署还举行了2025年第二季度例行记者会，启动了中德蒙可再生能源高压电网联合培训项目，并向缅甸提供紧急人道主义地震救灾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标题：巩固拓展经济回升向好势头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社北京8月1日电，中央政治局会议指出要保持战略定力，增强必胜信心，巩固拓展经济回升向好势头。上半年中国经济增长5.3%，展现强大活力和韧性，高技术产业增加值同比增长9.5%，最终消费支出对经济增长贡献率达52%。会议要求持续发力、适时加力，深化改革开放激活发展动能，扩大高水平对外开放，稳住外贸外资基本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标题：各地抢前抓早应对极端天气 全力以赴保秋粮安全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入汛以来，我国气象条件总体偏差，华东华北等地持续遭遇强降雨，黄淮等地持续高温干旱，给农业生产带来不利影响。各地各部门积极应对，全力以赴保秋粮安全。农业农村部对河南、安徽、山东、江苏、湖北5省启动农业防高温干旱三级应急响应，并派出工作组指导抗旱灌溉。财政部会同农业农村部下达中央财政农业生产防灾救灾资金1.97亿元，支持7省份受灾地区。农业农村部印发《农业防灾减灾救灾保秋粮丰收工作方案》，制定34条防灾减灾救灾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标题：时政微观察丨集中力量办好自己的事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中国经济增速达5.3%，高于去年同期和去年全年，展现出稳中有进的运行态势。中共中央政治局会议强调保持战略定力，集中力量办好自己的事，推动中国式现代化全局的战略任务取得重大突破。习近平总书记考察河南洛阳轴承集团和山西阳泉阀门股份有限公司时强调坚持发展实业和科技创新，推动制造业转型升级。中国制造业连续15年全球领先，上半年高技术制造业增加值增长9.5%。上海“模速空间”大模型创新生态社区展示了人工智能的发展前景。中国坚持全面深化改革开放，推动高质量发展，上半年货物贸易进出口超21万亿元，创历史同期新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标题：向新而行丨人工智能的“头雁”效应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摘要：新闻探讨了人工智能技术在中国的发展及其作为‘头雁’对产业升级和经济转型的引领作用，强调了政策支持和技术创新在推动人工智能领域快速发展中的重要性。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标题：关于下半年经济工作 国务院多部门发声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31日国务院常务会议强调，要锚定全年发展目标任务，加力提升宏观政策效能，持续攻坚破解难题，下更大力气抓好党中央决策部署的贯彻落实。国家发展改革委、工业和信息化部、财政部、人力资源社会保障部、中国人民银行、中国证监会等部门对下半年工作进行部署，包括稳就业、稳企业、稳市场、稳预期，扩大内需，推动科技创新和产业创新融合发展，深化数字技术赋能应用，坚持绿色发展，促进信息通信业高质量发展，健全优质企业梯度培育体系，进一步全面深化改革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标题：西藏自治区主席：在达赖转世问题上中央政府具有无可争辩的最终决定权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西藏自治区主席嘎玛泽登在国新办举行的西藏自治区成立60周年经济社会发展成就新闻发布会上表示，活佛转世有严密的宗教仪轨和历史定制，中央政府具有无可争辩的最终决定权。达赖喇嘛的转世必须坚持“国内寻访、金瓶掣签、中央政府批准”的原则，遵循宗教仪轨和历史定制，按照国家的法律法规来办理。</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标题：家族商业版图再扩大！特朗普儿子企业又要“借壳”上市，利益冲突引质疑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家族商业版图再扩大，埃里克·特朗普和小唐纳德·特朗普兄弟通过空壳公司新美国公司提交了首次公开募股（IPO）申请，拟融资3亿美元，于纽约证券交易所上市。此举引发利益冲突质疑，尤其是文件中关于目标公司可能从政府补助金中受益的表述被删除后。特朗普家族此前已有类似商业操作，如GrabAGun通过SPAC上市后股价暴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标题：重启跌势！OPEC+或考虑新一轮增产，但这个因素会如何影响市场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OPEC+同意在9月份将石油日产量进一步提高54.7万桶，累计释放产能约为250万桶/日，约占全球需求的2.4%。市场对于欧佩克进一步增产和关税威胁的担忧成为了供需平衡的利空因素。投资者正在关注美国总统特朗普对俄罗斯出口石油二级关税（Secondary Tariff）影响，这或将影响全球近2%的供应。特朗普威胁要对俄罗斯原油买家征收100%的二级关税，试图以此促成俄乌停火协议。摩根大通预测，这可能会使俄罗斯每天275万桶的海运石油出口面临风险。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标题：前餐饮集团CEO出任美国驻欧盟大使，特朗普为何青睐非传统外交官背景人士？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任命前餐饮集团CEO普兹德为美国驻欧盟大使，这是特朗普政府中又一位非传统外交官背景的驻外大使。特朗普在任期内倾向于任命与其有私人关系或商业背景的人士担任大使职位，而非传统外交官。普兹德与特朗普在贸易政策上观点一致，曾因个人问题未能出任劳工部长。特朗普政府中类似任命还包括美国驻意大利、法国和希腊大使等。这些任命反映了特朗普更看重个人忠诚度和直接沟通能力，而非传统外交资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标题：年中经济观察丨电商成为农民致富“金钥匙”，乡村振兴注入强劲动能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摘要：成都启新汽车服务有限责任公司罗鹏接受审查调查</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标题：印度驳斥美欧对其购买俄罗斯石油的指责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外交部发言人兰迪尔·贾伊斯瓦尔于当地时间4日晚间发表声明，驳斥美国和欧盟对印度在俄乌冲突后从俄罗斯进口石油的指责。声明指出，印度的进口旨在确保印度消费者能够负担可预测的能源成本，这是全球市场形势所迫的必然选择。同时，声明批评那些指责印度的国家自己却在与俄罗斯进行贸易。美国总统特朗普在其社交媒体发文表示，将大幅提高印度向美国缴纳的关税，原因是印度大量购买俄罗斯石油并在公开市场上出售牟取暴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标题：向“朋友”挥起大棒，特朗普对印度态度缘何急剧转变？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威胁将大幅提升对印度的关税，并指责印度在俄乌冲突爆发后进口甚至倒卖俄罗斯石油。印度外交部回应称这些指责显失公允，印度将采取必要措施维护国家利益与经济安全。特朗普政府利用俄印关系作为杠杆，同时对两国做出威胁，导致美印关系紧张。印度坚持其与俄罗斯的稳定伙伴关系，并强调进口俄罗斯石油是为了保障国民获得可负担的能源。印度政府推动本地生产，并研究支持出口商的措施，以应对美国关税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标题：推荐中国海警舰艇编队今日在我钓鱼岛领海巡航</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摘要：中国海警2305舰艇编队于8月5日在我钓鱼岛领海内巡航，这是中国海警依法开展的维权巡航活动。</w:t>
      </w:r>
    </w:p>
    <w:p>
      <w:pPr>
        <w:spacing w:after="0"/>
      </w:pPr>
      <w:r>
        <w:rPr>
          <w:rFonts w:ascii="微软雅黑" w:hAnsi="微软雅黑" w:eastAsia="微软雅黑"/>
          <w:b/>
          <w:color w:val="000000"/>
          <w:sz w:val="18"/>
        </w:rPr>
        <w:t>标题：2025年08月05日汽车相关企业股市情况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