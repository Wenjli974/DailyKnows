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2025年06月05日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标题：《党组讨论和决定党员处分事项工作程序规定》印发</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共中央办公厅于2025年6月5日印发修订后的《党组讨论和决定党员处分事项工作程序规定》，旨在规范党组讨论和决定党员处分事项，强化纪检监察机关派驻机构监督职责，确保政治效果、纪法效果和社会效果有机统一。规定详细列出了党组、派驻机构等在党员党纪处分中的权限和程序，强调党组集体讨论决定的重要性，并要求党纪处分决定在1个月内宣布。此外，规定还涉及党纪处分决定的备案、通报及整改等后续工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标题：中国人民银行：对中小企业的信贷支持力度明显增强</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国人民银行近期推出一系列金融政策，包括降低存款准备金率0.5个百分点、下调政策利率0.1个百分点、全面下调结构性货币政策工具利率0.25个百分点等，以扩大金融机构投向实体经济的资金规模，降低企业融资成本。4月末，普惠小微贷款余额34.3万亿元，同比增长11.9%，新发放普惠小微企业贷款利率约为3.6%，同比下降0.55个百分点。此外，增加3000亿元科技创新和技术改造再贷款额度、3000亿元支农支小再贷款额度，新设5000亿元服务消费与养老再贷款，旨在支持银行扩大对涉农、小微和民营企业的贷款投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标题：全国人大常委会启动节约能源法执法检查</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全国人大常委会5日启动节约能源法执法检查，旨在推动节约能源法全面有效实施，促进更高水平、更高质量做好节能工作。检查采取实地检查与委托检查相结合的方式，覆盖多个省（区、市），重点检查8方面内容，包括落实节能管理制度情况、推进重点领域节能工作情况等。节约能源法自1998年1月1日实施，并经过多次修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标题：以高质量发展的确定性应对各种不确定性——中国经济圆桌会聚焦“四稳”</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摘要：中国经济圆桌会聚焦‘四稳’，强调以高质量发展的确定性应对各种不确定性。会议讨论了稳就业、稳金融、稳外贸、稳外资的政策措施，旨在保持经济平稳健康发展。</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标题：瑞郎对美元年内涨逾10%，是否出手干预？瑞士央行陷入两难</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瑞士法郎对美元年内涨幅超过10%，由于美元避险地位动摇，瑞士法郎、日元和黄金的避险价值凸显。瑞士法郎的大幅升值给瑞士经济带来通缩压力，瑞士央行面临是否干预的两难选择。特朗普政府的态度使得瑞士央行的干预变得困难。瑞士5月消费者价格指数（CPI）同比下降0.1%，通胀率转为负值。瑞士央行可能在6月晚些时候的会议上将关键利率再下调25个基点，甚至可能恢复负利率政策。外汇干预在特朗普重返白宫的背景下使用起来更困难和具有争议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标题：美法院驳回苹果暂停开放应用商店请求 苹果公司已提起上诉</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摘要：美国第九巡回上诉法院驳回了苹果公司一项请求，该公司原本希望暂停执行联邦法官要求其立即开放应用商店以引入更多竞争的命令。这一命令源于《堡垒之夜》开发商Epic游戏商城（Epic Games）发起的长期反垄断诉讼。目前，苹果公司已就该裁决提出上诉。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标题：特朗普政府宣布限制哈佛大学国际学生签证，哈佛：这是“非法报复”</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朗普政府宣布限制哈佛大学国际学生签证，暂停向该校的“国际学生和交流学者项目”申请者发放签证，为期6个月。哈佛大学回应称这是“非法报复”，并计划保护其国际学生。特朗普政府此举基于国家安全考虑，并援引《移民与国籍法》相关条款。哈佛大学2024-2025学年共有6793名国际学生和9970名国际学术人员。此前，特朗普政府已因哈佛大学拒绝遵守其要求而采取多项措施，包括阻止联邦拨款和取消免税资格。</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标题：释新闻｜旅行禁令卷土重来，特朗普为何限制这19国公民入境？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恢复并扩大了其第一任期的旅行禁令，全面限制阿富汗、缅甸、伊朗、也门等12个国家的公民入境美国，部分限制布隆迪等7国公民入境。禁令将于美国东部时间9日生效，旨在阻止“外国恐怖分子、其他威胁国家安全和公共安全人员”入境。移民权利团体谴责此举为“争取政治资本”，并影响难民。特朗普政府辩称此举基于国家安全考虑，并提及科罗拉多州博尔德的袭击事件作为理由。2017年的旅行禁令曾引发混乱和法律挑战，2021年被拜登废除。特朗普在2024年竞选期间承诺重新实施扩大版的旅行禁令。</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标题：圆桌｜面临“乱麻般的复杂危机”，韩国新总统李在明能拿出什么药方？</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韩国新总统李在明于2025年6月4日正式宣誓就职，得票率为49.42%。他在就职演说中表示将面对民生、经济、外交、安全等领域的复杂危机，提出恢复民生、振兴经济的计划，并启动紧急经济专班。外交上，李在明强调强化韩美同盟、推动韩美日合作，以及务实处理韩中、韩日关系。面对朝鲜的核与军事威胁，他将保持威慑力同时寻求对话。李在明上任后面临政治极化、民意撕裂等内政挑战，以及外交政策调整的考验。专家分析认为，李在明的胜选是对尹锡悦一派极右势力的打击，其执政风格可能更注重民生和社会统合，外交上则采取实用主义策略。</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标题：限制稀土出口，全球车业停产风险</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对稀土实施出口限制，全球汽车业面临重大危机。德国汽车工业协会警告称，这可能致使德国汽车生产遭受严重冲击甚至中断。汽车行业对稀土磁体需求广泛，中国虽向部分稀土生产商发放了少量出口许可证，却难以满足汽车生产零部件的充足供应。博世集团称新规已给供应商带来困扰，梅赛德斯-奔驰表示在密切关注局势，大众汽车尚未回应。美国和印度相关贸易团体指出，若零部件供应商得不到稀土，工厂几周内可能停产。一些供应商因出口许可证获取的不确定性取消了订单。为推动稀土磁体出口审批流程，印度、日本及欧洲各方积极寻求与中国会面。中国控制着绝大部分稀土磁体加工能力，稀土磁体应用领域广泛。中国实施出口限制有外交谈判方面的考量，虽然已同意暂停或取消对美国的部分反制措施，但稀土磁体出口许可证审批缓慢。不过中国也在考虑放宽对欧洲半导体企业的限制并加强出口管制方面的合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标题：大众汽车集团计划裁员及海外布局新动向</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由于成本上升、欧洲市场疲软以及中国竞争对手的崛起，大众汽车集团宣布重大调整计划。到2030年，大众汽车将削减德国本土产能超70万辆，并裁减3.5万个工作岗位，旗下品牌奥迪和保时捷也在进行裁员以降低成本。</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标题：特斯拉欲自建电池生产体系</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计划自建电池生产体系，以减少对中国原材料的依赖，并在美国国内构建完整的电池生产生态。特斯拉首席执行官埃隆・马斯克阐述了这一战略，包括在得克萨斯州建设锂提炼厂，年产能高达50GWh的电池级锂，预计到2025年可满足100万辆电动汽车使用。特斯拉还与松下等制造商合作，计划生产新型4680电池，以提高续航里程和功率输出。这一战略旨在降低地缘政治风险，提升供应链韧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标题：西门子数字化工业软件：共创工业AI，数智赋能、引领未来</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西门子数字化工业软件在2025年大中华区汽车行业高峰论坛上展示了其通过数字化融合AI在工业AI领域的创新成果与战略布局，旨在助力汽车企业加速数字化转型、提升竞争力。论坛提到，预计到2028年全球生成式人工智能的市场规模达到2842亿美元，五年复合增长率为63.8%。西门子数字化工业软件凭借50余年的行业深耕，通过“数字化+AI技术解决方案”帮助企业实现生产效率的提升、成本的降低与质量的优化，并创造新的业务模式与增长机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标题：【国际】印度就美国汽车关税向WTO申诉</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摘要：印度政府向世界贸易组织提起申诉，挑战美国对进口乘用车、轻型卡车及某些汽车零部件加征的25%关税。墨西哥经济部长Marcelo Ebrard表示将向美国申请进口钢铁关税豁免。意大利5月新车销量同比微降0.16%至139,390辆。加拿大5月新车销量同比增长7.9%至约18.7万辆。奔驰和宝马等车企加紧应对中国稀土出口管制以防短缺。沃尔沃汽车5月全球销量同比下降12%至59,822辆。马自达宣布将于2027年在日本生产首款纯电动车型。现代汽车和起亚汽车出售了Ola Electric Mobility Ltd.的股份。福特在美国召回556,043辆汽车。特斯拉5月澳大利亚销量同比增长9.3%，环比飙升675%。意法半导体预计未来三年将有5,000名员工离职。Lucid与Graphite One达成天然石墨供应协议。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标题：宁德时代与东风日产签约，共推新能源发展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宁德时代与东风日产签约，共同推进新能源发展。宁德时代将把全域超充、CIIC一体化智能底盘、800V高压平台等先进技术率先运用到东风日产车型的开发中。计划到2026年，多款装配联合开发电池系统的车型将进入市场。双方还将探索新的商业模式，推进新能源技术创新和产品升级，加快新能源汽车的市场普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标题：广汽、长安入股，辰致科技完成工商变更</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辰致科技有限公司近日完成多项工商信息变更，新增广汽集团旗下广汽零部件有限公司、重庆长安汽车股份有限公司为股东，注册资本从3.6亿元人民币增至约5.5亿元人民币，增幅超52%。公司董事会及监事会成员亦迎来大规模调整，多达7名高管发生变更。此次变更被视为传统汽车巨头加速布局智能驾驶核心技术的标志性事件。广汽与长安通过股权合作实现技术互补，共同推进智能底盘系统量产计划，预计新增资金将用于建设年产50万套智能底盘的自动化生产线及招募超200名算法与控制工程师。</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标题：商务部：敦促美方彻底取消包括301关税在内各种对华限制措施</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商务部发言人何咏前在例行新闻发布会上敦促美方彻底取消包括301关税在内的各种对华限制措施，强调美方的单边主义和保护主义行径违反世贸规则，损害全球产业链供应链稳定。中方反对美301关税的立场明确一贯，要求美方尊重经济规律，停止滥用“国家安全”概念，共同维护多边贸易体制。同时，中方对稀土的出口管制措施表示是国际通行做法，旨在维护国家安全和利益，履行国际义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标题：中共中央办公厅印发《党组讨论和决定党员处分事项工作程序规定》</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共中央办公厅近日印发《党组讨论和决定党员处分事项工作程序规定》，要求各地区各部门认真遵照执行。该规定旨在规范党组讨论和决定党员处分事项，强化纪检监察机关派驻机构监督职责，推进正风肃纪反腐。规定详细列出了党组、派驻机构等在党员党纪处分中的权限和程序，强调党组集体讨论决定党员处分事项的重要性，并要求党纪处分决定作出后1个月内宣布。此外，规定还涉及党纪处分决定的备案、通报及对违纪案件的审查调查等具体流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标题：商务部回应美上调钢铝关税：敦促美方停止泛化和滥用国家安全概念</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商务部发言人何咏前在例行新闻发布会上回应美国将进口钢铝及其衍生品关税从25%提高到50%的政策，指出此举是典型的单边主义和保护主义行径，已被世贸组织争端解决机制裁定违反世贸规则。美方此举不仅损人害己，无助于维护产业安全，还将严重扰乱全球产业链供应链稳定，已遭到多个国家反对。中方敦促美方尊重经济规律，停止泛化和滥用国家安全概念，与各方一道维护多边贸易体制，通过平等对话解决各自关切，共同维护全球产业链供应链稳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标题：特朗普全面暂停12个国家的公民进入美国</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于当地时间2025年6月4日宣布全面暂停12个国家的公民以移民和非移民身份进入美国，这些国家包括阿富汗、缅甸、乍得、刚果共和国、赤道几内亚、厄立特里亚、海地、伊朗、利比亚、索马里、苏丹和也门。同时，对另外七个国家的公民实施部分限制入境措施，包括布隆迪、古巴、老挝、塞拉利昂、多哥、土库曼斯坦和委内瑞拉。该禁令和相关限制措施包含若干豁免情形，如美国永久居民、阿富汗特别移民签证持有者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标题：车企加紧应对中国稀土出口管制以防短缺</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和欧洲的汽车制造商对中国实施的稀土金属出口管制表示担忧，认为此举可能对全球汽车生产造成冲击。梅赛德斯-奔驰集团和宝马集团正与供应商进行紧急磋商，旨在确保含有稀土材料的零部件供应稳定。福特汽车因中国对稀土出口的审批流程延长，部分零部件的出口时间增加，运输成本上升，导致其芝加哥工厂停产一周。中国于今年4月份实施的稀土出口管制是对特朗普政府加征关税的回应，此举可能扰乱全球高科技制造业所需关键材料的供应。汽车制造商需要稀土元素用于电动汽车的电动机和其他汽车部件。中国控制着全球超过90%的稀土磁体加工能力。稀土磁体可能出现的供应紧张，让人联想到新冠疫情后全球半导体危机对汽车生产的冲击。</w:t>
      </w:r>
    </w:p>
    <w:p>
      <w:pPr>
        <w:spacing w:after="0"/>
      </w:pPr>
      <w:r>
        <w:rPr>
          <w:rFonts w:ascii="微软雅黑" w:hAnsi="微软雅黑" w:eastAsia="微软雅黑"/>
          <w:b/>
          <w:color w:val="000000"/>
          <w:sz w:val="18"/>
        </w:rPr>
        <w:t>标题：2025年06月05日汽车相关企业股市情况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2025年06月05日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