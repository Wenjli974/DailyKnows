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2025年07月09日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标题：努力在推动资源型经济转型发展上迈出新步伐  奋力谱写三晋大地推进中国式现代化新篇章</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中央军委主席习近平近日在山西考察时强调，山西要认真落实党中央关于促进中部地区加快崛起、推动黄河流域生态保护和高质量发展等战略部署，坚持稳中求进工作总基调，完整准确全面贯彻新发展理念，统筹好发展和安全，努力在推动资源型经济转型发展上迈出新步伐，奋力谱写三晋大地推进中国式现代化新篇章。习近平还参观了百团大战纪念馆，强调要讲好抗战故事，传承伟大抗战精神。在考察阳泉阀门股份有限公司时，他指出传统制造业要把握市场需求，加强科技创新。习近平还听取了山西省委和省政府工作汇报，对山西各方面取得的成绩给予肯定，并对下一步工作提出要求，包括推进能源转型、产业升级和适度多元发展，以及确保安全稳定底线和推进全面从严治党。</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标题：滚动更新丨道指跌近0.4%，现货黄金日内跌幅达1%</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走低，道指跌近0.4%，标普500指数跌0.17%，纳指跌0.14%。现货黄金日内跌幅达1%，现报3302.71美元/盎司。欧洲股市集体收涨，欧洲斯托克50指数收涨0.67%，德国DAX30指数收涨0.76%，英国富时100指数收涨0.56%，法国CAC40指数收涨0.56%。布伦特原油期货向上触及70美元/桶，日内上涨0.65%。美国20年期国债收益率近四年来首次收盘低于30年期国债收益率。特朗普宣布“对等关税”将于8月1日开始实施。纳斯达克中国金龙指数涨2%，创4月3日以来新高。</w:t>
      </w:r>
    </w:p>
    <w:p>
      <w:r>
        <w:br w:type="page"/>
      </w:r>
    </w:p>
    <w:p>
      <w:pPr>
        <w:jc w:val="center"/>
      </w:pPr>
      <w:r>
        <w:rPr>
          <w:rFonts w:ascii="微软雅黑" w:hAnsi="微软雅黑" w:eastAsia="微软雅黑"/>
          <w:b/>
          <w:sz w:val="22"/>
        </w:rPr>
        <w:t>三: 汽车类热点新闻</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标题：东南亚多国被特朗普投送关税信函，“待遇”为何各不相同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向14个贸易伙伴发送了关税信函，其中包括6个东南亚国家，计划从8月1日起对这些国家的进口产品征收25%至40%不等的关税。东南亚国家中，马来西亚将被征收25%的关税，印尼为32%，泰国和柬埔寨将被征收36%的关税，老挝和缅甸则面临40%的关税。柬埔寨可能成为继越南之后第二个与特朗普政府达成关税协议的东南亚国家。泰国和印尼也在加快与美国的贸易谈判，希望降低关税税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标题：特朗普对14国加征最高40%关税，欧美协议能否在7月9日前紧急冲线？</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将从8月1日起对来自日本、韩国等14个国家的进口产品征收25%至40%不等的关税。欧盟正加紧与美方就新的贸易协议进行磋商，预计本周将与美国签署一项临时贸易协议，维持10%的基准关税水平，并对敏感行业给予关税豁免。双方还在讨论削减汽车关税和钢铝关税。美欧间任何初步协议都可能是短期且没有法律约束力的。欧盟内部对协议条款的接受度存在分歧，德国和法国表现出不同的态度。欧盟已批准对216亿欧元的美国商品征税作为反制措施，并拟定了第二份针对950亿欧元美国商品的关税清单。欧洲经济可能受到美国关税政策调整的影响，德国的最新贸易数据显示出口降幅超过预期。</w:t>
      </w:r>
    </w:p>
    <w:p>
      <w:pPr>
        <w:spacing w:after="0"/>
      </w:pPr>
      <w:r>
        <w:rPr>
          <w:rFonts w:ascii="微软雅黑" w:hAnsi="微软雅黑" w:eastAsia="微软雅黑"/>
          <w:b/>
          <w:color w:val="000000"/>
          <w:sz w:val="18"/>
        </w:rPr>
        <w:t>标题：2025年07月09日汽车相关企业股市情况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2025年07月09日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