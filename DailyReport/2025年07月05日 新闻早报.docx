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2025年07月05日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标题：习近平委托中央组织部负责同志向游本昌转达勉励和问候</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总书记、国家主席、中央军委主席习近平委托中央组织部负责同志向国家话剧院一级演员游本昌转达勉励和问候。习近平对游本昌在92岁高龄加入中国共产党表示高兴，并希望他发挥党员先锋模范作用，带动更多文艺工作者为推动社会主义文化大发展大繁荣、建设文化强国贡献力量。游本昌出生于1933年，长期从事戏剧表演，2024年荣获第32届中国电视金鹰奖中国文联终身成就奖，2025年5月被批准为中共预备党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标题：住建部：持续巩固房地产市场稳定态势</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住房城乡建设部调研组近日赴广东、浙江两省调研，强调促进房地产市场平稳、健康、高质量发展的重要性。要求各地用好房地产调控政策自主权，因城施策、精准施策，持续巩固房地产市场稳定态势。调研组提出加快建设安全、舒适、绿色、智慧的“好房子”，多管齐下稳定预期、激活需求、优化供给、化解风险。广东、浙江两省上半年新建商品房网签交易面积同比增长，二手房交易活跃，主要城市商品住宅库存消化周期回归合理区间。广州市、深圳市推动城市房地产融资协调机制落地见效，宁波市、珠海市实施便民举措释放住房消费需求，杭州市促进房地产供需平衡。全国上半年新房和二手房交易总量同比增长，房地产市场总体保持稳定态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标题：三部门调拨中央救灾物资支持川甘辽等地</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7月4日，国家防灾减灾救灾委员会办公室、应急管理部会同国家粮食和物资储备局向四川、甘肃、辽宁三省调拨折叠床、毛毯、家庭应急包等2.5万件中央救灾物资，以应对强降雨引发的洪涝、地质灾害，支持当地做好受灾群众转移安置和救灾救助工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标题：税费优惠不容骗享！税务部门再披露4起偷税案件</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税务总局4日披露了陕西延安、宁波、福建龙岩、四川德阳等地税务部门查处的4起骗享税费优惠偷税案件，涉及骗享研发费用加计扣除税费优惠和小微企业所得税优惠。涉案企业通过弄虚作假手段，如将客服人员列为研发人员或虚构推广成本，以骗享税收优惠。今年以来，税务部门已连续曝光31起此类案件。专家表示，税务部门此举释放了坚决打击骗享税费优惠行为的信号，并提醒经营主体正确理解政策，避免违法行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标题：全国夏粮收购进入高峰 收购总量超5000万吨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摘要：全国夏粮收购进入高峰，收购总量超5000万吨。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标题：透过数据看前5个月服务进出口亮点 经济发展“稳增长”积极信号显现</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摘要：前5个月服务进出口数据显示经济发展‘稳增长’积极信号显现，重点关注农村公路固定资产投资。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标题：中欧电动汽车谈判最新进展披露</w:t>
      </w:r>
    </w:p>
    <w:p>
      <w:pPr>
        <w:spacing w:after="0"/>
      </w:pPr>
      <w:r>
        <w:rPr>
          <w:rFonts w:ascii="微软雅黑" w:hAnsi="微软雅黑" w:eastAsia="微软雅黑"/>
          <w:b/>
          <w:color w:val="000000"/>
          <w:sz w:val="18"/>
        </w:rPr>
        <w:t>来源：check</w:t>
      </w:r>
    </w:p>
    <w:p>
      <w:pPr>
        <w:spacing w:after="0"/>
      </w:pPr>
      <w:r>
        <w:rPr>
          <w:rFonts w:ascii="微软雅黑" w:hAnsi="微软雅黑" w:eastAsia="微软雅黑"/>
          <w:sz w:val="18"/>
        </w:rPr>
        <w:t>摘要：生成摘要时出错，需要检查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标题：全国用电负荷超14亿千瓦，创历史新高</w:t>
      </w:r>
    </w:p>
    <w:p>
      <w:pPr>
        <w:spacing w:after="0"/>
      </w:pPr>
      <w:r>
        <w:rPr>
          <w:rFonts w:ascii="微软雅黑" w:hAnsi="微软雅黑" w:eastAsia="微软雅黑"/>
          <w:b/>
          <w:color w:val="000000"/>
          <w:sz w:val="18"/>
        </w:rPr>
        <w:t>来源：check</w:t>
      </w:r>
    </w:p>
    <w:p>
      <w:pPr>
        <w:spacing w:after="0"/>
      </w:pPr>
      <w:r>
        <w:rPr>
          <w:rFonts w:ascii="微软雅黑" w:hAnsi="微软雅黑" w:eastAsia="微软雅黑"/>
          <w:sz w:val="18"/>
        </w:rPr>
        <w:t>摘要：生成摘要时出错，需要检查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标题：世界和平论坛｜专家热议：当成员国陷入冲突时，上合组织能做什么？</w:t>
      </w:r>
    </w:p>
    <w:p>
      <w:pPr>
        <w:spacing w:after="0"/>
      </w:pPr>
      <w:r>
        <w:rPr>
          <w:rFonts w:ascii="微软雅黑" w:hAnsi="微软雅黑" w:eastAsia="微软雅黑"/>
          <w:b/>
          <w:color w:val="000000"/>
          <w:sz w:val="18"/>
        </w:rPr>
        <w:t>来源：check</w:t>
      </w:r>
    </w:p>
    <w:p>
      <w:pPr>
        <w:spacing w:after="0"/>
      </w:pPr>
      <w:r>
        <w:rPr>
          <w:rFonts w:ascii="微软雅黑" w:hAnsi="微软雅黑" w:eastAsia="微软雅黑"/>
          <w:sz w:val="18"/>
        </w:rPr>
        <w:t>摘要：生成摘要时出错，需要检查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标题：商务部回应美取消相关对华经贸限制措施</w:t>
      </w:r>
    </w:p>
    <w:p>
      <w:pPr>
        <w:spacing w:after="0"/>
      </w:pPr>
      <w:r>
        <w:rPr>
          <w:rFonts w:ascii="微软雅黑" w:hAnsi="微软雅黑" w:eastAsia="微软雅黑"/>
          <w:b/>
          <w:color w:val="000000"/>
          <w:sz w:val="18"/>
        </w:rPr>
        <w:t>来源：check</w:t>
      </w:r>
    </w:p>
    <w:p>
      <w:pPr>
        <w:spacing w:after="0"/>
      </w:pPr>
      <w:r>
        <w:rPr>
          <w:rFonts w:ascii="微软雅黑" w:hAnsi="微软雅黑" w:eastAsia="微软雅黑"/>
          <w:sz w:val="18"/>
        </w:rPr>
        <w:t>摘要：生成摘要时出错，需要检查</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标题：加码增产？OPEC+孤注一掷，油价何去何从</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OPEC+主要成员国将召开会议讨论加快增产的路线，以应对全球贸易不确定性导致的经济压力挑战。此前，OPEC+已同意在5月、6月和7月以41.1万桶/日的速度释放产能，累计完成137万桶/日的增产。媒体称，各方正在讨论更大规模的产能释放，显示OPEC+立场从支持高油价转变为在2025年捍卫其市场份额。国际能源署IEA对2025年和2026年全球石油需求增长的预测分别下调至每天72.4万桶和73.9万桶，警告市场将面临供应过剩。华尔街对市场前景分歧较大，高盛和摩根大通看空，巴克莱银行则上调价格预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标题：欧盟希望与美国达成“原则性协议” ，未来贸易谈判有哪些难点？</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欧盟委员会主席冯德莱恩表示，欧盟希望与美国达成一项原则性协议以避免关税大战，但若谈判失败，欧盟将采取反制措施。美欧贸易谈判面临的主要难点包括双方经济互补性差、欧盟内部成员国利益不一及对特朗普谈判风格的警惕。欧盟可能接受10%的全面关税并承诺购买更多美国商品，同时寻求在关键行业获得关税优惠。若谈判失败，欧盟考虑对美实施报复性关税及其他措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标题：特朗普关税政策重创美国哪些地区？加州受伤最深，得州排第二</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关税政策对美国各州造成不同程度的影响，其中加利福尼亚州受到的冲击最大，前五个月的关税影响高达113亿美元，得克萨斯州以60亿美元位居第二。报告显示，受影响最严重的州中，超过一半在上次美国大选中投票支持特朗普。加州州长加文·纽森批评关税政策对经济造成破坏，警告可能导致消费者面对空空如也的货架。洛杉矶县经济发展公司的报告指出，关税政策可能导致加州洛杉矶地区损失约5000亿美元的收入，威胁200万个工作岗位。</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标题：新能源汽车全球化合作新逻辑</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近年来，我国新能源汽车出口增长显著，今年1-5月出口85.5万辆，同比增长64.6%。在2025全球新能源汽车合作发展（上海）论坛上，专家提出重构全球化合作模式的四条新路径，包括中国车型+供应链链接世界汽车产业、中国汽车配件+服务体系链接世界市场等。同时，论坛讨论了新能源汽车供应链的复杂性、金融支持不足的问题，以及跨国车企在华发展战略。中国汽车产业正以创新路径和开放姿态重塑全球汽车合作格局，推动从“制造输出”到“规则制定”的战略升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标题：特斯拉首次无人驾驶新交付</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摘要：特斯拉于6月27日实现首次无人驾驶新车交付，一辆Model Y SUV从得克萨斯州奥斯汀超级工厂出发，全程自动驾驶至客户公寓楼，期间车内无人，也无远程操控。特斯拉官方分享了交付过程视频，马斯克发文祝贺团队，称这是真正的全自动驾驶，且比原计划提前一天。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标题：Seeds | 天瞳威视完成5亿元D轮融资</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苏州天瞳威视电子科技有限公司（天瞳威视）于近日完成总额高达5亿元人民币的D轮融资，由国资背景产业基金及多家科技产业资本共同参与投资，包括采埃孚、上汽集团、北汽集团等老股东。融资将用于推广Robotaxi在全国范围内的落地，构建全产业链生态体系，加速中高阶智能驾驶解决方案的规模化商用进程，并打造覆盖城市复杂场景的Robotaxi、Robobus智能驾驶商业化闭环。天瞳威视首席执行官王曦表示将持续聚焦中高阶智驾与L4级无人驾驶的研发应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标题：小米汽车背后的隐形冠军</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小米汽车在2024年4月23日的投资者大会上成为焦点，其首款车型SU7锁单超过7万台，上市仅23天。随后在2025年6月26日，小米汽车发布第二款新车小米YU7，大定突破20万台仅用3分钟。钛闻软件作为小米汽车的供应商之一，自小米造车项目启动后不久便深度介入研发平台的搭建，提供数字化解决方案及企业级应用系统。钛闻软件总经理闫兆发透露，小米汽车的效率创下行业罕见的“小米速度”，决策周期仅1个月，较传统车企1.5年的平均决策时长，效率提升超过90%。钛闻软件从依赖国际巨头转向服务本土创新，70%业务已转向本土企业。钛闻软件与小米汽车的合作中，通过“碎片化迭代”模式，将整体周期拆解为多个短周期任务，首个迭代仅1.5个月即实现了CATIA在线协同设计。钛闻软件正在探索从“价格竞争”向“价值竞争”的转型路径，并计划成为汽车研发数字化领域的“基础设施提供者”。</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标题：小马智行启动卢森堡Robotaxi道路测试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摘要：小马智行官方宣布在卢森堡正式启动Robotaxi道路测试，标志着其Robotaxi全球化部署迈出重要一步。通过与卢森堡知名出行公司Emile Weber合作，在当地部署多辆Robotaxi进行测试，首阶段测试于伦宁根市启动。小马智行已在卢森堡建立欧洲研发中心，并正与多家卢森堡公共机构及商业伙伴紧密合作。此外，小马智行全球自动驾驶测试总里程已突破4500万公里，服务覆盖高铁站、机场、繁华商圈等高复杂度场景。</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标题：2025年07月05日汽车相关企业股市情况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2025年07月05日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