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2025年06月02日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标题：福建做大做强海洋经济（奋勇争先，决战决胜“十四五”）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福建省深入贯彻习近平总书记的重要指示精神，发挥海洋资源优势，培育壮大海洋产业，推动海洋经济高质量发展。2024年，全省海洋经济生产总值超1.25万亿元，水产品出口额、人均水产品占有量等多项指标居全国前列。福建扎实推进海洋牧场建设，推动海上养殖业转型升级，建成深水抗风浪网箱5300多口，投建深远海养殖平台23个，深远海养殖规模居全国前列。同时，福建加快构建现代海洋产业体系，发展海洋生物医药等战略性新兴产业，形成绿色石化、海洋旅游2个5000亿元级海洋产业集群，以及海洋渔业、航运物流、海洋信息3个千亿元级海洋产业集群。福建还创新机制，培育壮大新质生产力，建成海洋领域国家级科创平台8个、部级平台6个、省级平台106个，成为我国海洋科技重要策源地。福建省委书记周祖翼表示，福建将坚持科技兴海、产业强海、生态护海、开放活海，推动从海洋大省蝶变成为海洋强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网开展'十五五'规划编制工作网上意见征求活动，邀请网民和社会各界就科技创新、文化遗产传承保护、住房保障、区域协调发展、高水平对外开放等领域提供意见和建议。活动旨在科学制定'十五五'规划，全面落实党的二十大战略部署，推进中国式现代化。网民提出的建议包括关注中高龄求职者就业、保护员工权益、改革赠予税、医改、全面从严治党、摩托车通行权、社会保障、干部队伍建设、房地产税负、高等教育改革、乡镇村规模调整、养老金补缴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标题：6月1日起试行！中国单方面免签“朋友圈”再增5国</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自2025年6月1日起至2026年5月31日，中国对巴西、阿根廷、智利、秘鲁、乌拉圭5国持普通护照人员试行免签政策，涵盖经商、旅游观光、探亲访友、交流访问、过境不超过30天的活动。这是中国免签政策首次拓展至拉美和加勒比地区国家，适用单方面免签政策来华国家扩展至43个。2023年12月起，中国已对法国、瑞士、新西兰、葡萄牙、斯洛伐克等国试行单方面免签政策；2024年通过单免政策来华的外国人总人次达339.1万，同比增长1200.6%；今年“五一”假期，外国人入出境总人次达111.5万，其中适用免签政策入境38万人次，同比增长72.7%。此外，自2025年6月9日至2026年6月8日，中国还将对沙特、阿曼、科威特、巴林持普通护照人员试行免签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标题：杭州钱塘：探索农业新模式 走好富民强村路</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浙江省杭州市钱塘区前进街道探索新型农业模式，通过引入社会资本和科技手段，如无人机和AI采摘机器人，推动农业科技升级创新，成立共富工坊带动村集体增收和村民致富。截至目前，钱塘区共有“共富工坊”119家，带动剩余劳动力就业4100余名，人均月增收2900余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标题：退税服务不断优化 激活入境消费新活力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摘要：退税服务不断优化，旨在激活入境消费新活力。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标题：被游戏沉迷与“充值退费”困扰的童年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讲述了留守儿童因缺乏父母陪伴和教育，沉迷于手机游戏和短视频，导致充值数千元的问题。父母因无法陪伴孩子而自责，专家指出留守儿童沉迷智能手机由多重因素导致，包括社会环境、看护人无奈及游戏公司的策略等。专家建议通过“家校社共育”方式改善现状，包括组织远离智能手机的活动和增加父母与孩子的沟通。自2025年以来，澎湃新闻已收到50多条关于学生家长投诉游戏充值退费困难的线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标题：中央层面深入贯彻中央八项规定精神学习教育工作专班、中央纪委办公厅公开通报2起党员干部违规吃喝严重违反中央八项规定精神典型问题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层面深入贯彻中央八项规定精神学习教育工作专班、中央纪委办公厅公开通报2起党员干部违规吃喝严重违反中央八项规定精神典型问题。第一起涉及湖北省黄冈市黄梅县有关党员干部违规聚餐饮酒，接受、提供可能影响公正执行公务的宴请，导致一人死亡，相关责任人受到处理处分。第二起涉及安徽省安庆市宿松县千岭乡党政领导班子成员等违规吃喝，导致一人死亡，相关责任人同样受到处理处分。通报强调，这些行为性质极为严重，影响极为恶劣，教训极为惨痛，要求各级党委（党组）集中整治违规吃喝，强化以案示警。</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标题：本周外盘看点丨美国5月非农来袭！欧央行降息几无悬念</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国际市场风云变幻，美国总统特朗普关税主张面临法律挑战，全球贸易形势依然混沌。美股全线上涨，道指周涨1.60%，纳指周涨2.01%，标普500指数周涨1.88%。欧洲三大股指表现不俗，英国富时100指数周涨0.62%，德国DAX 30指数周涨1.56%，法国CAC 40指数周涨0.23%。本周看点颇多，美国5月就业数据将成为焦点，因为投资者希望看到关税对就业的影响程度以及这对利率可能意味着什么，美联储将公布经济状况褐皮书，同时还有美国5月制造业和服务业ISM数据。欧洲央行的决定也将受到密切关注，市场普遍预计将降息25个基点，由于高通胀压力，加拿大央行或将关键政策利率保持在2.75%不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标题：俄摩尔曼斯克州州长确认该州遭无人机袭击</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俄罗斯摩尔曼斯克州州长确认该州于当地时间6月1日遭无人机袭击，当地防空系统已启动应对。州长请求居民不要惊慌，不要传播未经证实的消息。乌克兰安全局内部人士透露，乌克兰成功实施了代号“蛛网”的特别行动，摧毁了41架俄军战略轰炸机，行动历时18个月，由泽连斯基亲自协调。乌克兰安全局还声称袭击了俄罗斯多个州的军用机场，但俄方仅确认伊尔库茨克州机场遭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标题：香格里拉对话丨印巴代表团“刻意避开彼此”，隔空喊话</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第22届香格里拉对话会在新加坡举行，印度和巴基斯坦代表团在会议期间刻意避开彼此，分别在不同场次的特别会议上发言。印度国防参谋长阿尼尔·乔汉强调印度对反恐问题的强硬立场，并提到印度已重新划定对恐怖主义的“红线”。巴基斯坦参谋长联席会议主席萨希尔·沙姆沙德·米尔扎则批评印度违背《联合国宪章》实施空袭与导弹攻击，并警告印度不要将水资源“武器化”。印度军方首次证实5月印巴冲突中有战机损失，但拒绝透露具体数量。中国国防部新闻发言人张晓刚大校呼吁印巴双方保持冷静克制，避免局势进一步复杂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标题：推荐第二轮俄乌谈判在即：俄代表团抵达土耳其，乌公布代表团名单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第二轮俄乌谈判即将在土耳其伊斯坦布尔举行，俄罗斯代表团已抵达，乌克兰公布了由14人组成的代表团名单，仍由国防部长乌梅罗夫率领。乌克兰总统泽连斯基提出了三大核心诉求：全面无条件停火、战俘释放行动、确保被绑架儿童安全遣返。谈判计划于当地时间6月2日13时在伊斯坦布尔的契拉昂宫举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标题：推荐“大巴黎”欧冠夺冠引发法国多地骚乱，559人被捕两人死亡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法甲球队巴黎圣日耳曼5月31日晚赢得欧冠联赛冠军奖杯，法国多地球迷彻夜庆祝。据法国内政部消息，狂欢夜有559人因滋事被捕，并发生两起命案。在巴黎，一名20岁男子骑摩托车与汽车相撞，导致重伤不治身亡；在法国西南部城市达克斯，一名17岁未成年人在庆祝集会上遭人持刀刺杀身亡；在法国东部城市格勒诺布尔，一辆汽车撞上庆祝人群，造成4人受伤，其中2人重伤。全法共有559人被捕，22名治安力量人员、7名消防人员、192名狂欢者受伤，报告至少有692起火情，包括264辆汽车被点燃。政府提前在巴黎部署了约5400名警察和宪兵以维持秩序。</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标题：Stellantis任命新首席执行官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28日，Stellantis宣布任命美国高管安东尼奥·菲洛萨为新任首席执行官，将于6月23日正式履新，接替去年12月辞职的唐唯实。菲洛萨拥有26年汽车行业经验，曾担任菲亚特克莱斯勒多个重要职位。2024年，Stellantis业绩不佳，美国市场遭遇挫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标题：保时捷中国研发中心项目落地上海嘉定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保时捷中国研发中心项目于5月30日正式签约落地上海嘉定，标志着保时捷在华研发体系实现历史性升级。该中心位于嘉定区江桥镇，办公面积超10000平方米，设有专业车间和人机交互实验室，首期工程将于2025年下半年投入使用，可容纳逾300名工程师。中心将整合保时捷在中国的核心实体，创新性纳入本土采购与质量保障职能，构建完整研发链路体系。首款专为中国市场定制的信息娱乐解决方案计划于2026年搭载至保时捷车型。保时捷今年第一季度全球交付新车71,470辆，同比下滑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标题：曝现代汽车或在美涨价1%以应对关税冲击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现代汽车计划在美国全面上调其销售的车型价格1%，以应对特朗普政府对进口汽车及零部件征收的高额关税。这一调整最快将从下周开始，仅适用于新生产的车辆。现代汽车还可能提高运输费及配件费用，每辆车价格至少增加数百美元。现代汽车表示定价策略调整基于市场动态和消费者需求，并非全因关税影响。现代汽车集团计划在美国进行210亿美元投资，以增加本土化生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标题：三菱汽车考虑发布电动版Colt</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摘要：三菱汽车计划推出新一代Colt小型纯电动汽车，该车型将采用雷诺的技术，预计于2027年作为纯电动（BEV）车型推出。技术平台将基于Renault 5 E-Tech Electric，该平台已衍生出Alpine A290及新款日产Micra等车型。三菱将不再使用雷诺的Clio基础平台，转而采用雷诺的Renault 5作为技术基础。Colt预计将提供40千瓦时和52千瓦时两种电池容量选项。此外，三菱的另一款电动车型新一代Eclipse Cross SUV也将使用雷诺的平台，由雷诺法国工厂基于AmpR Medium平台生产。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标题：比亚迪欧洲电动汽车销量首次超过特斯拉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在欧洲的电动汽车销量首次超过特斯拉，4月在欧洲的纯电动汽车销量达到7,231辆，同比增长169%，而特斯拉4月份在欧洲的新车注册量同比下跌49%至7,165辆。若计入插电式混合动力汽车的销量，比亚迪对特斯拉的领先优势更为显著，4月份整体销量同比暴涨359%。比亚迪即将在欧洲推出Dolphin Surf纯电动掀背车，售价低于2.3万欧元，以加强其在欧洲的电动汽车产品阵容。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标题：【国际快讯】丰田汽车全球产销量连增4个月；现代汽车计划在美国涨价1%；沃尔沃汽车美国工厂因零部件短缺停产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全球产销量连续第四个月增长，4月全球销量同比增长10%至876,864辆，产量同比增长8%至814,787辆。现代汽车计划在美国涨价1%以应对特朗普关税政策。沃尔沃汽车因零部件短缺暂停其美国装配厂的生产。此外，福特汽车警告称，失去税收减免可能危及其新电池厂计划。通用汽车出售部分韩国资产但否认退出韩国市场。阿尔法罗密欧可能推迟推出新款Stelvio SUV。VinFast计划进军印度前寻求2亿美元贷款。日本车企联盟将开发AI驱动的自动驾驶汽车。美国自动驾驶初创公司May Mobility获日本伊藤忠投资。英伟达第一财季营收为441亿美元，同比增长69%。</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标题：国防部回应美防长涉华消极言论：中方坚决反对，美必将反噬自身</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防部新闻发言人张晓刚就香格里拉对话会期间美方涉华消极言论答记者问，强烈不满并坚决反对美防长渲染“中国军事威胁”的言论。张晓刚指出，美方的行为充满霸权逻辑和冷战思维，严重挑衅中方主权权益，无视地区国家维护繁荣稳定的努力。他强调，台湾问题是中国内政，美方无权干涉，中国人民解放军将坚决捍卫国家主权和领土完整。同时，中方将继续通过对话协商处理南海分歧，反对美国在亚太地区的霸权行为。</w:t>
      </w:r>
    </w:p>
    <w:p>
      <w:pPr>
        <w:spacing w:after="0"/>
      </w:pPr>
      <w:r>
        <w:rPr>
          <w:rFonts w:ascii="微软雅黑" w:hAnsi="微软雅黑" w:eastAsia="微软雅黑"/>
          <w:b/>
          <w:color w:val="000000"/>
          <w:sz w:val="18"/>
        </w:rPr>
        <w:t>标题：2025年06月02日汽车相关企业股市情况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