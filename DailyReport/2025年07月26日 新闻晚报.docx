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2025年07月26日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标题：财政政策发力显效 “真金白银”惠企利民——中国经济年中观察之九</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今年我国实施更加积极的财政政策，政策力度进一步加大，旨在扩内需、促消费、增后劲和惠民生。具体措施包括安排超长期特别国债支持消费品以旧换新和设备更新，以及通过税费优惠政策、政府投资基金等工具支持科技创新和制造业发展。数据显示，上半年社会消费品零售总额同比增长5%，超6600万名消费者参与以旧换新，政策红利直达经营主体。此外，财政支出中民生领域占比高，如社会保障和就业、卫生健康、教育支出均有增长，体现了财政政策的民生导向。</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标题：甘肃山洪灾害和地质灾害气象风险红色预警</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受强降水影响，甘肃庆阳、平凉等地部分地方累积降水量超过90毫米，预计未来12小时，甘肃省平凉市、庆阳市及天水市北部、陇南市东部有大雨，其中平凉市西部、庆阳市中部将出现暴雨或大暴雨，最大累积降水量80至120毫米，最大小时雨强可达35至55毫米。甘肃7月26日发布山洪灾害气象风险红色预警和地质灾害气象风险红色预警，预计到27日6时，庆阳市、平凉市部分地方发生崩塌、滑坡、泥石流等地质灾害的风险很高。相关部门提示需加强防范工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标题：总台《2025中国·AI盛典》上海启幕，与您“相AI相生”</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摘要：总台《2025中国·AI盛典》在上海启幕，主题为“相AI相生”，展示了人工智能领域的最新发展和未来趋势。</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标题：数智新时代 电商新价值｜数字动能驱动新业态崛起——看吉林省新电商业态创新发展之路</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摘要：新闻探讨了数字动能如何驱动吉林省新电商业态的创新发展，强调了数智新时代下电商的新价值。</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标题：交通基建“加速跑”：上半年交通固定资产投资16474亿元 重大工程进展顺利</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摘要：上半年交通固定资产投资16474亿元，重大工程进展顺利</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标题：成就彼此 惠及世界——开辟中欧关系更加美好的未来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摘要：新闻讨论了中欧关系的未来发展，强调了双方在互利合作、共同发展方面的重要性，旨在开辟更加美好的未来。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标题：谷歌前CEO施密特：中美应开展合作，确保人类能够掌控这些AI工具</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谷歌前首席执行官埃里克·施密特在2025世界人工智能大会上表示，中国AI过去两年取得了巨大成就，中美应该开展合作，共同维护世界稳定，确保人类能够掌控AI工具。他指出中美在AI模型开源方面的差异，并强调通过对话引导AI发展的重要性。施密特对未来五年AI技术的发展和社会变革充满期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标题：推荐伊朗一司法机构大楼恐袭事件已致5死13伤</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摘要：伊朗东南部锡斯坦-俾路支斯坦省首府扎黑丹市司法机构大楼发生的恐怖袭击事件已造成5人死亡、13人受伤。目前，当地政府部门正在统计详细的死伤人数。</w:t>
      </w:r>
    </w:p>
    <w:p>
      <w:r>
        <w:br w:type="page"/>
      </w:r>
    </w:p>
    <w:p>
      <w:pPr>
        <w:jc w:val="center"/>
      </w:pPr>
      <w:r>
        <w:rPr>
          <w:rFonts w:ascii="微软雅黑" w:hAnsi="微软雅黑" w:eastAsia="微软雅黑"/>
          <w:b/>
          <w:sz w:val="22"/>
        </w:rPr>
        <w:t>三: 汽车类热点新闻</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标题：持续更新丨老挝称与柬埔寨武装人员交火，拘捕10名越境武装分子</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老挝军方26日发布紧急通报称，老挝军队在老挝占巴色省与泰国乌汶府交界地区，与数名非法越境的柬埔寨武装分子爆发激烈交火，拘捕10人并缴获武器。事件发生在7月24日至25日之间，柬埔寨武装人员非法越境进入老挝领土，老挝军方迅速展开行动并与其发生枪战。交火结束后，老挝军方逮捕了10名柬埔寨籍武装分子，缴获步枪4支、手榴弹数枚。现场有3人死亡，1人受伤，目前老挝方面正在展开进一步审讯与调查。</w:t>
      </w:r>
    </w:p>
    <w:p>
      <w:pPr>
        <w:spacing w:after="0"/>
      </w:pPr>
      <w:r>
        <w:rPr>
          <w:rFonts w:ascii="微软雅黑" w:hAnsi="微软雅黑" w:eastAsia="微软雅黑"/>
          <w:b/>
          <w:color w:val="000000"/>
          <w:sz w:val="18"/>
        </w:rPr>
        <w:t>标题：2025年07月26日汽车相关企业股市情况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2025年07月26日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