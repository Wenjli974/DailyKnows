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2025年06月18日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标题：习近平出席第二届中国—中亚峰会并作主旨发言</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第二届中国—中亚峰会在阿斯塔纳举行，中国国家主席习近平出席并发表主旨发言，强调中国与中亚国家的合作根植于两千多年的友好往来，提出以“中国—中亚精神”为引领，推动共建“一带一路”高质量发展，构建中国—中亚命运共同体。峰会期间，六国签署了《第二届中国—中亚峰会阿斯塔纳宣言》和《中华人民共和国同哈萨克斯坦共和国、吉尔吉斯共和国、塔吉克斯坦共和国、土库曼斯坦、乌兹别克斯坦共和国永久睦邻友好合作条约》，以及12份合作文件，并宣布建立减贫、教育交流、荒漠化防治三大合作中心和贸易畅通合作平台。习近平还宣布未来两年向中亚国家提供3000个培训名额。各方商定由中国于2027年主办第三届中国—中亚峰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之年，也是'十五五'规划谋篇布局之年。为科学制定'十五五'规划，新华网开展网络征求意见活动，邀请广大网民和社会各界提供宝贵意见和建议，涵盖科技创新、文化遗产传承保护、住房保障、区域协调发展、高水平对外开放等多个领域。活动旨在坚持科学决策、民主决策、依法决策，把顶层设计和问计于民统一起来，供中央决策参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标题：打赢深化提升行动“收官战” 这些领域国企改革将提速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国资委在广东深圳举行专题推进会，聚焦深化国资国企改革，破解体制机制障碍，推动科技创新和产业创新深度融合，培育发展新质生产力。截至2025年一季度末，国企改革深化提升行动重点改革任务平均完成率已超过80%。未来将在提升科技创新供给质量、建设现代化产业体系等方面采取更大力度改革举措。包括建立适应原始创新的机制，深化产学研用协同创新，发展战略性新兴产业和未来产业，推动传统产业转型升级，健全创新评价激励机制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标题：央行月内两度启动买断式逆回购</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本月内，中国人民银行两度开展买断式逆回购操作，6月16日进行4000亿元6个月期操作，6月初公告1万亿元3个月期操作，旨在保持流动性充裕。自2024年10月起，连续9个月开展此类操作，规模5000亿元至1.7万亿元不等。6月净投放2000亿元买断式逆回购。分析师认为，此举有助于稳定银行体系流动性，推动宽信用进程，并增加货币政策透明度。此外，央行还加量7天期逆回购操作，6月16日净投放682亿元。预计季末流动性波动风险可控，资金面将保持平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标题：聚焦金融开放合作！陆家嘴论坛将向变局中的全球经济释放什么信号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陆家嘴论坛将于6月18日至19日举行，主题为“全球经济变局中的金融开放合作与高质量发展”。论坛由中国人民银行行长潘功胜与上海市市长龚正担任共同轮值主席，将深入探讨金融改革开放、国际金融合作及参与国际金融治理等议题。论坛期间，中央金融管理部门将发布若干重大金融政策，并举办2025中国国际金融展。上海已成为全球金融要素市场最齐备的城市之一，论坛将聚焦开放合作，安排8场全体大会和3场专场活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标题：国有企业改革深化提升行动重点改革任务平均完成率超80%</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截至2025年一季度末，各中央企业、各地国有企业改革深化提升行动重点改革任务平均完成率已超过80%。国务院国资委强调，2025年是国有企业改革深化提升行动的收官之年，下一步要把高质量完成深化提升行动作为今年国企改革的重中之重，务求取得实效。</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标题：滚动更新丨美股低开高走道指率先转涨，美油、布油均涨超3%</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低开，道指跌0.36%，标普500指数跌0.31%，纳指跌0.37%。随后美股低开高走，道指率先转涨，标普500指数和纳指跌幅收窄。美油、布油主力合约均涨超3%，分别报72.5美元/桶和75.6美元/桶。欧洲主要股指收盘下跌，德国DAX30指数收跌0.86%，法国CAC40指数收跌0.63%，英国富时100指数收跌0.44%。现货黄金短线反弹13美元，现报3386美元/盎司。</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标题：伊朗准备好领导人遇刺情况下的计划</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摘要：伊朗法尔斯通讯社援引当地消息人士的话称，伊朗已经准备好在领导人遇刺的情况下管理敏感部门的计划。</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标题：美国和英国宣布达成贸易协议，涉及进口汽车配额</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16日，美国总统特朗普与英国首相基尔·斯塔默在加拿大G7峰会期间宣布达成贸易协议，涉及降低部分英国进口商品的关税，包括对英国汽车制造商每年以10%的关税向美国出口10万辆汽车的配额，低于其他国家面临的25%税率。协议还取消了对英国航空航天行业产品的关税，但钢铁和铝的进口关税问题仍未完全解决。美国计划对英国钢铁和铝进口设置配额，符合条件的进口产品可免除25%关税。英国是首个与特朗普政府达成减税协议的国家，双方还同意互相开放1.3万公吨牛肉市场。协议的具体配额水平将由美国商务部长Howard Lutnick确定，并将在《联邦公报》公布7天后生效。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标题：江汽集团与华为签署战略合作协议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17日，江汽集团与华为技术有限公司在合肥签署战略合作协议，深化在智能汽车解决方案、企业数智化转型、企业绿色低碳化转型等领域的合作。双方将推动华为智能汽车解决方案在江汽集团车型平台上的应用，包括辅助智能驾驶、智能座舱等领域。此外，双方还将通过数智化转型合作，促进江汽集团在研发、制造等多场景的AI智能化应用，并加强在清洁能源等领域的合作，助力江汽集团实现绿色低碳化转型。此次合作标志着双方合作进入战略协同新阶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标题：雷诺首席执行官卢卡·德·梅奥将出任开云集团CEO</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雷诺首席执行官卢卡·德·梅奥将于7月15日卸任，并正式出任奢侈品巨头开云集团CEO。梅奥出生于1967年，意大利米兰人，毕业于博科尼大学商业管理专业。在雷诺任职期间，2024年雷诺集团全年交付新车226.48万辆，相比2023年增长约1.3%，雷诺品牌销量为157.7万辆，同比增长1.8%。销量增量主要来自欧洲以外的新兴市场。开云旗下Gucci增长停滞，整体收入增速放缓，梅奥的加入能否拯救开云值得关注。</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标题：霍尔木兹海峡悬念未消：油价最高或飙至120美元，全球经济期待欧佩克“加油”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伊朗与以色列的冲突持续发酵，市场担忧伊朗可能封锁霍尔木兹海峡，导致国际油价可能飙升至每桶120美元。全球约五分之一的石油消费量通过霍尔木兹海峡运输，伊朗若封锁该海峡，欧佩克可能无法完全弥补短期供给缺口。国际能源署表示拥有超过12亿桶的紧急库存应对潜在危机。摩根大通等机构警告油价上涨可能对全球经济造成影响，特别是对正在考虑降息的经济体。欧佩克+计划在7月6日的会议上讨论增产，以应对可能的供给缺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标题：冲突第5天 以称再打死伊最高军事指挥官 伊称击中摩萨德总部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6月17日，伊以冲突进入第5天，以色列宣称再次打死伊朗最高军事指挥官阿里·沙德马尼，伊朗则称采用新战术击中了以色列情报机构摩萨德的总部。美国总统特朗普决定提前离开G7会议返回华盛顿，美军航母和加油机正向中东靠拢。霍尔木兹海峡的电子干扰水平上升，影响船只通信。伊朗伊斯兰革命卫队宣布对以色列情报机构摩萨德位于特拉维夫的总部发动袭击，以色列对此暂无回应。伊朗军方称上百架远程无人机成功摧毁了以色列多个军事设施及战略阵地，未来数小时内袭击力度会进一步升级。伊朗还宣布召回所有休假的医生和护士。以色列媒体称，自冲突以来，伊朗针对以色列进行了15轮空袭，发射了380枚弹道导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标题：以媒称美将在数小时内对伊朗采取军事行动，特朗普缩短G7行程返美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因中东局势紧张，缩短了在加拿大举行的七国集团峰会行程，计划返回华盛顿。据以色列媒体报道，特朗普可能在数小时内对伊朗采取军事行动。美国国防部长赫格塞思表示，美国正在中东地区部署更多军事力量，并确认“尼米兹”号航母打击群将被派往中东。特朗普在社交媒体上呼吁立即撤离德黑兰，并重申伊朗不能拥有核武器。美国国防部发言人否认美军在伊朗境内发起攻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标题：圆桌｜此轮以伊冲突会导致伊朗政权更迭吗？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和伊朗之间的冲突持续升级，以色列对伊朗的军事目标和核设施发动袭击，伊朗则进行报复性导弹和无人机袭击。美国在此冲突中态度复杂，既默许以色列的行动又试图避免直接卷入。以色列总理内塔尼亚胡声称其行动可能导致伊朗政权更迭，但专家认为没有美国的支持，以色列难以单独实现这一目标。美国和以色列在伊朗问题上有共同的根本利益，但在具体策略上存在分歧。冲突可能导致伊朗坚定推进核计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标题：日产计划减持雷诺股份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摘要：日产汽车首席执行官Ivan Espinosa透露，该公司计划减持其在法国合作伙伴雷诺集团的股份，以当前股价计算，出售5%的股份将筹集约1,000亿日元（约合6.4亿美元）。日产汽车目前持有雷诺集团15%的股份，减持所得款项预计将主要用于新产品的研发。尽管日产与雷诺及三菱汽车的资本和董事会层面联系减弱，但战略合作伙伴关系依然稳固。日产汽车和雷诺集团曾于3月份同意将相互持股的最低比例从15%降至10%。此外，雷诺集团首席执行官Luca de Meo将于7月15日卸任。</w:t>
      </w:r>
    </w:p>
    <w:p>
      <w:pPr>
        <w:spacing w:after="0"/>
      </w:pPr>
      <w:r>
        <w:rPr>
          <w:rFonts w:ascii="微软雅黑" w:hAnsi="微软雅黑" w:eastAsia="微软雅黑"/>
          <w:b/>
          <w:color w:val="000000"/>
          <w:sz w:val="18"/>
        </w:rPr>
        <w:t>标题：2025年06月18日汽车相关企业股市情况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