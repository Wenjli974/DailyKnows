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2025年06月13日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十五五”规划编制工作开展网络征求意见活动，新华网邀请公众建言献策。随着城市人口增长和城镇化加速，交通拥堵、环境污染问题日益严峻，发展城市公交成为关键路径。城市公交作为公共服务核心，能提升出行效率、降低通勤成本，减少私家车使用，助力绿色低碳可持续发展。当前存在私家车占比过高、公共交通分担率偏低问题，需加大公交基础设施投入、完善线网布局、引入智能化调度系统，构建高效、便捷、安全的现代化公交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标题：国家防总提升琼粤桂防汛防台风应急响应至三级</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总为应对今年第1号台风“蝴蝶”，于6月13日12时将海南、广东、广西的防汛防台风四级应急响应提升至三级，并向广西派出工作组协助指导。台风“蝴蝶”（强热带风暴级）预计将以每小时10公里左右的速度向偏北方向移动，14日中午前后在广东徐闻到广西北海登陆。受其影响，13日至15日，海南岛、广东西部和北部、广西东部和沿海等地有暴雨到大暴雨，部分地区局地特大暴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标题：两部门：支持建设多层次两岸金融市场 推动更多符合条件的在闽优质台资企业在大陆上市</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摘要：中国人民银行、国家外汇局近日联合印发《关于金融支持福建探索海峡两岸融合发展新路 建设两岸融合发展示范区的若干措施》，提出12条政策措施，包括支持资本项下跨境投融资便利化、建设多层次两岸金融市场、推动在闽优质台资企业在大陆上市等。措施旨在优化两岸共同“生活圈”金融生态，服务台胞台资企业，支持福州、厦门、泉州开展跨境贸易高水平开放试点，全面加强金融监管、防范金融风险。具体措施包括便利经常项目外汇资金收付、支持银行优化新型跨境贸易结算、扩大贸易收支轧差净额结算范围等。此外，支持福建符合条件的企业开展本外币一体化资金池业务，创新两岸社会资本合作方式，加强与新三板合作对接。中国人民银行、国家外汇局表示将推动政策措施落实，加大金融支持海峡两岸融合发展力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标题：扩容量提质量，多措并举促就业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摘要：新闻讨论了通过扩容量和提质量等多措并举来促进就业的政策措施，强调了政府在就业方面的努力和计划。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标题：外贸品转内销，如何卖得好？（中国消费向新而行·稳外贸扩消费）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贸品转内销，如何卖得好？——三家江苏企业拓展国内市场的探索。在国际经贸环境复杂和国内消费潜力释放的背景下，江苏的外贸企业通过创新设计、标准认证和电商平台等方式，成功将产品转向国内市场。常州喜马拉雅户外用品有限公司通过设计满足消费升级需求的产品，如“胡萝卜帐篷”，在国内市场取得良好销售。昆山奕昕电机科技有限公司通过政府协助快速完成3C认证，推出“魔眼”3D空气净化循环扇。扬州市曙光牙刷厂借助电商直播带货，成功解决库存问题并计划加强自主品牌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标题：国台办：民进党当局为谋“独”政治私利拖延、阻挠恢复两岸旅游</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台办发言人朱凤莲6月13日答记者问时指出，民进党当局为了谋“独”政治私利，不断拖延、阻挠恢复两岸旅游，并对旅展等旅游业界交流合作事项横加干涉，暴露了其企图阻断两岸交流往来的险恶用心。国台办强调，两岸同胞走近走亲的愿望压制不住，民进党当局的倒行逆施已激起岛内业界、民众普遍不满和反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标题：德令哈原市长李春生案背后：高原小城投资近10亿上马有轨电车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青海省海西州德令哈市原市长李春生因严重违纪违法被“双开”，通报指出其盲目举债实施德令哈市新能源有轨电车项目，搞劳民伤财的“形象工程”，并存在其他违纪违法行为。该项目总投资9.5亿元，原预计2018年8月投入运营，但因安全隐患问题至今未正式开通。近期，德令哈方面已开始处置这一搁浅项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标题：国家铁路局局长费东斌任上被查，今年已有27名中管干部落马</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铁路局局长费东斌因涉嫌严重违纪违法被中央纪委国家监委纪律审查和监察调查。费东斌，1970年8月出生，拥有大学和工程硕士学位，是中共二十届中央候补委员。他历任多个铁路系统和地方政府职务，2021年4月升任河南省副省长，后调任交通运输部党组成员，国家铁路局党组书记、局长。国家铁路局负责铁路监督管理、安全生产等工作。今年已有27名中管干部落马。</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标题：以色列空袭伊朗，地缘政治风险重燃下金价、油价齐飞，金价或将再创新高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色列空袭伊朗导致中东地缘政治紧张局势升级，金价和油价因此大幅上涨。金价攀升至本周新高，逼近4月的前期高位，分析师预期金价或将突破4月高点，再创新高。油价在冲突可能升级的最坏情况下，有可能突破120美元/桶。投资者对美联储9月降息的预期增强，加之中东地区可能爆发的冲突风险，共同推动黄金作为避险资产的需求激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标题：美股三大指数小幅收涨，甲骨文创收盘历史新高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小幅收涨，标普500指数创2月底以来收盘新高，甲骨文因上调业绩指引大涨逾13%，创收盘历史新高。波音787发生首次坠毁事故，波音股价跌近5%。美国5月生产者价格指数（PPI）环比上涨0.1%，低于市场预期。金价上涨带动金矿类股集体走高。国际油价小幅回落，金价上涨逾1.7%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标题：美国务院或在国内裁员逾千人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务院计划在美国本土裁减至多1600个外交和公务岗位，作为其重组改革的一部分，被裁人员预计在7月1日前收到正式通知。此次裁员旨在精简国务院，使其更符合特朗普的“美国优先”议程。美国外交人员协会反对裁员，认为这将伤害美国的外交政策利益。裁员方式在国务院内部引发分歧，可能依据工作表现、语言技能等标准或仅以员工现处办事机构为标准进行。</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标题：5月电动车销量增长24%</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5月份，全球电动车（包括纯电动车和插电式混合动力车）的销量同比增长24%至160万辆，中国市场的销量同比增长逾24%至102万辆，首次实现单月销量突破百万辆。欧洲的销量同比增长36.2%至33万辆，北美的销量仅同比微增7.5%至16万辆，世界其他地区的销量同比增长38%至15万辆。中国市场的强劲表现得益于国内旺盛需求及比亚迪等制造商的出口战略。德国的新激励政策和南欧的增长推动了欧洲市场，而加拿大补贴政策到期影响了北美需求。美国进口汽车关税和特斯拉的市场份额压力，以及政策不确定性，抑制了北美市场的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标题：国内飞行汽车迎重大进展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家智能网联汽车创新中心助力小鹏汇天完成国内飞行汽车首次无线通信性能测试，为未来低空立体交通体系的通信安全奠定了基础。测试聚焦飞行汽车的无线通信系统，完成了四大关键测试，并模拟了飞行汽车真实的使用场景，涵盖了多种通信方式。这一成果响应了工信部《关于推动低空经济高质量发展的指导意见》的技术攻关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标题：宁德时代换电将落地中国香港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13日，宁德时代子公司时代电服科技有限公司、时代小桔新能源技术有限公司与中国第一汽车集团进出口有限公司、龙昇新能源控股有限公司在香港签署战略合作协议，推进换电式营运车辆在香港规模化应用，并启动香港换电基础设施建设。这是巧克力标准化换电模式在港澳落地的关键里程碑。根据合作规划，2026年底前建成10站，形成覆盖香港各区的换电网络。四方分工明确，中国一汽负责车型开发与售后保障，时代电服负责电池资产运营及回收利用，时代小桔提供换电站数字化运营支持，龙昇新能源落地本地基建与车辆推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标题：广汽、奔驰等头部车企设立前沿科技公司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近日，包括广汽、奔驰在内的多家头部车企纷纷设立前沿科技公司，业务布局高度聚焦于智能化软件、新能源汽车零部件、动力电池技术及低空经济等核心领域。奇瑞投资12.8亿元成立智能科技公司，广汽集团斥资15亿元成立华望汽车技术公司，吉利与奔驰合资成立科技公司，江淮汽车参股中安智联汽车科技公司。这些科技公司旨在加速智能技术研发落地与体系化升级，为企业转型注入新动能。中国（深圳）综合开发研究院财税贸易与产业发展研究中心主任韦福雷表示，车企向科技公司的转型进入深水区后，科技子公司将成为新的增长点以及转型的信心与底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标题：NVIDIA 发布全栈式辅助驾驶软件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摘要：NVIDIA在VivaTech上的NVIDIA GTC巴黎宣布其NVIDIA DRIVE全栈式辅助驾驶软件平台全面投产，该平台结合NVIDIA加速计算技术，为汽车行业提供AI驱动的移动出行基础，并带来数万亿美元的全球机遇。NVIDIA的三个计算平台方案增强了其全栈式端到端辅助驾驶软件，旨在应对大规模安全部署辅助驾驶的挑战。NVIDIA还推出了NVIDIA Halos安全系统和NVIDIA Cosmos Predict-2世界基础模型，以增强辅助驾驶的安全性和开发效率。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标题：特斯拉宣布Robotaxi服务6月22日上线；通用将对美国工厂投资40亿美元；丰田与戴姆勒敲定卡车业务合并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宣布Robotaxi服务将于6月22日上线；通用汽车计划在未来两年内对美国制造工厂投资约40亿美元，以增加汽油和电动汽车的产量；丰田与戴姆勒敲定卡车业务合并方案，计划2026年完成整合。此外，美国总统特朗普计划于6月12日签署行政令，废除加州排放法规和电动汽车规定。津巴布韦将在2027年禁止锂精矿出口，以推动外国矿业公司在该国发展精炼业务。现代汽车拥有可维持约一年的稀土储备，短期内不受中国稀土出口管制影响。比亚迪计划在欧洲推出超快充电网络。本田汽车将投资日本半导体制造商Rapidus，以确保下一代汽车用国产芯片的稳定供应。福特加拿大公司首席执行官表示，加拿大必须废除零排放汽车的规定。Uber与Wayve合作在英国开展自动驾驶出行服务试点项目。赞比亚寻求车企在铜矿附近生产电动汽车零部件。EcoPro将停止建设魁北克电池材料厂。</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标题：以色列为何此时突袭伊朗？专家：美以关系进入“微妙平衡”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色列于6月13日凌晨突然对伊朗发动袭击，目标是伊朗中部伊斯法罕省纳坦兹的核设施及多名革命卫队指挥官、核科学家。伊朗伊斯兰革命卫队总司令萨拉米等人在袭击中身亡。伊朗已开始反击，向以色列发射100多架无人机。以色列总理内塔尼亚胡称袭击“非常成功”，并警告行动会“持续多日”。美国和伊朗的核谈判正在进行中，以色列此举可能意在阻挠美伊达成协议。美国对以色列的袭击采取了纵容态度，但表示未参与袭击。伊朗则认为美国的协调和许可是以色列行动的前提。专家分析，以色列的行动符合美国利益，美以关系进入“微妙平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标题：持续更新丨外交部回应以色列袭击伊朗：中方反对激化矛盾、扩大冲突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林剑在6月13日的例行记者会上回应以色列对伊朗境内多个目标的袭击，表示中方高度关注并反对侵犯伊朗主权安全和领土完整，反对激化矛盾、扩大冲突。中方呼吁有关各方促进地区和平稳定，避免紧张事态进一步升级，并愿为推动局势缓和发挥建设性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标题：直播丨以色列突袭伊朗核设施造成伤亡，澎湃新闻实地探访德黑兰被炸住宅区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6月13日，以色列对伊朗发动打击，袭击了至少10名伊朗核科学家，并打击了多个伊朗核设施。德黑兰萨达特阿巴德住宅区大量居民建筑受损，阿扎德大学校长、核科学家德黑兰奇博士遇害。澎湃新闻连线当地华人，现场探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标题：以色列宣布对伊朗发动打击，德黑兰多地传出爆炸声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国防部于当地时间13日凌晨宣布对伊朗发动打击，以色列防长卡茨称此次为空袭，并预计以色列将遭受导弹和无人机袭击。伊朗首都德黑兰多地传出爆炸声，原因尚未公布。卡茨宣布以色列全国进入紧急状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标题：特朗普签署决议，阻止加州禁售燃油新车计划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于当地时间6月12日在白宫签署了一项决议，阻止了加利福尼亚州计划在2035年之前禁售燃油新车的计划。这一决议对环保、能源转型及汽车产业发展等方面有深远影响。加州的原计划旨在应对气候变化和推动绿色能源发展，而特朗普的决议可能反映了传统燃油产业利益者的诉求及对政策可能带来的经济、社会影响的考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标题：特朗普或提高进口汽车关税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表示可能提高进口汽车关税以促进美国本土汽车制造业发展，此举或加剧美国与贸易伙伴的紧张关系。特朗普宣布终止加州2035年禁止销售燃油车的规定，引发加州等11州联合起诉。英国贸易大臣对与美国达成降低汽车关税协议持乐观态度。分析师认为特朗普关税政策对汽车制造商不构成生存威胁。法国工业部长愿意考虑放宽2035年化石燃料汽车禁令，但脱碳目标不变。印度正与中国就稀土出口限制进行沟通。日本5月新车销量同比增长4%。全球5月电动车销量同比增长24%，中国市场表现强劲。特斯拉将在日本扩展虚拟电厂业务。丰田章男重新当选为丰田汽车董事长。Stellantis董事长呼吁欧洲联合发展小型车。特斯拉指控前Optimus工程师窃取商业机密。美国车桥将为大众集团旗下Scout供应核心零部件。马瑞利拖欠Stellantis和日产汽车共计7.67亿美元的无担保债务。</w:t>
      </w:r>
    </w:p>
    <w:p>
      <w:pPr>
        <w:spacing w:after="0"/>
      </w:pPr>
      <w:r>
        <w:rPr>
          <w:rFonts w:ascii="微软雅黑" w:hAnsi="微软雅黑" w:eastAsia="微软雅黑"/>
          <w:b/>
          <w:color w:val="000000"/>
          <w:sz w:val="18"/>
        </w:rPr>
        <w:t>标题：2025年06月13日汽车相关企业股市情况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