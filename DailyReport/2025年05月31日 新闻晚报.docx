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2025年05月31日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标题：6月新规来了 事关学前教育、“刷脸”识别、快递包装</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起，一批新规将施行，包括《中华人民共和国学前教育法》明确大力发展普惠性学前教育，幼儿园需保护学前儿童安全；《人脸识别技术应用安全管理办法》规定不得将“刷脸”作为唯一验证方式；《国务院关于修改〈快递暂行条例〉的决定》要求快递包装应节约资源，避免过度包装；新修订的《餐饮业促进和经营管理办法》鼓励餐饮外卖平台与中小餐饮服务经营者合作，禁止诱导超量点餐；《保障中小企业款项支付条例》规定大型企业应在60日内支付款项，不得强制接受非现金支付；国家卫生健康委等6部门要求公立医疗机构自6月30日起降低住院预交金额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标题：LPR年内首降加速落地，惠企利民效果如何？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20日，1年期LPR降至3%，5年期以上LPR降至3.5%，均较上一期下降10个基点。此次降息政策落地后，企业和居民的融资成本有所下降，如茂名博贺港铁路有限责任公司每年利息支出可减少77万元，北京瑞亚博创科技中心500万元贷款每年可节省利息支出2万多元。对于住房消费者，如上海的叶先生房贷利率将降至3.05%，总利息支出将减少5.7万元。此外，LPR下行还有利于降低大宗消费成本，如山东日照的张先生30万元、3年期的消费贷款总利息能省下近3600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标题：稳楼市更进一步 土储专项债发行或提速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年宁波市土地储备专项债券（一期、二期）5月28日上市交易，发行总额达43.39亿元。浙江省和福建省等地也相继发行土地储备专项债券，用于新增土地储备及闲置土地回收。截至5月27日，已有171个城市发布收储计划，合计收储金额达3918亿元，明确涉及收储宅地规模6565公顷。广东省公示拟收储总金额超650亿元，居全国第一。三四线城市拟收储5437公顷，占比达到84%。土地储备专项债加速落地有助于缓解地方政府和房地产企业的流动性和债务压力，优化土地供应结构。预计下半年专项债收购存量土地节奏会继续加快，收购额度也有上调空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标题：记者探访外贸一线，看如何应对市场波动</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记者探访外贸一线，展示了中国外贸企业如何应对市场波动，通过开拓新市场、发展新业态新模式、技术创新等方式，推动外贸平稳增长。具体案例包括山东临沂的外贸企业通过多元化市场和内外贸一体化发展应对挑战；陕西西咸新区企业通过科技创新和开拓新市场实现增长；江苏苏州企业通过技术创新和开拓新市场增强竞争力；广东深圳新增航线保通保畅；四川自贡企业凭借质量过硬赢得客户信赖。前4个月，江苏货物贸易进出口总值1.85万亿元，增长5.7%；四川外贸进出口3419.4亿元，增长7.9%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标题：四川通报某药企涉嫌贿赂医务人员：59人违规收取费用，已清缴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四川省卫生健康委通报某药企涉嫌向医务人员行贿，涉及118名医务人员分布在36家医疗机构，其中59人违规收取费用11.66万元，50人获得合理劳务报酬4.66万元，9人未收取费用。违规费用已全部清缴，相关医疗机构正接受重点整治，全省卫生健康系统将开展廉洁风险排查整治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标题：中国人民解放军南部战区位黄岩岛领海领空及周边区域组织战备警巡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摘要：中国人民解放军南部战区于2025年5月31日组织兵力在中国黄岩岛领海领空及周边区域开展战备警巡，以加强巡逻警戒和管控力度，捍卫国家主权安全，维护南海地区和平稳定。</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标题：美股涨跌互现，标普500指数录得1990年以来最强“5月行情”</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5月，标普500指数累计上涨6.15%，录得1990年以来最强5月行情。纳指和道指累计涨幅分别为9.56%和3.94%。美国股市在盘初下挫后震荡回稳，三大股指表现分化。大型科技股涨跌互现，中概股多数下跌。市场继续紧盯特朗普政府关税政策走向，美国总统特朗普表示将把进口钢铁的关税从25%提高至50%。美国商务部数据显示，4月核心PCE物价指数年率为2.5%，符合预期，为2021年3月以来最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标题：滚动更新丨美股三大指数持续下跌，纳斯达克中国金龙指数跌超3%</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持续下跌，纳斯达克中国金龙指数跌超3%。中概股多数下跌，小鹏汽车跌超3%，阿里巴巴跌超2%。科技七巨头小幅走低，特斯拉跌超1%。特朗普媒体科技集团升至盘中高点，现涨3%。美元指数短线走低，现报99.43。小马智行拉升超14%，成交额超1.3亿美元；本月累涨超115%。道指率先翻红，标普500指数现跌0.2%，纳指跌0.45%。现货黄金跌破3280美元/盎司，日内跌1.14%。WTI原油期货一度跌破60美元/桶关口，日内跌逾1%。美国国债扩大涨幅，2年期收益率报3.924%，10年期收益率现报4.409%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标题：欧盟：欧美贸易谈判前景面临不确定性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与美国之间的贸易谈判正处于关键阶段，双方力争在7月9日之前达成一致。欧盟委员会负责贸易和经济安全等事务的委员谢夫乔维奇与美国商务部长卢特尼克进行了通话，强调双方应持续推进合作，寻找前瞻性解决方案以缓解贸易紧张局势。欧盟委员会分管经济事务的委员东布罗夫斯基斯表示，欧盟依然坚持对外开放的战略，致力于与美方找到谈判解决方案，但谈判前景仍面临诸多不确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标题：玉渊谭天丨签证限制升级背后：美国的困局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国务院于2025年5月28日发布公告，宣布将大力撤销中国留学生的签证，这是美国政府近年来在中国留学生签证问题上的一系列行动之一，包括将大学和研究机构列入实体清单、签证管控、限制中美正常交流项目和对研究人员采取持续调查。此次行动主要聚焦于签证管控，影响范围更大，限制对象包括与中国政府有联系或在关键领域学习的学生，并将修改签证标准，加强对中国未来所有签证申请的审查。美国政府的这一行动被分析为将国内矛盾向外转移的结果，涉及多种政治势力的博弈，反映了美国内部政治的直接影响。</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标题：汽车行业破卷风暴前夕：比亚迪再启降价，一周内近十家车企卷入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汽车工业协会于2025年5月31日发布倡议，反对汽车行业的无序“价格战”，工业和信息化部表示支持。比亚迪在5月23日宣布大幅降价，涉及22款车型，最高优惠达5.3万元，随后吉利银河、奇瑞等近十家车企跟进降价。价格战导致港股汽车股下跌，比亚迪股份跌超8%。摩根士丹利认为价格战加剧反映了终端市场压力巨大。2025年1-4月，汽车行业销售利润率降至4.1%，处于历史低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标题：各大品牌都有！“零公里二手车”从哪里来，卖向何处，影响有多大？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长城汽车董事长魏建军批评汽车行业“零公里二手车”乱象，揭露了行业灰色流通环节。零公里二手车实质是披着“准新车”外衣的渠道库存转移，根源在于车企对销量的过度追求。这类车辆虽已完成上牌登记，却几乎未投入实际使用，物理状态与新车无异。大量零公里二手车的出现，对新车和二手车市场都造成了冲击，影响了整个汽车市场价格体系。零公里二手车主要流向个人车主、以租车行为代表的车队和二手车出口。零公里二手车交易中存在补贴政策被变相套用的风险，长远来看，这种行为对汽车行业的伤害更为严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标题：中汽协发布公平竞争倡议书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工业协会（中汽协）于5月31日发布《关于维护公平竞争秩序，促进行业健康发展的倡议》，呼吁汽车行业避免无序的“价格战”，维护公平竞争的市场秩序。倡议内容包括企业应遵守公平竞争原则，优势企业不应垄断市场，企业不应以低于成本的价格倾销商品，以及所有企业应进行自查整改。中汽协指出，无序的“价格战”影响企业正常运营和产业链安全，新能源汽车作为新质生产力的代表，其健康发展尤为重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标题：保时捷中国研发中心落地嘉定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保时捷中国研发中心项目于5月30日正式签约落地上海嘉定，标志着保时捷在华研发体系实现历史性升级。研发中心毗邻上海虹桥交通枢纽核心区，面积超10000平方米，设有专业车间和人机交互实验室，首期工程将于2025年下半年投入使用，可容纳逾300名工程师。中心将整合保时捷在中国的核心实体，创新性纳入本土采购与质量保障职能，构建完整研发链路体系。首款专为中国市场定制的信息娱乐解决方案计划于2026年搭载至保时捷车型。保时捷今年第一季度全球交付新车71,470辆，同比下滑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标题：丰田汽车全球产销量连增4个月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宣布其4月全球产量和销量连续第四个月实现增长，全球销量同比增长10%，达876,864辆；全球产量同比增长8%，达814,787辆。增长主要受混合动力汽车的强劲需求及美国消费者因特朗普政府进口关税政策抢购新车的推动。此外，丰田计划明年开始在美国生产两款纯电动车型，目标至2027年中期在美国销售7款电动车型，并计划将过剩的产量出口到美国以外的海外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标题：Foretify助力自动驾驶开发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领先的AI赋能自动驾驶数据自动化提供商Foretellix宣布其Foretify平台将进行重大扩展，助力自动驾驶汽车（AV）开发者将开发时间缩短一半，并节省数亿美元。物理AI前沿的兴起为AV开发者提供了加速迈向全自动驾驶汽车的机遇。然而，要从AI带来的快速开发中获益，必须克服三大关键挑战。</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标题：特朗普称6月4日起把进口钢铁关税提高至50%</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从6月4日起将进口钢铁的关税从25%提高至50%，以保护美国钢铁行业免受外国和不公平竞争的影响。这一决定是在宾夕法尼亚州的一场集会上宣布的，并在社交媒体上得到了白宫的确认。此前，特朗普已于2月10日签署行政命令，对所有进口至美国的钢铁和铝征收25%的关税，该措施于3月12日正式生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标题：宁德时代换电站单月破百座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巧克力换电站单月新建站点突破100座，标志着其换电网络建设全面提速，进入规模化、高效化的新阶段。自业务启动至今不到180天，已成功进驻全国24个城市。宁德时代与广汽集团签署全面战略合作协议，并与五大车企共同发布10款巧克力换电新车型。宁德时代制定了一套全域质量管理体系，确保安全与质量。根据与中石化达成的框架协议，双方将在2025年联合建设不少于500座换电站，远期目标扩展至10000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标题：福特因软件故障召回近110万辆汽车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因后视摄像头软件故障在美国召回接近110万辆汽车，涉及2021至2024款Bronco、F-150、Edge等车型。故障可能导致倒车时后视摄像头画面冻结，增加碰撞风险。经销商将通过OTA升级更新车辆软件。福特表示未收到与此缺陷相关的伤亡事故报告，仅接获一起仅造成财产损失的轻微碰撞报告。安全风险通知函预计将于6月16日前寄送给车主。</w:t>
      </w:r>
    </w:p>
    <w:p>
      <w:pPr>
        <w:spacing w:after="0"/>
      </w:pPr>
      <w:r>
        <w:rPr>
          <w:rFonts w:ascii="微软雅黑" w:hAnsi="微软雅黑" w:eastAsia="微软雅黑"/>
          <w:b/>
          <w:color w:val="000000"/>
          <w:sz w:val="18"/>
        </w:rPr>
        <w:t>标题：2025年05月31日汽车相关企业股市情况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2025年05月31日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