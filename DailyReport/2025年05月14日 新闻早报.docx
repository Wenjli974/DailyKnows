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标题：习近平出席中拉论坛第四届部长级会议开幕式并发表主旨讲话</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主席习近平于5月13日上午在北京国家会议中心出席中国—拉美和加勒比国家共同体论坛第四届部长级会议开幕式并发表主旨讲话。习近平宣布，中方同拉方携手启动五大工程，共谋发展振兴，共建中拉命运共同体。五大工程包括团结工程、发展工程、文明工程、和平工程和民心工程，具体措施包括未来3年邀请300名拉共体成员国政党干部来华考察访问，提供3500个政府奖学金名额等。习近平强调，中拉已经成为携手共进的命运共同体，具有蓬勃生命力和广阔发展前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标题：四部门印发《2025年数字乡村发展工作要点》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网信办、农业农村部、国家发展改革委、工业和信息化部近日联合印发《2025年数字乡村发展工作要点》，部署了9个方面重点任务，旨在推动农业增效益、农村增活力、农民增收入。到2025年底，数字技术在确保国家粮食安全、确保不发生规模性返贫致贫中的作用更加彰显，全国行政村5G通达率超过90%，农村地区互联网普及率稳步提升，农业生产信息化率进一步提升，农产品网络零售额持续稳定增长，乡村数字治理效能、信息服务水平不断增强，数字技术加速推动城乡差距缩小、促进城乡融合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标题：涉及重大火灾隐患判定规则等 一批安全生产领域标准发布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国家标准委）与应急管理部联合发布《重大火灾隐患判定规则》等一批安全生产领域重要国家标准，新修订的《重大火灾隐患判定规则》强制性国家标准建立了火灾隐患分级判定体系，通过量化指标和动态评估模型实现隐患早识别、早预警。新版标准增加了重大火灾隐患的直接判定要素，从10项增加到30项，并简化了多要素综合判定规则，综合判定要素从39项减少到35项。此外，还发布了《危险化学品企业安全生产标准化通用规范》等标准，旨在提升全社会应急避难能力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标题：新华视点｜创新驱动焕新局 地方产业竞逐高质量发展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摘要：新闻标题为'新华视点｜创新驱动焕新局 地方产业竞逐高质量发展'，内容未提供具体细节，但标题表明新闻聚焦于中国地方产业通过创新驱动实现高质量发展的竞争。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标题：中国有数｜数说中国民营经济新动能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摘要：新闻内容未提供具体细节，无法进行总结。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标题：推荐京东、美团、饿了么等外卖平台被约谈，要求合法规范经营，公平有序竞争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会同多个部门约谈京东、美团、饿了么等外卖平台企业，要求其合法规范经营，公平有序竞争，严格遵守相关法律法规，主动履行社会责任，加强内部管理，共同营造良好市场环境，维护消费者、平台内经营者和外卖骑手的合法权益。京东外卖业务一季度收入57.5亿元，同比增长18.1%，但亏损13.27亿元。京东外卖日单量已突破1000万单，覆盖166个城市。美团和饿了么也宣布了为骑手提供社保等福利的措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标题：滚动更新丨纳指涨幅扩大至1%，Coinbase大涨超15%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指涨幅扩大至1%，Coinbase大涨超15%。科技七巨头多数上涨，亚马逊涨1.5%，与联邦快递达成大件商品配送协议。热门中概股多数下跌，小鹏汽车跌超3%，摩根大通减持“蔚小理”。联合健康集团跌近10%，暂停2025年指引并宣布CEO离职。欧洲三大股指收盘涨跌不一，德国DAX指数涨0.24%，法国CAC40指数涨0.21%，英国富时100指数跌0.02%。国际油价持续走高，布伦特原油日内涨幅扩大至2.00%，现报65.99美元/桶。WTI原油向上触及63美元/桶，日内涨2.41%。英伟达涨超5%，沙特人工智能公司Humain称将与英伟达在沙特建设人工智能工厂。京东美股涨近3%，公司Q1营收、净利超预期。美国4月CPI回落推升降息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标题：特朗普再次把炮口对准盟友，称“欧盟更过分”，欧盟有何后手？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12日的白宫记者会上批评欧盟对待美国不公平，特别是在汽车贸易方面，声称欧盟对美卖了1300万辆汽车而美国几乎没卖给他们。欧洲汽车制造商协会的数据显示，2024年从欧盟出口到美国的汽车约为75万辆，而从美国出口到欧洲的汽车为17万辆。美欧之间已经启动了贸易谈判，欧盟提出了一份可能构成正式贸易谈判基础的方案，包括在液化天然气和人工智能等领域进行投资，以及在钢铁、汽车等战略领域开展合作。欧盟委员会执行副主席东布罗夫斯基斯重申，欧盟将继续致力于与美国通过谈判找到解决方案，同时推进与各成员国的合作，以便在必要时制定可能的应对措施。欧盟还准备了一份价值950亿欧元的进口产品清单和一份价值44亿欧元的欧盟对美出口产品清单，作为可能的反制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标题：比尔•盖茨20年欲捐出“全部财富”背后:全球公共卫生筹资危机正在蔓延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比尔•盖茨宣布在未来20年将几乎个人全部财富捐出，其中大部分将通过盖茨基金会流向全球健康事业。盖茨基金会首席执行官苏斯曼表示，基金会在全球健康治理中发挥着举足轻重的作用，今年预算达到历史最高的87.4亿美元，明年预计增长至90亿美元。盖茨批评马斯克削减美国的对外援助，对最不发达国家婴幼儿的生命健康造成了严重威胁。盖茨基金会未来每年的慈善支出约为100亿美元，但无法弥补国际发展援助的缺失。盖茨基金会支持的中国创新产品如青蒿素类药物和疟疾快速诊断检测产品获得了世界卫生组织的预认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标题：中国巴西关于乌克兰危机的联合声明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和巴西于2025年5月13日在北京发表关于乌克兰危机的联合声明，欢迎普京总统5月10日开启和平谈判的提议及泽连斯基总统的积极表态，希望俄乌双方尽快开启直接对话以结束冲突。两国积极评价近期对话意愿的信号，期待各方开启富有成果的谈判，解决合理关切，并寻求从根源上解决乌克兰危机的办法。中国和巴西曾于2024年5月呼吁为恢复对话创造条件，并于同年9月在联合国发起“和平之友”小组，团结全球南方国家。两国愿继续为解决危机作出积极努力。</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标题：超30家车企4月销量一览：比亚迪狂卖38万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4月，中国汽车市场总体表现良好，销量达259万辆，同比增长9.8%。比亚迪销量超38万辆，同环比双双上涨，表现最为亮眼。新势力车企中，零跑和小鹏表现突出，零跑月交付新车41,039辆，小鹏交付35,045台，同比增长273%。理想、小米、蔚来等车企也有不同程度的增长或挑战。传统车企如吉利、奇瑞等同样展现出市场韧性，而合资车企整体表现承压，部分品牌如长安福特、东风本田销量下滑明显。上汽通用五菱和一汽丰田等少数合资品牌实现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标题：汽车以旧换新补贴申请量情况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商务部的数据，截至2025年5月11日，汽车以旧换新补贴的申请数量达到了322.5万份，其中汽车报庆更新的有103.5万份，置换更新的达到219万份。自2024年汽车以旧换新政策施行起，累计的补贴申请量已突破1000万份。这一政策在推动汽车消费升级、促进汽车产业发展等方面起到了积极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标题：福特德国工厂工人将因裁员计划举行罢工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因计划在欧洲裁员，引发德国科隆工厂工人将于5月14日至15日举行罢工。福特汽车在科隆工厂生产Explorer电动SUV和Capri电动跨界车，基于大众汽车集团的MEB平台。由于欧洲电动汽车市场疲软，这两款车型销售不佳，第一季度分别售出8,461辆和2,511辆。福特汽车去年11月宣布在欧洲裁员约14%，主要因电动汽车市场需求疲软和政府支持不足。福特汽车德国子公司负债高达90亿欧元，近年来科隆工厂员工从2018年的约2万人减少至1.15万人。福特汽车将结束德国Saarlouis工厂的汽车生产，并因高成本和需求疲软撤回2025年财务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标题：松下将在全球范围内裁员1万人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松下控股公司计划在全球范围内裁员1万人，比例超过员工总数的4%，旨在精简低增长业务板块，提升集团盈利水平。裁员包括5,000名日本员工和5,000名海外员工，大部分将在本财年进行，预计重组费用约为1,300亿日元（8.95亿美元）。松下将转向节能发电和储能、数据中心电源等领域，同时巩固电动汽车电池和家用电器业务。公司预测本财年净利润为3,100亿日元，低于分析师平均预测的3,570亿日元。松下截至3月份的季度净利润增长74%，涨幅高于预期，但车载能源部门销售额持续下滑。特斯拉是松下最大的电动汽车电池客户，松下正在美国堪萨斯州扩建生产基地。受电动汽车销售放缓及美国关税影响，松下股价自年初以来仅上涨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标题：Northvolt德国部分业务申请重组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摘要：瑞典电池制造商Northvolt的德国分部部分业务已申请重组，受影响的部门仅涉及Northvolt Germany TopCo GmbH，而负责德国海德工厂建设运营的公司仍保持正常运作。德国前经济部长Robert Habeck曾表示希望为海德工厂找到新投资者。Northvolt公司已在瑞典申请破产，创下瑞典近年来规模最大的企业破产案例。该公司面临资金成本上升、地缘政治不稳定、供应链中断及市场需求变化等挑战。德国海德工厂建设项目于2024年3月启动，计划2027年下半年开始首批电芯组装。欧盟委员会批准了9.02亿欧元的资金与担保，德国政府补贴预计约7亿欧元，可能追加2.02亿欧元担保。Northvolt已获得德国复兴信贷银行提供的6亿欧元融资。</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标题：国务院关税税则委员会公布公告调整对原产于美国的进口商品加征关税措施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关税税则委员会公布公告，自2025年5月14日12时01分起，调整对原产于美国的进口商品加征关税措施，将加征关税税率由34%调整为10%，并在90天内暂停实施24%的对美加征关税税率。同时，停止实施此前两项相关公告规定的加征关税措施。此举旨在落实中美经贸高层会谈的重要共识，符合两国及全球经济的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标题：国务院关税税则委：调整对原产于美国的进口商品加征关税措施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关税税则委员会根据中美经贸高层会谈的重要共识，决定自2025年5月14日12时01分起，调整对原产于美国的进口商品加征关税措施，将加征关税税率由34%调整为10%，并在90天内暂停实施24%的对美加征关税税率。同时，停止实施此前公告的加征关税措施。此举旨在落实两国经贸高层会谈共识，有利于中美两国经贸往来及全球经济。</w:t>
      </w:r>
    </w:p>
    <w:p>
      <w:pPr>
        <w:spacing w:after="0"/>
      </w:pPr>
      <w:r>
        <w:rPr>
          <w:rFonts w:ascii="微软雅黑" w:hAnsi="微软雅黑" w:eastAsia="微软雅黑"/>
          <w:b/>
          <w:color w:val="000000"/>
          <w:sz w:val="18"/>
        </w:rPr>
        <w:t>标题：2025年05月14日汽车相关企业股市情况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