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标题：稳中向好，中国经济韧性强（年中经济观察）</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经济在“十四五”规划收官之年展现出强大的韧性和稳定性，上半年国内生产总值同比增长5.3%，在全球主要经济体中名列前茅。面对外部环境的挑战，中国坚持稳中求进工作总基调，统筹国内经济工作和国际经贸斗争，全力巩固经济发展和社会稳定的基本面。上半年，生产、需求稳步增长，就业、物价总体平稳，进出口规模站稳20万亿元台阶，创历史同期新高。宏观政策有力有效，包括稳就业、稳企业、稳市场、稳预期等措施，为经济持续回升向好发挥了重要作用。下半年，中国将继续扩内需、谋创新、促改革、扩开放，以高质量发展的确定性应对各种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及外长的会晤和会谈，包括巴基斯坦、新加坡、哈萨克斯坦、白俄罗斯、柬埔寨、埃塞俄比亚、伊朗等国的领导人或外长。习近平还就尼日利亚前总统布哈里逝世向尼日利亚总统提努布致唁电。国家国际发展合作署与埃及签署了发展合作文件，并举行了多项活动，包括党课、研讨班开班仪式等。此外，中国继续向缅甸提供紧急人道主义地震救灾援助，并参与了多项国际合作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标题：七部门部署鼓励外商投资企业境内再投资</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等七部门近日联合印发《关于实施鼓励外商投资企业境内再投资若干措施的通知》，从强化项目服务保障、优化土地要素配置、简化再投资新设企业有关办理流程、便利外汇资金使用、畅通相关融资渠道、创新金融产品和服务、实施并落实支持政策等方面，多维度促进外资企业更好在中国市场持续深耕、长期发展。通知明确了鼓励措施的适用情形，并对推动开展外资企业境内投资信息报告试点、加强部门间信息共享、优化促进外商投资的评价方式等提出了要求。这是深化外商投资促进体制机制改革，更大力度吸引和利用外资的重要文件。下一步，国家发展改革委等部门将加强协调和指导，推动相关措施落地见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标题：联播+丨三个维度读懂内涵式城市发展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摘要：新闻探讨了内涵式城市发展的三个维度，强调在城市化进程中应注重质量而非单纯的数量扩张，提出了提升城市品质、优化城市空间布局和增强城市功能的发展策略。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标题：尺素金声丨透过“半年报”，读懂中国经济的韧性、活力与潜力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15日，中国经济半年报显示，上半年国内生产总值660536亿元，同比增长5.3%。面对复杂的内外部环境，中国经济展现出韧性、活力与潜力。外贸方面，上半年进出口增长2.9%，对欧盟、东盟等主要贸易伙伴进出口实现较快增长。内需市场方面，上半年内需对GDP增长的贡献率为68.8%，消费市场活力增强，社会消费品零售总额同比增长5.0%。投资结构持续改善，制造业和高技术服务业投资增长显著。新兴动能加速积聚，科技创新成果不断涌现，新质生产力加快培育。国际机构对中国经济增长预测维持稳定，多家国际投行上调预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标题：焦点访谈丨“现代化人民城市”怎么建？看各地实践探索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摘要：新闻探讨了如何建设“现代化人民城市”，通过介绍各地的实践探索，展示了不同城市在推进现代化进程中的具体做法和成效。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标题：决战决胜“十四五”，这份商务高质量发展“成绩单”含金量满满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摘要：决战决胜“十四五”，这份商务高质量发展“成绩单”含金量满满</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标题：滚动更新丨纳斯达克中国金龙指数涨2%，金山云涨近10%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摘要：纳斯达克中国金龙指数涨2%，金山云涨近10%。中概股涨跌不一，阿里巴巴涨超3%。金山云涨近7%，云服务业务增长前景乐观。奈飞涨2%，上调其全年营收预期。Blaize Holdings飙升超40%，获得1.2亿美元人工智能基础设施合同。欧洲股市收盘涨跌不一，国际油价短线跳水。奈飞跌超5%，尽管Q2营收同比增长15.9%至110.8亿美元，摊薄后的每股收益为7.19美元，均超预期。美股三大股指期货盘前齐涨，道指期货涨0.21%，标普500指数期货涨0.18%，纳指期货涨0.12%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标题：裁员裁到振兴美造船业大动脉？特朗普设立的造船办公室清空后被迁移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设立的造船办公室在经历重大重组后，负责人已离职，办公室被迁移至白宫管理与预算办公室（OMB）管理。该办公室原本旨在振兴美国造船业，监督特朗普在4月签署的一项行政命令的实施，以复兴美国的海上工业基础。然而，由于NSC的精简重组和预算削减，办公室的7名员工中已有5人离职，剩余2名核心高层人员也全部辞职，实际上已“名存实亡”。美国业界对此有不同看法，认为特朗普政府在需要长期规划和投入的事情方面不擅长，且造船行业内一些既得利益者也不想作出改变。《琼斯法案》被认为是造成美国造船成本高昂和民用造船业衰落的根本原因。</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标题：多部门部署进一步规范新能源汽车产业竞争秩序工作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国家发展改革委、市场监管总局于7月18日联合召开新能源汽车行业座谈会，部署进一步规范新能源汽车产业竞争秩序工作。会议提出推进产品价格监测、产品一致性监督检查、缩短供应商货款账期等工作，开展网络乱象专项整治、产品质量监督抽检和缺陷调查；加强全国统一大市场建设，推动汽车产业提质升级，建立与新能源汽车行业企业交流会商机制。同时，加快出台新能源汽车电耗限值、电池回收利用安全等标准，引导企业深化科技创新；倡导合法、公平、诚信、正当、有序的行业竞争，共同抵制“网络水军”“黑公关”等网络乱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标题：智驾大陆再获国内某头部主机厂项目定点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摘要：智驾大陆近日获得国内某头部主机厂的组合辅助驾驶方案供应商定点，将提供基于地平线征程® 6M计算方案的智能辅助驾驶解决方案。此次合作标志着双方在智能辅助驾驶领域的战略协同迈向新台阶，将推动高阶智能辅助驾驶技术在量产车型上的应用落地。智驾大陆的产品繁星HCT Astra基于J6M计算方案及可拓展的11VnR12USS传感器配置，支持多种驾驶辅助功能。公司此前已与该主机厂有合作，预计合作车型将于2025年下半年上市量产。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标题：杨汉兵：滑板底盘将重塑产业价值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上海）智能科技有限公司（时代智能）专注于智能滑板底盘研发，其磐石滑板底盘通过上下车体软硬件的彻底解耦和平行开发，大幅缩短整车量产周期，并通过可拓展的软硬件架构和标准化接口设计，一套底盘架构可适配多个车型需求。这种模式旨在提升行业效率、降低研发成本，同时为车身空间和应用场景定义创造更多可能。时代智能的底盘技术以安全为基石，正碰和柱碰测试标准高达120公里/小时，远超国际车企标准。此外，时代智能的硬件模块化设计和软件标准化接口支持快速适配各类智能辅助驾驶方案。目前，时代智能已与多家企业达成合作，并计划拓展海外市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标题：美批准向中国销售英伟达H20芯片，商务部回应：美方应摒弃零和思维，继续取消一系列不合理的对华经贸限制措施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批准向中国销售英伟达H20芯片，商务部回应称美方应摒弃零和思维，继续取消不合理的对华经贸限制措施。商务部新闻发言人表示，中美伦敦经贸会谈后，双方保持沟通，美方于7月上旬取消了对华限制措施。商务部部长王文涛会见英伟达CEO黄仁勋，强调中国市场的吸引力和开放政策。美国出口管制规则对美国企业造成负面影响，包括收入下降和就业减少。中方反对美方的单边霸凌和保护主义做法，强调合作共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标题：三部门：进一步规范新能源汽车产业竞争秩序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业和信息化部、国家发展改革委、市场监管总局于2025年7月18日联合召开新能源汽车行业座谈会，部署进一步规范新能源汽车产业竞争秩序工作。会议提出加强监督检查、健全长效机制、强化标准引领、加强行业自律四项措施，旨在推动产业健康可持续发展。</w:t>
      </w:r>
    </w:p>
    <w:p>
      <w:pPr>
        <w:spacing w:after="0"/>
      </w:pPr>
      <w:r>
        <w:rPr>
          <w:rFonts w:ascii="微软雅黑" w:hAnsi="微软雅黑" w:eastAsia="微软雅黑"/>
          <w:b/>
          <w:color w:val="000000"/>
          <w:sz w:val="18"/>
        </w:rPr>
        <w:t>标题：2025年07月19日汽车相关企业股市情况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