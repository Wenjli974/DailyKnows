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2025年04月16日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标题：九部门：推动学科专业数字化升级和科研范式变革</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教育部等九部门于4月16日发布关于加快推进教育数字化的意见，旨在全面支撑教育强国建设，推动学科专业数字化升级和科研范式变革。意见提出优化高等教育学科专业设置，动态调整职业教育专业，以人工智能技术推动科研范式变革，并推动课程、教材、教学数字化变革。同时，要求推动各省制定数字化解决方案，支持农村、民族、脱贫地区教育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标题：一季度GDP同比增长5.4%</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统计局16日发布的数据显示，一季度国内生产总值（GDP）318758亿元，同比增长5.4%，环比增长1.2%。农业生产形势较好，增加值同比增长4%；工业生产增长加快，规模以上工业增加值同比增长6.5%；服务业较快增长，增加值同比增长5.3%。市场销售增速回升，社会消费品零售总额124671亿元，同比增长4.6%；固定资产投资稳中有升，全国固定资产投资（不含农户）103174亿元，同比增长4.2%。货物进出口总额103013亿元，同比增长1.3%，其中出口增长6.9%，进口下降6%。居民消费价格基本稳定，CPI同比下降0.1%；就业形势总体稳定，城镇调查失业率平均值为5.3%。居民收入平稳增长，全国居民人均可支配收入12179元，同比名义增长5.5%，实际增长5.6%。国家统计局副局长盛来运表示，一季度国民经济起步平稳、开局良好，但需巩固经济持续回升向好基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标题：2025年北京市积分落户将启动申报 规模保持6000人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北京市人力资源和社会保障局宣布，2025年积分落户申报将于4月17日8时启动，持续30个自然日，至5月16日20时结束。2025年积分落户规模为6000人，实行同分同落。申报过程分为5个阶段，总计96个自然日，包括申报、部门审核结果汇总、审核结果查询、部门复核及积分排名、公示和落户办理阶段。申请人需提前准备相关材料，确保信息准确。北京市积分落户服务免费，不接受中介服务，强调诚信申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标题：国家统计局：美国加征高额关税短期会带来一定压力，但改变不了中国经济持续长期向好的大势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统计局副局长盛来运在4月16日的新闻发布会上表示，美国加征高额关税短期内会对中国经济和外贸带来压力，但不会改变中国经济持续长期向好的大势。中国经济基础稳、优势多、韧性强、潜力大，有底气、有信心、有能力应对外部挑战。具体表现为：经济有基础，内需有支撑；市场多元化，出口有韧性；转型有成效，新动能增强；应对有经验，政策有保障；制度有优势，人民有信心。中国已与150多个国家和地区成为贸易伙伴，对共建“一带一路”国家的出口同比增长7.2%，货物进出口额占全部进出口额比重超过50%。去年，“三新”经济增加值占GDP比重达到18%左右，数字经济核心产业增加值占GDP的比重已经达到10%左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标题：国家统计局：房地产市场继续延续止跌回稳走势，市场交易继续改善</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统计局副局长盛来运在2025年一季度国民经济运行情况新闻发布会上表示，房地产市场继续延续止跌回稳走势，市场交易继续改善。3月份一线城市二手住宅销售价格环比上涨，二线、三线城市住宅销售价格环比降幅收窄。一季度全国新建商品房销售面积下降3%，比去年全年收窄9.9个百分点；销售额下降2.1%，降幅比去年全年收窄15个百分点。40个重点城市一季度新建商品房销售面积和销售额分别增长1.2%和4.4%。房地产企业经营状况有所改善，房地产开发企业到位资金中，国内企业贷款和个人按揭贷款降幅分别收窄3.8和4.7个百分点。国家统计局强调，房地产市场仍处于调整阶段，需进一步释放需求，并加大“好房子”建设力度，促进房地产持续健康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标题：国家统计局：一季度国内生产总值同比增长5.4%</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统计局发布数据，2025年一季度国内生产总值318758亿元，同比增长5.4%，环比增长1.2%。分产业看，第一产业增加值11713亿元，同比增长3.5%；第二产业增加值111903亿元，增长5.9%；第三产业增加值195142亿元，增长5.3%。国民经济起步平稳、开局良好，延续回升向好态势，创新引领作用增强，发展新动能加快培育壮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标题：受贿2.07亿余元，江西省人大常委会原副主任殷美根一审被判死缓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江西省人大常委会原副主任殷美根因受贿2.07亿余元，于2025年4月15日被福建省三明市中级人民法院一审判处死刑，缓期二年执行，剥夺政治权利终身，并处没收个人全部财产。殷美根在2003年至2023年2月期间，利用职务便利为相关单位和个人在工程承揽、企业经营等事项上提供帮助，非法收受财物。鉴于其有未遂情节、如实供述罪行、主动交代大部分犯罪事实、认罪悔罪并积极退赃，法庭依法从轻处罚。</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标题：习近平同越共中央总书记苏林、越南国家主席梁强共同会见中越人民大联欢活动代表</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4月15日上午，中共中央总书记、国家主席习近平在河内国际会议中心同越共中央总书记苏林、越南国家主席梁强共同会见中越人民大联欢活动代表。习近平发表致辞，强调中越关系根基在人民、血脉在人民、力量在人民，回顾了两国人民共同的历史和友好合作，提出中方将在今后3年邀请越南青年赴华开展“红色研学之旅”。苏林表示，构建具有战略意义的命运共同体引领越中关系进入新阶段，越中青年要肩负起历史使命。活动后，习近平和苏林、梁强共同启动“红色研学之旅”项目，并见证中越铁路合作机制启动仪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标题：三大指数小幅收跌，大型科技股涨跌互现，奈飞涨超4%</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股市周二小幅收低，道琼斯工业平均指数下跌155.83点，跌幅0.38%，收报40,368.96点；标准普尔500指数下跌9.34点，跌幅0.17%，报5,396.63点；纳斯达克综合指数微跌8.32点，跌幅0.05%，收于16,823.17点。投资者继续消化企业财报与贸易政策的不确定性，医疗和消费板块承压。美国银行和花旗财报超预期，股价上涨。奈飞上涨超过4%，计划到2030年将年营收翻倍，并将全球广告收入提高至约90亿美元。中概股整体走弱，小鹏汽车重挫超6%。标普500指数的50日均线下穿200日均线，形成“死亡交叉”形态。大宗商品方面，纽约商品交易所5月交货的轻质原油期货下跌0.33%，收于每桶61.33美元；伦敦布伦特6月原油下跌0.32%，收于64.67美元。黄金期货上涨0.44%，收于每盎司3240.40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标题：滚动更新丨欧洲主要股指集体收涨；现货钯金日内涨超2%</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洲主要股指集体收涨，英国富时100指数收盘涨1.44%，法国CAC40指数涨0.86%，德国DAX指数涨1.65%，欧洲斯托克50指数涨1.19%。现货钯金日内涨超2%。国内商品期货夜盘收盘多数下跌，燃油跌0.14%，棉花跌0.12%，玻璃收平，纯碱跌0.37%，螺纹钢跌0.1%，热卷跌0.22%，焦炭涨1.42%，甲醇涨0.17%，焦煤跌0.61%，铁矿石收平。纳指回落翻绿。美元兑瑞郎向上触及0.82，日内涨0.66%。纳斯达克100指数涨幅扩大至1%。欧洲斯托克600指数日内涨幅扩大至1.5%，达盘中高点。美股开盘丨三大指数小幅高开 波音跌超2%。美国3月进口物价指数同比上涨0.9%，美国3月出口物价指数同比上涨2.4%。美国天然气期货日内下跌3%。英国富时100指数日内涨幅达1%。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标题：新加坡5月3日举行大选，更新执政团队应对全球挑战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新加坡将于5月3日举行大选，这是黄循财2024年担任总理后首次领导执政党参加全国性选举。选举旨在更新执政团队以应对全球挑战，包括国际形势复杂多变和经济议题。人民行动党预计将继续执政，并推出30多名新人参与选举，以更新和重塑执政团队。反对党也准备参与选举，表达对国家未来发展的关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标题：拜登卸任后首次演讲，批评特朗普政府不到100天就“造成了如此多损害和破坏”</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前总统拜登在离任后的首次演讲中批评特朗普政府自上任以来不到100天就造成了大量损害和破坏，特别是对社会保障局的削减和改革表示警告。拜登指出，特朗普政府的政策可能导致社会保障福利首次被推迟或中断，影响数百万家庭。他还批评了现任政府对社会保障局采取的严厉措施，包括裁员。此外，拜登提到美国社会分裂严重，呼吁团结。民调显示，特朗普在经济问题上的民众满意度因关税政策下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标题：外交部回应美对华关税加征至245%：具体数字可问问美方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林剑在4月16日的例行记者会上回应美国白宫声明称美对华关税加征至245%，表示具体数字可询问美方，并强调中方已多次阐明在关税问题上的严正立场。林剑指出，关税战由美方发起，中方采取反制措施是为了维护自身权益和国际公平正义，且关税战没有赢家，中方不愿打但也不怕打。此前，美国政府于2025年4月10日宣布对中国输美商品征收的税率提高至125%，中国财政部次日发布公告表示，即便美方继续加征关税，已无经济意义，并将成为世界经济史上的笑话。中方表示，若美方继续实质性侵害中方利益，将坚决反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标题：特朗普关税“大棒”下，美国进口订单量暴跌64%</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在特朗普政府的关税政策影响下，美国进口订单量在一季度激增后出现暴跌，据货运数据公司Vizion报告，2025年3月24日至31日与4月1日至8日相比，美国整体进口数量环比大幅下跌64%，其中美国服装进口订单量下降了59.1%。关税政策引发的不确定性导致托运人暂停订单，影响了大宗商品进口商的年度长期海运合同签订。中国作为美国第三大进口商品和服务来源国，多个商品类别的主导地位受到影响，美国农业也担忧贸易升级可能引发出口危机。美国大豆协会主席迦勒·拉格兰表示，约50%的美国大豆用于出口，中国是重要市场，贸易战令人担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标题：中华人民共和国和越南社会主义共和国关于持续深化全面战略合作伙伴关系、加快构建具有战略意义的中越命运共同体的联合声明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华人民共和国和越南社会主义共和国于2025年4月14日至15日，在习近平总书记、国家主席习近平对越南进行国事访问期间，发表了关于持续深化全面战略合作伙伴关系、加快构建具有战略意义的中越命运共同体的联合声明。双方回顾了建交75年来的友好关系，同意在政治互信、安全合作、经济战略对接等多方面深化合作，共同推进中越命运共同体建设。双方还就支持对方走符合本国国情的社会主义道路、提升战略互信、打造务实的安全合作支柱、构建全方位合作格局等达成共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标题：美国被曝要去深海非法挖稀土，中国稀土管制扼住美国军工命脉</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对七类中重稀土相关物项实施出口管制，引发美国相关行业恐慌。美国计划在太平洋克拉里昂-克利珀顿断裂带开采富含镍、钴、锰和稀土元素的多金属结核，以应对中国限制稀有金属出口的情况。此举绕过联合国下属机构国际海底管理局的审查程序，引发国际争议。中国掌握全球90%的稀土精炼技术，美国开采成功仍需依赖中国加工能力。中国近期对七类中重稀土实施出口管制，直接冲击美国军工和新能源产业。</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标题：两部门严惩机动车检验造假</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生态环境部与市场监管总局共同推出《关于机动车排放检验机构伪造排放检验结果或出具虚假排放检验报告情节严重判定标准的意见》，详细确定了在机动车排放检验方面弄虚作假行为的惩处依据，以提升对违法行径的威慑力。市场监管部门将持续关注机动车检验中的弄虚作假问题，联合其他有关部门增强监督检查与专项整治力度，坚决抑制机动车检验造假现象。对于情节严重的机动车检验机构，将取消其检验资格，并推动行政执法和信用惩戒相结合，加强联合惩戒效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标题：特朗普考虑汽车关税豁免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考虑对进口汽车及零部件给予临时关税豁免，以帮助车企过渡到在美国本土生产，但未明确措施持续时间。此举导致通用、福特和Stellantis等车企股价上涨。特朗普政府已对进口整车加征25%关税，汽车零部件关税将于2025年5月3日前生效。车企游说政府称广泛零部件关税将增加成本、影响利润和就业，与研究公司报告一致，新关税政策可能增加进口车成本和美国消费者支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标题：蔚来问界卷服务，行业竞争进入新阶段？</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新能源车市竞争进入新阶段，车企在售后服务、价格战、智能化技术等方面展开激烈竞争。蔚来和问界通过提供免费上门保养、快速保养等服务提升售后服务质量；小米汽车因售后网点不足面临挑战；哪吒汽车虽获资金支持但仍面临生存压力；多家车企2024年财报显示，理想汽车以80亿元净利润领跑，蔚来亏损224亿元。宁德时代推出CTP电池返修服务，旨在降低新能源售后成本。</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标题：日产汽车因关税调整生产计划并削减产量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为应对美国新进口关税，宣布调整生产计划。在今年5月至7月期间，日产将位于日本西南部九州工厂的Rogue产量削减1.3万辆，同时九州工厂会缩减员工工作时长，部分日期暂停生产作业。此次减产的原因是美国新进口关税政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标题：Stellantis困局：业绩下滑与品牌出售危机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Stellantis作为全球第四大车企，正面临严重的生存危机。2024年12月其CEO因业绩下滑突然离职，2025年美国加征25%的进口汽车关税对其造成巨大冲击。2024年Stellantis在北美和欧洲市场销量均下滑，营收与利润大幅下降，现金流由正转负。2025年经营状况未改善，美国市场销量继续下滑，出现裁员和停产情况。其品牌阿尔法·罗密欧和玛莎拉蒂处境脆弱，可能被出售，潜在买家包括中国车企。这场危机可能改变全球汽车产业格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标题：赛力斯康波：AITO问界正式进入埃及市场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摘要：赛力斯集团副总裁康波宣布AITO问界正式进入埃及市场，标志着品牌全球化进程的里程碑和中国新豪华汽车品牌出海的新起点。AITO将与埃及当地企业Kasrawy Group合作，此前已与卡塔尔的ELYSEE CARS达成合作，旨在建立完整的销售和服务网络。AITO是赛力斯与华为合作推出的高端智慧汽车品牌，旗下有问界M9、M7等车型。赛力斯汽车已进入欧洲、中东、美洲、非洲等多个国家，累计出口汽车超过50万辆。2024年，赛力斯新能源汽车销量达42.69万辆，同比增长182.84%，预计营业收入1442亿元到1467亿元，净利润55亿元到60亿元。2025年3月，赛力斯新能源汽车销量为18805辆，同比下降32.19%。</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标题：斯堪尼亚收购Northvolt重工业电池部门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摘要：大众集团旗下卡车制造商斯堪尼亚（Scania）于4月11日宣布，已就收购Northvolt旗下重型工业电池组业务部门达成协议。此前，斯堪尼亚曾于今年2月提出以600万美元收购Northvolt Systems Industrial，但因Northvolt申请破产而搁置。交易重启后，双方未披露具体金额。Northvolt在上月申请破产，成为瑞典历史上规模最大的企业破产案之一。斯堪尼亚作为Northvolt的股东兼客户，已与该公司破产管理人达成协议，完成了Northvolt破产后的首笔资产出售交易。Northvolt重型工业电池组业务部门拥有约260名员工，位于波兰的工厂专为重型机械设备生产电池系统，并在瑞典设有研发中心。斯堪尼亚表示，此次收购将强化其模块化战略，并为非道路应用场景的全套电气化解决方案开发提供支持。</w:t>
      </w:r>
    </w:p>
    <w:p>
      <w:pPr>
        <w:spacing w:after="0"/>
      </w:pPr>
      <w:r>
        <w:rPr>
          <w:rFonts w:ascii="微软雅黑" w:hAnsi="微软雅黑" w:eastAsia="微软雅黑"/>
          <w:b/>
          <w:color w:val="000000"/>
          <w:sz w:val="18"/>
        </w:rPr>
        <w:t>标题：2025年04月16日汽车相关企业股市情况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2025年04月16日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