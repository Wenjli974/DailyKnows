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2025年08月13日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标题：河北打造向海发展增长极</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河北通过优化港口功能布局、拓展内外航线和发展临港产业，积极向海发展，打造增长极。2024年，河北省港口完成货物吞吐量14.05亿吨，唐山港货物吞吐量位居全球沿海港口第二位。河北港口集团已设立97座内陆港，开通68条集装箱内外贸航线，服务京津冀地区企业货物出海。2024年，河北沿海地区生产总值超1.68万亿元，同比增长5.5%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标题：改善生态环境就是发展生产力——读懂“两山”理念的辩证思维</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闻讲述了浙江安吉余村从依赖矿山开采到转型生态旅游的发展历程，强调了习近平总书记提出的“绿水青山就是金山银山”理念的重要性。2005年8月15日，习近平在余村调研时指出，保护生态环境与发展经济可以相辅相成。党的十八大以来，这一理念深入人心，推动了中国在能源消费增速3.3%的情况下支撑了年均超过6.1%的经济增长，并构建了全球最大、发展最快的可再生能源体系。2021年3月，习近平总书记在内蒙代表团审议时提到生态总价值即绿色GDP的概念。2024年3月，在湖南常德考察时，习近平强调了将自然风光和人文风情转化为旅游业魅力的重要性。目前，中国已在12个地区开展生态产品价值实现机制试点，全国有20多个省份签订了跨省流域横向生态保护补偿协议，建成了572个生态文明建设示范区和240个“绿水青山就是金山银山”实践创新基地。2020年，习近平再次访问余村，肯定了其绿色发展道路的正确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标题：扩内需政策效应持续显现 7月物价数据释放积极信号</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统计局数据显示，7月份全国居民消费价格指数（CPI）环比由降转涨，上涨0.4%，同比持平；核心CPI同比上涨0.8%，涨幅连续3个月扩大。服务消费成为带动CPI环比增速“转正”的重要因素，环比上涨0.6%。各地促消费举措助推暑期消费活力释放，如“上海之夏”国际消费季、广西“潮玩暑期 惠燃广西”活动等。工业生产者出厂价格指数（PPI）环比下降0.2%，但降幅比上月收窄0.2个百分点，为3月份以来首次收窄。新动能持续壮大，如世界机器人大会展示的智能机器人，以及消费市场对高品质家电的需求增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标题：两部门紧急预拨1.7亿元支持7省(市)救灾工作</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8月9日以来，川渝至苏皖等地出现强降雨过程，引发洪涝地质灾害。财政部、应急管理部12日紧急预拨1.7亿元中央自然灾害救灾资金，支持江苏、安徽、湖北、重庆、四川、贵州、甘肃做好应急抢险救援和受灾群众救助工作，重点包括搜救转移安置受灾人员、排危除险等应急处置、开展次生灾害隐患排查和应急整治、倒损民房修复等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标题：7月农村电商消费红火 物流业务量加速回升</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物流与采购联合会公布7月份中国电商物流指数为112.0点，比上月回升0.2点，再创年内新高。农村电商消费红火，农村电商物流业务量加速回升，农村电商物流业务量指数为131.5点，比上月回升1.1点。中部地区回升幅度最大，比上月回升1.7点。现代物流体系下，物流末端服务网络持续丰富，信息化、科技化手段介入，农村电商服务设施供给能力增强，带动销售增长。农村电商物流业务量的上升带动了物流企业扩大农村快递员招聘，7月份电商物流人员指数比上月回升0.9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标题：中国海洋大学人才政策引关注：无“非升即走”，不实行竞争性淘汰</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海洋大学近日发布的引才政策引起广泛关注，该政策明确提供稳定的职业保障，包括无“非升即走”政策、不实行竞争性淘汰，并提供优渥的薪酬待遇、充足的经费保障等。中国海洋大学始建于1924年，是国家“世界一流大学建设高校”(A类)。近年来，部分高校的“非升即走”政策引发争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标题：贫困县书记上马2千万旅游项目，央媒：警惕“三拍”干部背后的政绩冲动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习近平总书记指出要反对形式主义、官僚主义，警惕“三拍”干部。近日，一起整治形式主义为基层减负典型问题通报引发关注：一名国家扶贫开发工作重点县县委书记脱离实际，上马2000多万的旅游项目，项目停止运营后国家利益受损，群众反映强烈。通报指出决策不民主、不科学、不负责任的问题。树立和践行正确政绩观是杜绝形象工程、政绩工程的根本。浙江宁波市象山县政府大院的“寒碜”门面获网友点赞，体现了把资源和精力用在推动发展、服务群众上的重要性。</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标题：滚动更新丨美股三大指数全线高开，大型科技股多数走高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全线高开，大型科技股多数走高，特斯拉涨超1%，英特尔涨超2%。欧洲主要股指收盘多数上涨，英国富时100指数涨0.19%，法国CAC40指数涨0.71%，德国DAX30指数跌0.18%，欧洲斯托克50指数涨0.09%。现货白银短线拉升，日内涨幅扩大至1%，现报38美元/盎司。美元指数回落至98下方，日内跌0.5%。纳指涨幅扩大至1%，道指涨1.01%，标普500指数涨0.82%。高盛集团持续走高，现涨近4%。费城半导体指数走高，涨1.5%；微芯科技涨超6%，高通涨超2%，英伟达跌近1%，超威半导体跌0.15%。美国总统特朗普称，“美联储主席鲍威尔现在必须降息”。美股绩优股盘初集体高开，AST SpaceMobile涨超18%，昂跑涨超11%，Circle涨超9%。现货黄金短线拉升16美元，现报3352美元/盎司。美国10年期至30年期国债收益率升至盘中高点。美股开盘丨三大指数集体高开 道指涨0.4%，纳指涨0.58%，标普500指数涨0.44%。大型科技股多数走高，特斯拉涨超1%，英特尔涨超2%。美股三大股指期货走高，纳指期货日内涨0.65%，标普500指数期货涨0.57%，道指期货涨0.57%。以太坊突破4400美元，现报4401.94美元，24小时涨幅达到5.37%。现货黄金短线升至3354美元/盎司高点后大幅回落，现报3346美元/盎司。美国7月CPI同比增长2.7%，前值为2.7%；美国7月CPI环比增长0.2%，前值为0.3%。</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标题：哪吒汽车被列为失信被执行人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哪吒汽车关联公司合众新能源汽车股份有限公司因违反财产报告制度，被广州市海珠区人民法院列为失信被执行人，且该公司的履行情况为全部未履行。此外，该公司因展览合同纠纷被列为失信被执行人，案件涉及执行金额57594元。合众新能源管理人公众号发布《关于公开招募重整投资人的公告》，意向重整投资人需在2025年9月15日17时前提交报名材料并支付5000万元报名保证金，最终重整投资人需在签订《重整投资协议》后三个工作日内支付1亿元投资保证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标题：曝通用重启自动驾驶项目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通用汽车正试图召回其已停运的Cruise自动驾驶汽车业务的部分前员工，以重新推进新款无人驾驶汽车的研发工作。此次项目将聚焦于面向个人使用的自动驾驶汽车，而非自动驾驶出租车服务。第一步是研发车内有人监管情况下的“脱手、脱眼”驾驶技术，最终目标是研发出无需人类驾驶的汽车。通用汽车发言人Chaiti Sen表示，公司正加快研发无需人类主动监管即可运行的自动驾驶技术。尽管去年关停了Cruise，通用汽车首席执行官Mary Barra仍致力于无人驾驶汽车市场。通用汽车退出Cruise自动驾驶出租车业务的原因包括一起导致行人受重伤的事故和研发成本。通用汽车曾计划在2025年推出供个人所有的自动驾驶汽车，但目前已不再有公开的目标日期。今年5月份，通用汽车公司聘请前特斯拉高管Sterling Anderson担任公司的首席产品官，负责监管所有产品的研发。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标题：长安朱华荣与华为任正非会面，有何深意</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8月9日晚，长安汽车董事长朱华荣在个人社交平台上提及，前一日他前往深圳拜访了华为创始人任正非。双方围绕产业竞争态势、未来竞争格局等进行了交流学习。任正非就支持长安汽车、阿维塔品牌等提出针对性、指导性意见。朱华荣还与华为轮值董事长徐直军，常务董事、终端BG董事长余承东进行了沟通交流。此次会面发生在长安汽车完成重大组织架构调整，新长安成立11天后，双方就业务重叠和未来合作进行了深入交流。华为在长安的智能化战略中扮演关键角色，双方合作推出的阿维塔品牌市场表现良好，月销量连续5个月稳定在万辆以上。此次会面可能标志着双方在新发展阶段深化合作的开始。</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标题：“两山”理念提出二十周年：绿水青山千秋画 万里江山共此卷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回顾了“绿水青山就是金山银山”理念提出二十周年的历程，从浙江安吉余村的实践出发，展示了中国在生态文明建设方面的成就。报道详细描述了安吉从“石头经济”到生态旅游的转变，包括咖啡馆的兴起、碳汇交易、水质改善等具体案例，以及年轻人如何利用生态资源创新创业。此外，还介绍了广东茂名、湖南崀山、宁夏贺兰山东麓、河南信阳大别山北麓、福建三明等地如何将生态优势转化为经济优势的具体实践和成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标题：中美将关税“休战期”延长90天，外贸企业：不会改变多元化出海战略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摘要：中美发布联合声明，自2025年8月12日12时01分起，双方再次暂停实施24%的关税90天，保留剩余10%的关税。外贸企业表示不会改变多元化出海战略，上海计划下半年组织1388家企业参加101场海外展会。</w:t>
      </w:r>
    </w:p>
    <w:p>
      <w:pPr>
        <w:spacing w:after="0"/>
      </w:pPr>
      <w:r>
        <w:rPr>
          <w:rFonts w:ascii="微软雅黑" w:hAnsi="微软雅黑" w:eastAsia="微软雅黑"/>
          <w:b/>
          <w:color w:val="000000"/>
          <w:sz w:val="18"/>
        </w:rPr>
        <w:t>标题：2025年08月13日汽车相关企业股市情况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2025年08月13日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