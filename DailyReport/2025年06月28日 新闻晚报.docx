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标题：惠企利民！“高效办成一件事”又有新部署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于6月27日部署健全“高效办成一件事”重点事项常态化推进机制，旨在通过优化政务服务流程和部门协同，提升行政效能和营商环境。会议提出要加强常态化机制建设，拓展事项范围，鼓励地方增加特色事项，并推动公共服务集成办理。数字技术赋能被强调，以完善全国一体化政务服务平台功能，实现“一网通办”。截至5月底，该平台已初步实现521万项服务事项和3.6万多项高频热点服务应用的标准化服务。各地如海南、安徽、重庆等地已实施具体措施，提升政务服务效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标题：落实水资源刚性约束制度 水利部等发布管理办法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水利部近日会同相关部门印发实施《河湖生态流量管理办法（试行）》，以落实水资源刚性约束制度，加强河湖生态流量管理，复苏河湖生态环境。管理办法规定了生态流量管理部门职责、管控指标确定、泄放与调度、监测与预警、监督评估等5方面内容，明确了各级相关部门的管理职责和河长湖长的作用，提出了生态流量保障的具体措施和管理要求，包括实施方案制定、水资源调度管理、水工程泄放管理等。同时，管理办法还要求加强监测体系建设，对生态流量不达标等问题提出了整改和执法检查的具体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标题：多维数据传递经济运行积极信号，工业高质量发展活力显现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摘要：多维数据传递经济运行积极信号，工业高质量发展活力显现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标题：新华全媒+丨2025年多地中考释放新信号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多地中考释放新信号，包括减少机械刷题、注重情境创设、考查关键能力和培养核心素养。例如，重庆中考数学试卷包含新能源汽车抗撞能力等生活情境题目，天津中考道德与法治、历史科目开卷笔试，北京中考物理试题注重关键能力和科学思维的考查。多地中考试题更加注重对学生思维过程、综合运用能力以及核心素养的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标题：东航原董事长刘绍勇被查，今年落马中管干部已有32人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纪委国家监委网站6月28日发布消息，中国东方航空集团有限公司原党组书记、董事长刘绍勇涉嫌严重违纪违法，目前正接受中央纪委国家监委纪律审查和监察调查。刘绍勇1959年生，长期在民航系统工作，曾任中国东方航空公司总经理等职。2022年7月卸任。今年宣告落马的中管干部升至32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标题：国安部：连续破获台湾间谍窃密案件，打掉一批间谍情报网络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安全部宣布连续破获台湾间谍窃密案件，打掉一批间谍情报网络。2024年6月21日，最高人民法院、最高人民检察院、公安部、国家安全部、司法部联合制定印发了《关于依法惩治“台独”顽固分子分裂国家、煽动分裂国家犯罪的意见》（以下简称《意见》）。《意见》共22条，明确犯罪认定标准、从重情节、追诉时限等，标志着反“独”斗争进入法治化、规范化的新阶段。一年来，有关部门依法严惩“台独”顽固分子，如2024年8月浙江省温州市中级人民法院以“分裂国家罪”判处杨智渊有期徒刑九年，剥夺政治权利三年；今年2月上海市第一中级人民法院以“煽动分裂国家罪”判处李延贺有期徒刑三年，剥夺政治权利一年，并处没收个人财产人民币五万元。国家安全部等部门还点名公布台湾资通电军多名参与策划、指挥及实施对祖国大陆开展网攻窃密、渗透策反的人员身份信息。国家安全机关将持续坚决落实《意见》要求，依法严厉打击“台独”顽固分子违法犯罪行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标题：特朗普“炮轰”加拿大数字服务税，美国或将对加拿大发起301调查？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上发文表示，美国将终止与加拿大的所有贸易谈判，立即生效，原因是加拿大宣布将对美国科技公司征收数字服务税。特朗普称这是对美国的“直接且赤裸裸的攻击”，并威胁将在未来7天内告知加拿大与美国开展贸易将支付的关税。加拿大总理卡尼表示将继续进行谈判以维护加拿大人民的最大利益。加拿大的数字服务税将于2024年6月28日生效，追溯至2022年1月1日，适用于全球年收入达到7.5亿欧元且在加拿大的数字服务收入达到2000万加元的纳税人。美国贸易代表办公室可能将对加拿大启动301调查，回应加拿大的数字服务税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标题：泰柬边境局势持续紧张，东盟可设定近中远三阶段目标进行斡旋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泰柬边境局势持续紧张，对两国和东盟均造成了持续的负面影响。5月28日，柬泰两国军队在边境地区短暂交火，导致一名柬埔寨士兵死亡，两国紧张局势由此升级。6月14-15日，泰柬时隔12年首次召开联合边界委员会（JBC）会议，旨在缓和局势，解决边界争端。然而，后续又有多种因素刺激两国边境局势紧张。东盟作为东南亚的核心区域组织，其在斡旋泰柬紧张关系、维护地区和平与繁荣方面有着得天独厚的优势。东盟可以考虑采取近中远三阶段目标进行斡旋，包括危机管控优先、推动泰柬就边境问题开展机制化谈判与经济绑定、借调停和缓解泰柬紧张关系之机强化塑造东盟共同体共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标题：释新闻｜特朗普寻求限制“出生公民权”获美高院有利裁决，意味着什么？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寻求限制在美出生儿童“出生公民权”的行政令获得美国最高法院有利裁决，最高法院以6比3的投票结果限制联邦地区法官实施禁令的范围，使其仅适用于提起诉讼的州、团体和个人。裁决暂缓实施特朗普的限制“出生公民权”行政令至少30天，并将相关案件发回下级法院评估。特朗普称这是“巨大胜利”，但裁决未涉及行政令本身是否违宪问题。移民权利倡导组织已提交修改后的诉状，要求将案件转为全国性集体诉讼。</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标题：印度放宽小型车燃效标准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考虑放宽小型车的燃油效率标准，此举源于印度SUV市场快速增长导致小型车销量持续下滑的现状。马鲁蒂铃木作为印度市场的主导者，其小型车销量占比已从两年前的近三分之二降至上一财年的不足50%。新规将针对重量低于1,000公斤的车辆放宽排放限制，具体调整幅度尚未公布。此举将使以小型车为主力产品的制造商受益，尤其是马鲁蒂铃木。印度重工业部在6月17日的闭门会议上向多家汽车制造商征求意见，询问是否同意在2027年4月实施的新一轮燃油效率标准中给予小型车更多灵活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标题：雷克萨斯新能源项目开工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27日，雷克萨斯新能源项目在上海湾区高新区正式开工建设，作为丰田汽车电动化战略的核心布局，预计2026年8月竣工，2027年投产，初期年产能达10万辆。项目总投资达146亿元，首期供地1692亩，将同步布局纯电车型研发、固态电池生产及电池回收等技术。项目采用超过95%的本土供应链，预计带动新增就业超千人，产品将同时面向中国及海外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标题：通用因制动隐患在美国召回逾6.2万辆车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摘要：通用汽车公司因制动压力传感器组件存在缺陷，可能导致制动液泄漏和电路短路风险，在美国市场召回62,468辆2019年款至2024年款雪佛兰Silverado 4500HD、5500HD和6500HD车型。约1%的召回车辆（约625辆）存在上述缺陷。电路短路可能引发火灾，通用汽车建议车主在维修前将车辆停放在远离建筑物的空旷区域。故障根源在于制动系统供应商使用了未经批准的化学物质。通用汽车已收到160份报告，其中包含一起疑似火灾事故，但无人员伤亡报告。通用汽车将于7月28日前通知车主，维修方案确定后将免费更换制动压力线束。此外，今年5月通用汽车在全球召回72.1万辆SUV和皮卡，涉及美国近60万辆，因发动机部件可能存在制造工艺缺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标题：宁德时代推动电池循环经济的计划与意义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副总经理蒋理在发布会上透露，未来20年全球半数新电池生产将不再依赖矿产开采，推动电池循环经济将促使能源体系向高效、低碳、可持续方向转型。预计到2040年，全球电池回收市场规模超1.2万亿元，创造千万个就业岗位。宁德时代发布了四大行动纲领，推动电池全生命周期变革，包括设计、制造、使用到回收利用。该计划被视为行业发展方向，需要技术突破、产业链开放合作及政策协同。</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标题：标普500指数、纳指均创历史新高，特朗普宣布终止与加拿大贸易谈判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周五全线收涨，标普500指数与纳斯达克指数双双创下历史收盘新高，技术性牛市正式确立。美国总统特朗普宣布因加拿大拟对科技企业征收数字税而暂停双边贸易谈判，并暗示将在一周内对加方商品加征新关税。科技股领涨，大型科技股的持续上扬推动纳指再创历史收盘高位。全周来看，标普500指数本周累计上涨3.44%，纳指涨4.25%，道指涨3.82%。美国5月个人消费支出（PCE）价格指数环比上涨0.1%，同比涨幅2.3%。美联储重点关注的核心PCE价格指数环比上涨0.2%，同比上涨2.7%，创2025年2月以来新高。</w:t>
      </w:r>
    </w:p>
    <w:p>
      <w:pPr>
        <w:spacing w:after="0"/>
      </w:pPr>
      <w:r>
        <w:rPr>
          <w:rFonts w:ascii="微软雅黑" w:hAnsi="微软雅黑" w:eastAsia="微软雅黑"/>
          <w:b/>
          <w:color w:val="000000"/>
          <w:sz w:val="18"/>
        </w:rPr>
        <w:t>标题：2025年06月28日汽车相关企业股市情况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