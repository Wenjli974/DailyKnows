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2025年07月16日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标题：中央城市工作会议在北京举行</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央城市工作会议7月14日至15日在北京举行，习近平出席会议并发表重要讲话。会议总结了新时代以来我国城市发展成就，明确了当前和今后一个时期城市工作的总体要求和重点任务，包括优化现代化城市体系、建设创新城市、宜居城市、美丽城市、韧性城市、文明城市和智慧城市等七个方面。会议强调加强党对城市工作的全面领导，要求转变城市发展理念和方式，推动城市高质量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标题：国家国际发展合作署</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家国际发展合作署报道了中国领导人习近平、李强和王毅与多国领导人及外长的会晤和会谈，包括巴基斯坦、新加坡、哈萨克斯坦、白俄罗斯、柬埔寨、埃塞俄比亚、苏里南、玻利维亚、埃及和斯里兰卡等国的领导人。习近平向苏里南当选总统西蒙斯致贺电，并指出苏里南是中国在加勒比地区的战略合作伙伴。此外，国家国际发展合作署与埃及规划、经济发展和国际合作部签署了发展合作文件，全球发展促进中心网络成员部级研讨班在京举行，中国政府继续向缅甸提供紧急人道主义地震救灾援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标题：中国互联网联合辟谣平台</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央城市工作会议在北京举行，习近平总书记发表重要讲话，为新时代新征程的城市工作提供根本遵循。会议提出新部署新要求，旨在建设现代化人民城市，谱写中国特色城市现代化新篇章。中国互联网联合辟谣平台发布了《利用AI生成类谣言辟谣典型案例》和2025年6月辟谣榜，并荣获“2025年网络文明建设优秀案例”。中央网信办开展了2025年暑期未成年人网络环境专项整治，网信部门整治了假冒仿冒“自媒体”账号，6月全国受理网络违法和不良信息举报1849.6万件。此外，还发布了《网信部门行政处罚裁量权基准适用规定》，并对多起网络谣言案例进行了查处和辟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标题：个人独资企业能否直接“升级”为公司？回应来了！</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市场监督管理总局回复网民咨询，明确个人独资企业无法直接升级为有限责任公司，需通过注销原企业后重新注册有限公司的方式实现。新施行的《个体工商户登记管理规定》（总局103号令）第三十九条规定，个人独资企业转型为公司、合伙企业的，参照个体工商户转型为企业的规定执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标题：AI数绘中国经济半年报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摘要：AI数绘中国经济半年报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标题：上半年我国经济成绩单含金量高 3个数据解读经济运行情况</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统计局副局长盛来运在国务院新闻办举行的新闻发布会上介绍了上半年我国国民经济运行情况，指出上半年经济运行总体平稳，稳中向好，国内生产总值同比增长5.3%，高技术制造业增加值增长9.5%，限额以上单位家用电器和音像器材类商品零售额增长30.7%，显示出新质生产力培育壮大和绿色消费成为新风尚。宏观政策发力显效，中国经济展现出强大韧性和活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标题：新华社权威速览·非凡“十四五”丨这些大国重器，彰显创新制高点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摘要：新华社权威速览·非凡“十四五”丨这些大国重器，彰显创新制高点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标题：中国连锁经营协会倡议：规范即时零售市场秩序，联合抵制价格补贴“内卷式”竞争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连锁经营协会于2025年7月15日发出倡议，呼吁规范即时零售市场秩序，联合抵制价格补贴“内卷式”竞争。倡议内容包括停止利用市场优势地位实施的强制行为，保障实体商家自主经营决策权和自主定价权，严格执行商品或服务的安全与质量标准，以及构建多元竞争体系等，旨在推动行业健康发展和可持续发展。</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标题：滚动更新丨美股三大指数集体高开，英伟达涨近5%</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集体高开，道指涨0.01%，纳指涨0.93%，标普500指数涨0.53%。七巨头多数上涨，英伟达涨近5%，确认恢复H20芯片在中国销售。芯片股普涨，超威半导体涨超5%，芯片行业情绪改善。中概股涨多跌少，阿里巴巴涨超6%。世纪互联涨超14%，市场看好中国云计算和IDC行业。TRADE DESK涨超13%，公司将被纳入标普500指数。美国10年期国债收益率创下4.487%的四周高点。欧洲股市集体收跌，欧洲斯托克50指数收跌0.30%，德国DAX30指数收跌0.44%，英国富时100指数收跌0.67%，法国CAC40指数收跌0.54%。美国财政部长贝森特表示，美中关税休战截止日期具有灵活性，市场参与者无需担心截止日期，当前中美之间的谈判“态势良好”。比特币跌破116000美元，24小时跌幅达到4.16%。美国稀土生产商MP材料涨超15%，消息面上，苹果将对该公司投资5亿美元。纳斯达克中国金龙指数涨超2%，阿里巴巴、哔哩哔哩涨超6%。美联储理事鲍曼敦促银行采取更多措施改善信贷准入。美国政府准备在本月发布人工智能行动计划。特朗普计划于7月23日就人工智能发表演讲。美国6月未季调CPI同比升2.7%。世界黄金协会指出，黄金2025年上半年以美元计价上涨26%。欧佩克月报将2025年全球原油需求增速预期维持在129万桶/日。AMD美股盘前涨超5%，将重启MI308芯片的对华销售。英伟达盘前涨近5%，美国政府已批准其出口许可，将重启H20芯片对华供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标题：全球长债重演5月抛售潮！日债领跌，如何搅动全球市场？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全球长债重演5月抛售潮，日债领跌，引发对全球市场影响的担忧。14日，全球10年期~40年期债券遭集体抛售，收益率飙升，主要由于对政府财政可持续性的担忧加剧。美国30年期美债收益率逼近5%，德国30年期国债收益率达到2023年以来最高水平，英国和法国国债收益率也大幅上升。日本40年期国债收益率跃升17个基点，30年期日债收益率接近历史高位，20年期日债触及2000年以来最高位。日本参议院选举（7月20日）加剧了日债压力，市场担忧选举结果可能导致进一步财政支出或减税。日本央行行长植田和男表示将密切关注超长期日债收益率上升对实体经济的影响。分析师担忧日债收益率上升可能影响日本企业债市场和股市，以及全球流动性，尤其是依赖低成本资金的美股科技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标题：美墨“番茄大战”再度上演，美国人的“番茄自由”还能保住吗</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商务部宣布将对大部分墨西哥进口番茄征收17.09%的关税，此举可能影响美国新鲜番茄市场的供应和价格。美国新鲜番茄进口量占总供应量的72%，其中约90%来自墨西哥。关税可能导致番茄消费价格上涨约10%，需求量可能下降5%。墨西哥政府表示反对，并可能采取反制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标题：700亿美元！特朗普政府加码AI布局，即将宣布的这项AI投资计划是什么</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计划在宾夕法尼亚州宣布一项高达700亿美元的AI与能源基础设施投资计划，涵盖新建数据中心、电力生产扩展、电网基础设施升级、AI培训项目及学徒计划等内容。该计划由多家公司支持，预计将创造大量就业岗位。美国电网系统面临结构性挑战，AI投资热潮持续，特朗普政府加速推进AI领域投资并放宽监管限制。全球AI资本支出预计激增，美国AI采用率有望年底突破10%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标题：上海合作组织成员国外长理事会会议在天津举行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7月15日，中共中央政治局委员、外交部长王毅在天津主持上海合作组织成员国外长理事会会议。会议讨论了上合组织成立24年来的发展成就和未来方向，王毅提出了五点建议，包括弘扬“上海精神”、夯实安全基石、驱动发展引擎、共建美好家园和捍卫公平正义。会议为即将在8月31日至9月1日举行的天津峰会作了全面准备，并签署了多项决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标题：黄仁勋：美国政府已批准出口许可，将开始向中国销售H20芯片</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摘要：英伟达公司创始人兼首席执行官黄仁勋宣布，美国政府已批准H20芯片销往中国，英伟达将开始向中国市场销售H20芯片，并推出RTXpro GPU。黄仁勋表示，H20芯片的销售将很快启动，同时RTX Pro显卡是为计算机图形、数字孪生和人工智能设计的。英伟达股价因此消息夜盘直线拉升涨近3%。黄仁勋还强调AI已成为基础性资源，英伟达致力于支持AI的普及和发展。此外，黄仁勋将参加第三届中国国际供应链促进博览会，并会见媒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标题：对俄加关税、对乌“送”导弹，特朗普所谓“重大声明”揭晓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在白宫椭圆形办公室会见北约秘书长吕特时，公布其所谓涉俄“重大声明”，包括威胁对俄罗斯加征100%关税，如果俄乌在50天内未达成协议，并对购买俄罗斯石油的国家征收次级关税。同时，美国与北约达成协议，向乌克兰提供最先进的武器装备，包括“爱国者”防空导弹系统，预计数日内运抵乌克兰。乌克兰总统泽连斯基与特朗普通话，讨论武器装备需求及和平实现。俄罗斯官员表示，美国的这些行动不会改变前线局势。美国陆军计划大幅增加“爱国者”导弹的采购量，旨在通过有偿援助方式做大军火生意。</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标题：全球视野·中国声音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涵盖了全球汽车行业的多项动态，包括时代智能与T3出行的合作、小鹏汇天的2.5亿美元融资、比亚迪扩大沙特业务规模、宝马与Momenta的合作、吉利上半年销量达193万辆、长安推进全固态电池量产、美格智能拟赴港上市、新威马汽车的重生之路、三菱Grandis欧洲上市、尚界首款车型H5官图发布、新能源人才缺口达百万、宁比装机量份额66.6%、本田投资芯片制造商、加拿大称不放弃零排放政策、2025第八届智能辅助驾驶大会、汽车芯片产业大会、2025第五届汽车计算大会、智能商用车创新大会、Lucid CEO表示美国本土产车型亦难逃涨价、极氪第30万辆猎装车下线、奔驰纯电CLA预计9月在国内上市、地平线吕鹏对话、比亚迪全品牌上线支持手车互联功能、我国L2级辅助驾驶渗透率超过50%、高通志在赋能汽车智能进入“普惠”时代、Vector成为软件定义汽车领域头号供应商、安通林借力中国创新驱动内饰变革、时驾科技完成亿元A轮融资、星动纪元完成近5亿元A轮融资、6.16-6.29汽车行业热点投资事件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标题：【国际】6月全球EV销量激增24%至180万辆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全球电动汽车销量激增24%至180万辆，但北美市场表现疲软。英国政府宣布为售价不超过3.7万英镑的电动汽车提供最高3,750英镑的购车折扣，投入6.5亿英镑。美国总统特朗普对进口铜材料征收50%的关税，引发美国汽车行业担忧。日本二手车经销商因日元贬值面临破产潮。南非对美国的汽车出口因关税大幅下降。本田与日产计划联合开发下一代汽车通用操作系统。沃尔沃汽车因关税及电动汽车车型延期计提12亿美元减值损失。比亚迪计划加大在沙特阿拉伯的扩张力度。通用汽车计划生产成本更低的磷酸铁锂电池。Stellantis因关税推迟2026款道奇Hornet车型生产。中国批准新思科技以350亿美元收购Ansys。松下公司斥资40亿美元的美国第二家电池工厂正式落成。必和必拓与比亚迪、宁德时代达成电池合作协议。马斯克表示特斯拉股东将对投资xAI公司进行投票。Lucid CEO表示美国关税政策将推高本土制造汽车的价格。</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标题：吉利汽车与极氪签订合并协议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15日，吉利汽车控股有限公司与极氪智能科技有限公司正式签署合并协议，吉利汽车将收购其尚未持有的全部极氪股份，极氪股东可选择以现金或置换吉利汽车股份作为对价。此次合并标志着吉利控股集团推进回归“一个吉利”战略的关键一步，旨在强化吉利汽车在智能新能源汽车领域的全球竞争力和成长性。合并后的吉利汽车将实现对多种动力形式的全面覆盖，并完成对主流、中高端及豪华汽车市场的全方位布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标题：比亚迪将扩大沙特业务规模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汽车制造商比亚迪计划加大在沙特阿拉伯的扩张力度，计划到2026年下半年在当地新增7家展厅，预计今年在沙特的汽车销量将超过5,000辆。沙特阿拉伯正通过公共投资基金（PIF）在电动汽车产业大举投资，作为其减少排放、减少汽车进口以及实现本土经济多元化整体战略的一部分。比亚迪沙特阿拉伯地区总经理Jerome Saigot表示，特斯拉的入局对电动汽车行业大有裨益，有助于提高消费者对电动汽车的认知度。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标题：加拿大称不放弃零排放政策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加拿大政府坚持保留零排放汽车（ZEV）销售目标的强制政策，尽管汽车行业警告称该目标无法实现并可能导致车辆供给短缺和价格上涨。政策要求到2026、2030和2035车型年，零排放汽车分别占汽车总销量的20%、60%和100%。2025年前四个月，加拿大零排放汽车采用率为8.6%，低于去年同期的12.9%。加拿大创新、科学与经济发展部长Mélanie Joly表示将重启联邦零排放汽车激励计划，但未给出具体时间表。行业代表认为需立即调整政策，否则将导致销量下降和价格上涨。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标题：我国L2级辅助驾驶渗透率超过50%</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15日，中国电动汽车百人会副理事长兼秘书长张永伟在2025新能源智能汽车新质发展论坛上表示，我国L2级辅助驾驶渗透率已超过50%，在全球最高。新辅助技术（如泊车）渗透率在中国也加快提升，部分中高端车标配泊车辅助驾驶技术，其渗透率超过了20%。张永伟提出，从当前到2030年，中国汽车产业要加速普及辅助驾驶，扩大用户基础，快速提出L3及更高等级自动驾驶的智能驾驶挑战式目标。他强调，在智能化时代，汽车产业内的任何企业都应该重构竞争力，竞争力的底座就是智能和AI。</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标题：必和必拓将分别与比亚迪及宁德时代合作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摘要：7月14日，澳大利亚矿业公司必和必拓（BHP）分别与中国电动汽车制造商比亚迪旗下的全资子公司弗迪电池（FinDreams Battery）及中国电池制造商宁德时代（CATL）签署战略合作备忘录，旨在推动必和必拓矿山开采实现脱碳化转型。合作内容包括重型采矿设备与机车动力电池解决方案的联合研发、配套快充基础设施建设、矿山运营电气化的可行路径探索、矿山设备及矿用机车专用电池开发等，以支持必和必拓2050财年实现运营净零排放的长期目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标题：工信部复查五年新能源推广补助资金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摘要：工信部近日发布《关于 2016—2020 年度新能源汽车推广应用补助资金清算审核初审情况的公示》，显示多家车企审核期实际获得的补助资金较申请金额有减少，其中比亚迪五年间实际补贴金额较申请金额减少约1.4亿元。特斯拉2020年首次参与补贴，申报的538辆车辆和约1120万元补贴均符合规定。核减原因主要为车辆相关凭证不符合要求和企业未按要求上传车辆运行数据。专家认为，政策严格审核旨在杜绝早期‘骗补’乱象，推动行业从‘政策驱动’转向‘市场驱动’。</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标题：观察｜特朗普为何对俄罗斯下50天最后通牒？</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在7月14日会见北约秘书长吕特时表示，如果俄罗斯没有在50天内同乌克兰达成和平协议，美国将对俄罗斯征收“非常严厉”的关税及次级关税，同时美国将通过北约向乌克兰提供包括“爱国者”防空导弹系统的军事援助。特朗普的言论引发俄罗斯方面的回应，俄方表示美国恢复向乌克兰供应导弹是一种倒退，但这不会改变前线局势。特朗普在俄乌问题上的策略从“柔性促和”转变为“施压逼和”，但美媒和专家分析认为，特朗普设定的50天期限可能不会执行，且次级关税的实际效果可能有限。此外，美国和北约在援乌武器问题上取得进展，特朗普表示将通过北约向乌克兰提供最先进的武器装备，包括“爱国者”防空导弹系统。</w:t>
      </w:r>
    </w:p>
    <w:p>
      <w:pPr>
        <w:spacing w:after="0"/>
      </w:pPr>
      <w:r>
        <w:rPr>
          <w:rFonts w:ascii="微软雅黑" w:hAnsi="微软雅黑" w:eastAsia="微软雅黑"/>
          <w:b/>
          <w:color w:val="000000"/>
          <w:sz w:val="18"/>
        </w:rPr>
        <w:t>标题：2025年07月16日汽车相关企业股市情况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2025年07月16日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