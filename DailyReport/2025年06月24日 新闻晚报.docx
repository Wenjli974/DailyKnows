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2025年06月24日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标题：反不正当竞争法修改拟就侵害数据权益等作出规定</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反不正当竞争法修订草案二审稿6月24日提请全国人大常委会会议审议，拟对侵害数据权益、恶意交易等不正当竞争行为作出规定，完善监管措施。修订草案二审稿完善了数据不正当竞争行为的构成要件，细化恶意交易的多种表现形式，并增加国家建立健全公平竞争审查制度的规定。同时，加大对平台不正当竞争行为的监管力度，规定平台经营者不得强制或变相强制平台内经营者以低于成本的价格销售商品，扰乱市场竞争秩序。此外，修订草案二审稿还要求平台经营者明确平台内公平竞争规则，建立不正当竞争举报投诉和纠纷处置机制。</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标题：社会救助法草案首次提请审议</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华人民共和国社会救助法（草案）》首次提请全国人大常委会会议审议，旨在解决社会救助面临的新情况、新问题，如统筹协调难、救助范围窄等。草案共7章76条，明确扩大社会救助范围，强化社会救助兜底功能，增加最低生活保障边缘家庭、刚性支出困难家庭作为社会救助对象。草案还规定提高社会救助服务能力，优化审核确认程序，并动员引导社会力量积极参与社会救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标题：厦蓉高速猴子河特大桥引桥发生垮塌</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摘要：厦蓉高速猴子河特大桥引桥发生垮塌，事件由新华社音视频部制作报道，记者包括杨焱彬、吴斯洋、蒋成、李黔渝，编导为赵宇超。</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标题：推荐A股放量上涨：沪指涨1.15%，4767股收涨，两市成交1.4万亿元</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A股三大股指6月24日开盘涨跌互现，随后两市维持高位震荡，沪指收复3400点关口。至收盘，上证综指涨1.15%，报3420.57点；科创50指数涨1.79%，报978.71点；深证成指涨1.68%，报10217.63点；创业板指涨2.3%，报2064.13点。两市及北交所共4767家上涨，578家下跌，平盘有71家。两市成交14146亿元，较前一交易日增加2920亿元。板块方面，固态电池、人形机器人概念股爆发，金融科技、无人驾驶等涨幅居前；油气、海运、军工板块回调。东吴证券、财信证券等机构预计短期A股市场将进入震荡行情。</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标题：7月降息概率陡升？今晚，听鲍威尔怎么说</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联储副主席鲍曼表示，如果通胀压力保持可控，将支持7月降息。一周内，两位美联储官员暗示最快7月降息，市场焦点重新集中至美联储是否会在货币政策问题上提前转向。受此影响，美股盘中拉升，三大股指涨幅接近1%。北京时间24日晚10点，美联储主席鲍威尔将开启国会听证会之行，他在降息问题上的态度将受到更多关注。同时，下月议息会议前的两份通胀报告的重要性也在上升。美联储内部对于降息的态度并不明朗，存在分歧。根据芝加哥商品交易所FedWatch工具，市场目前预计，政策制定者在7月会议上将利率下调25个基点的可能性小幅升至23%，不过全年降息定价重新回到至少两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标题：标普全球首席经济学家格伦瓦尔德：“不确定性”是今年主题词｜2025夏季达沃斯</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标普全球首席经济学家格伦瓦尔德在2025夏季达沃斯论坛上表示，“不确定性”已成为今年的主题，主要源于美国及其贸易政策。地缘政治的紧张局势和迅速变化给全球带来持续不确定性。格伦瓦尔德认为，政策不确定性正在抑制经济增长，在美国关税政策出现实质性缓和和明确之前，这种经济下行压力将持续存在。他还提到，美国贸易政策引发全球经济震荡，企业推迟投资决策，消费者抑制消费意愿，导致并购市场和投机级市场出现收缩迹象。格伦瓦尔德预测，美国全年增长率可能在1.5%至2%之间，较去年有所放缓。对于全球化的未来，格伦瓦尔德表示，美国正在重新评估立场，但其他国家仍全力维护全球化，他并不认为全球化已经终结。</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标题：欧盟限制中国企业和产品参与其医疗器械公共采购，商务部回应</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欧盟委员会于2025年6月20日根据《国际采购工具》，限制中国企业和产品参与欧盟医疗器械公共采购。商务部对此表示强烈不满和坚决反对，指出欧盟此举损害中国企业利益并破坏公平竞争，敦促欧方纠正错误做法。商务部还表示，愿从中欧经贸关系大局出发，通过对话磋商妥善处理经贸摩擦。</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标题：2025全球汽车零部件供应商百强榜出炉！</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全球汽车零部件供应商百强榜发布，显示全球汽车零部件行业面临严峻挑战，60%的企业销售额下降，博世连续14年蝉联冠军。中国供应商表现亮眼，15家企业上榜，其中10家销售额同比上涨，宁波拓普和德赛西威涨幅显著。电动车市场发展不及预期，相关供应商业绩分化加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标题：辅助驾驶新国标要出台了</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工信部近期公示了《智能网联汽车组合驾驶辅助系统安全要求》，旨在规范智能网联汽车辅助驾驶功能的测试、申报及传播。新要求强调DMS驾驶员监测系统的严格使用，禁止关闭选项，并可能将“紧急自动靠边系统”设为标配。此外，新规要求明确系统边界，确保在不同条件下系统能稳定工作，并对辅助驾驶事故处理提出了三部分要求：上市前测试、上市后持续测试及事故汇报分析流程。新标准的出台旨在提升辅助驾驶的安全性和透明度，为消费者提供更真实的信息。</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标题：【国际】中国车企在欧洲的市场份额创新高</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市场研究机构Dataforce的最新数据显示，今年5月份，欧洲汽车销量同比微增1.3%至1,116,095辆，中国汽车制造商、纯电动车型及插电式混合动力车型表现强劲。中国汽车品牌5月在欧洲的市场份额达5.4%，创历史新高，销量同比激增85%至60,215辆。中国汽车品牌在欧洲的全混、插混销量分别同比猛涨991%和874%。欧盟对中国产纯电动汽车加征额外关税后，中国汽车制造商的产品结构发生变化，纯电动车销量占比从41%降至29%，插电式混合动力车销量占比从4%跃升至22%。</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标题：泰国拟推出皮卡以旧换新计划以提振销量</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摘要：泰国财政部长Pichai Chunhavajira于6月23日表示，为提振低迷的汽车销售市场，泰国正考虑推出一项新政策，允许拥有20年至25年车龄的皮卡车主在置换新车时获得税收优惠。此外，泰国政府将采取措施提供更多债务减免，并稳定本土能源价格。泰国国内乘用车销量在今年4月份出现了近两年来的首次小幅增长，但皮卡销量却持续下滑。泰国汽车行业正计划采取一系列举措来重振新车销量，包括与汽车制造商商谈的汽车以旧换新及报废计划，以及为皮卡买家引入信用担保制度和为插电式混合动力汽车的生产制造提供税收优惠。</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标题：特斯拉FSD欧洲遇审批迟缓，美国Robotaxi将推出</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完全自动驾驶功能(FSD)在欧洲市场因审批迟缓而推迟推出，特斯拉CEO马斯克指责欧洲管理机构审批进度缓慢。与此同时，特斯拉在美国的无人驾驶Robotaxi平台即将推出，初期面向少数人，公众服务暂定于6月22日开始，首先在德克萨斯州奥斯汀开展，并计划扩展至加利福尼亚州。</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标题：破产重整！哪吒汽车何至于此？</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哪吒汽车关联公司合众新能源汽车股份有限公司被申请破产重整，管理人机构为浙江子城律师事务所，经办法院为浙江省嘉兴市中级人民法院。哪吒汽车从新势力“销冠”到企业重整仅用三年，其战略摇摆、品牌定位混乱、管理层分歧及地方国资控股等多重因素导致其困境。哪吒汽车曾精准布局新能源汽车风口，但产品战略和市场战略的摇摆不定，尤其是推出中高端车型哪吒S和哪吒GT后，品牌形象与产品严重不符，导致销量不佳。此外，哪吒汽车的研发投入占比从2022年的15%骤降至2024年的3.2%，核心专利申报连续8个月为零，技术护城河建设不足。哪吒汽车的融资总额近300亿元，但相较于蔚来和小鹏仍显不足，且资金使用效率不高。</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标题：原油跳水超10%！伊朗袭击美军事基地，为何油价不涨反跌</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国际油价在伊朗袭击美国在卡塔尔的乌代德空军基地后大幅跳水，WTI原油和布伦特原油两大合约尾盘跌幅扩大至近9%，几乎回吐了两周前伊以冲突爆发后的所有涨幅。美国总统特朗普宣布以色列和伊朗已完全同意全面停火。伊朗的报复性打击没有投资者担心的那么严重，缓解了外界对冲突将立即中断中东供应的担忧。霍尔木兹海峡对全球石油和天然气贸易至关重要，但伊朗完全关闭海峡的可能性不大。高盛报告称，如果通过关键水道的石油流量在一个月内减半，布伦特原油可能会短暂达到每桶110美元的峰值。</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标题：以伊“十二日战争”戛然而止：各自完成“目标”，新博弈开启</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以色列与伊朗持续12天的激烈冲突在美国和卡塔尔的斡旋下停火。美国总统特朗普24日宣布停火协议生效，警告各方不要违反协议。冲突期间，以色列突袭伊朗，伊朗则向以色列和美国在卡塔尔的军事基地发动导弹袭击。双方在冲突中各有损失，但最终通过外交途径实现了停火。西北大学以色列研究中心主任王晋表示，双方都无法承受长期冲突的后果，停火是必然结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标题：以色列和伊朗同意停火，外交部：对话谈判才是解决问题的正道</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6月24日，外交部发言人郭嘉昆在例行记者会上表示，中方高度关注中东局势发展，不希望紧张局势轮番升级，希望停火能够尽早实现。中方认为军事手段带不来和平，对话谈判才是解决问题的正道，并呼吁有关当事方早日重返政治解决的正确轨道。中方愿同国际社会一道，为维护中东地区和平稳定作出努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标题：推荐持续更新丨以色列称停火后伊朗再射导弹</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当地时间24日，以色列国防军称已侦测到伊朗再次发射弹道导弹，以色列的防空系统正在工作，提醒公众进入掩体躲避。以色列总理办公室24日上午发表声明说，以方确认已同意美国提出的与伊朗的双边停火协议，将对任何违反协议的行为予以“强力回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标题：厦蓉高速猴子河特大桥引桥因持续强降雨发生垮塌，现场无人员伤亡</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6月24日7时40分许，G76厦蓉高速格都线广西至贵州都匀方向K1264处（贵州省三都县境内）猴子河特大桥，因持续强降雨诱发山体滑坡，导致引桥发生垮塌。经初步核实，桥梁垮塌时，桥上有一辆货车（车上人员已被救出），现场无人员伤亡。桥下有3台车辆，为附近村庄的施工车辆，通过无人机观测，车内无人员。应急、公安、交通运输等部门已紧急赴现场指挥抢险，制定绕行方案。桥梁垮塌原因调查及后续工作正在进一步开展中。</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标题：伊朗新闻电视台：伊朗对以色列实施数轮袭击后开始停火</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摘要：伊朗新闻电视台24日报道，伊朗对以色列实施数轮袭击后开始停火。以色列国防军24日发表的声明称，伊朗当天共向以色列发射了6波导弹。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标题：推荐直播中以伊冲突直播丨双方停火进入实施阶段，战争能否迎来终局？专家解读</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东时间6月23日18时，美国总统特朗普发文称，以色列和伊朗已同意全面停火。总台记者24日获悉，双方停火进入实施阶段。伊朗媒体报道称，在伊朗最新一次导弹袭击造成以方人员伤亡后，停火于德黑兰时间7时30分启动。随后，以色列国防军宣布平民无需再待在防空洞附近。战争能否迎来终局？澎湃新闻连线专家解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标题：吉利与雷诺订立合资协议</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吉利与雷诺订立合资协议，专注于在巴西生产和销售雷诺和吉利品牌的汽车。雷诺将持有该合资企业73.57%的股份，吉利汽车与母公司吉利控股共同持有26.4%的股份。合资企业还将生产和销售雷诺品牌的轻型商用车。该协议仍需获得相关监管部门的批准。2023年7月11日，吉利与雷诺签署了合资协议，共同成立动力总成技术公司，吉利和雷诺各持有50%股份。沙特阿美也于2023年3月2日与雷诺和吉利签署了意向书。</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标题：特斯拉在美国得州推出自动驾驶出租车</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于6月22日在得克萨斯州奥斯汀部署了一小批自动驾驶出租车，开始搭载付费乘客，标志着特斯拉首次在没有人类驾驶员的情况下搭载付费乘客。特斯拉首席执行官马斯克宣布启动“robotaxi”业务，并称这是公司“十年辛勤工作的成果”。此次试运营共投放约10辆测试车，每次行程收费4.20美元。然而，行业专家认为特斯拉在扩张自动驾驶出租车业务方面仍面临重大挑战。得州州长Greg Abbott于6月20日签署法案，要求运营自动驾驶车辆需获得州政府许可，该法律将于9月1日生效。</w:t>
      </w:r>
    </w:p>
    <w:p>
      <w:pPr>
        <w:spacing w:after="0"/>
      </w:pPr>
      <w:r>
        <w:rPr>
          <w:rFonts w:ascii="微软雅黑" w:hAnsi="微软雅黑" w:eastAsia="微软雅黑"/>
          <w:b/>
          <w:color w:val="000000"/>
          <w:sz w:val="18"/>
        </w:rPr>
        <w:t>标题：2025年06月24日汽车相关企业股市情况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2025年06月24日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