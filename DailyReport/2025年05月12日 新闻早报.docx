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标题：深入贯彻中央八项规定精神学习教育中央指导组完成进驻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根据党中央在全党开展深入贯彻中央八项规定精神学习教育统一部署，截至5月10日，8个中央指导组完成对21个地方和单位进驻工作。各中央指导组组长强调，指导督导工作要坚持问题导向，从严从实履职尽责，督促解决违反中央八项规定及其实施细则精神的突出问题。相关地方和单位党委（党组）主要负责人表示，将全力配合和支持指导组工作，推动学习教育不断走深走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标题：个人住房公积金贷款利率下调解读，关乎你的钱包</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摘要：5月8日起，个人住房公积金贷款利率下调。新华网《热点追踪》栏目邀请专家解读房贷具体能省多少及之前发放的贷款是否可以享受降低后的利率。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标题：经济随笔丨“十五五”将是一个怎样的五年？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习近平总书记在上海主持召开部分省区市‘十五五’时期经济社会发展座谈会，为编制实施好‘十五五’规划提供根本遵循。‘十五五’期间（2026年—2030年）将迎来建党105周年、建军100周年和新中国成立80周年等重要历史节点，同时面临世界百年未有之大变局加速演进的挑战。会议强调要前瞻性把握国际形势变化，坚定不移办好自己的事和扩大高水平对外开放，以高质量发展应对外部不确定性。‘十五五’是迈向2035年基本实现社会主义现代化的三个‘关键五年’之一，需准确把握阶段性要求，紧紧围绕基本实现社会主义现代化目标。此外，‘十五五’规划是在踏上新征程后制定的第一个五年规划，需体现新征程的要求、理念与特征，并完成党的二十届三中全会部署的300多项重大改革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标题：署名文章：从宏观调控看中国经济基本面</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从宏观调控角度分析了中国经济的基本面，反驳了美国近期对中国经济的负面言论。通过经济增长、就业、物价和国际收支四大目标的稳定表现，展示了中国经济的稳健性。一季度GDP同比增长5.4%，城镇调查失业率平均5.3%，1－4月居民消费价格同比下降0.1%，4月环比由降转涨，1－4月货物贸易进出口同比增长2.4%，外汇储备环比升1.27%。中国通过“2+4”政策框架和“2+2+1”增量组合拳应对挑战，强调稳就业、稳企业、稳市场、稳预期。文章还批评了美国在“关税战”中的行为，呼吁美国珍惜中国的善意，展现诚意进行谈判。</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标题：“不为一时一事所惑，不为风高浪急所扰”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主席对俄罗斯进行国事访问并出席纪念苏联伟大卫国战争胜利80周年庆典，强调中俄关系具有清晰历史逻辑、强大内生动力、深厚文明底蕴，不针对第三方，也不受制于任何第三方。访问期间，双方达成20多项合作文件，包括经济领域的拓新和全球治理的再对表。习近平主席在署名文章中写道：“不为一时一事所惑，不为风高浪急所扰”，强调中俄战略协作的确定性和坚韧性。两国元首共同签署关于进一步深化中俄新时代全面战略协作伙伴关系的联合声明，强调全面战略协作。习近平主席还出席了纪念苏联伟大卫国战争胜利80周年庆典，强调铭记历史不是为了延续仇恨，而是为了更好地开创未来。</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标题：乘联分会：上半年车市价格竞争温和，下半年价格战或再开启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汽车流通协会乘用车市场信息联席分会（乘联分会）发布的数据显示，4月全国乘用车市场零售175.5万辆，同比增长14.5%，环比下降9.4%。新能源汽车方面，4月新能源乘用车市场零售90.5万辆，同比增长33.9%，环比下降8.7%。乘联分会秘书长崔东树认为，今年以来车市价格竞争较为温和，但预计下半年价格竞争可能升温，价格战将以降价、新车升级、调整车主权益等多元形式展开。4月份仅有14款车型降价，较去年4月份的41款和2023年4月份的19款数量大幅下降。乘联分会指出，在国家促消费政策推动下，4月车市走势良好，新能源渗透率持续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标题：外媒看2025上海车展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摘要：2025上海车展即将结束，海外媒体如英、美、法、德等国将其视为展示'中国汽车智造'的全球盛会，认为中国市场的智能化和电动化趋势正引领全球汽车行业变革。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推进汽车芯片标准制修订工作，旨在构建完善、科学的汽车芯片标准体系，以支持汽车产业高质量发展。工作要点包括加快汽车芯片环境及可靠性通用规范、信息安全、一致性检验等标准的制定，以及推动现有相关标准的发布实施，如安全芯片、电动汽车用功率驱动芯片等。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标题：保时捷面临挑战：财报不佳、中国市场遇冷</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第一季度财报表现不佳，中国市场销量疲软、电动化转型失利及激烈价格竞争导致经营销售回报率大幅下滑，营业利润同比显著下降，股价一度跌超7%，自2022年上市后股价较年初下降四分之一。在华销量从2021年的高峰大幅萎缩，今年目标销量预计继续下降约三成。保时捷否认在华停售电动汽车的传闻，宣布中国研发中心战略升级，但仍面临挑战。中国本土品牌在电动化和智能化方面的领先对保时捷超豪华品牌构成冲击。此外，美国加征关税给保时捷带来影响，保时捷在关税实施前向美国运送额外库存并维持订单价格不变，若关税持续存在则可能提价。受多种因素影响，保时捷下调了全年财务指标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标题：特斯拉2025年第一季度财报及未来规划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发布了2025年第一季度财报，CEO马斯克及其他高管出席电话会议。CFO表示，尽管第一季度车辆交付量有所下降，但公司实现了创纪录的储能业务毛利润。马斯克透露，特斯拉将专注于大规模自动驾驶汽车和人形机器人，预测到明年年中成为世界最有价值公司，并计划6月在奥斯汀推出完全自动驾驶出租车服务，预计明年数百万辆特斯拉汽车实现完全自动驾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标题：九部门联合发布《意见》优化机动车环境监管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九部门联合发布《关于进一步优化机动车环境监管的意见》，对机动车环境监管提出多项举措，包括试行货车差异化定期排放检验制度，强化检验机构准入管理，修订国六排放标准等。意见旨在推动合规达标和污染减排，构建新治理体系，助力'双碳'目标。同时，意见也为产业升级和绿色运输注入新动力，完善政策标准体系，有利于新能源商用车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标题：从导弹互袭到全面停火，印巴冲突“急刹车”原因很硬核</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和巴基斯坦在5月10日宣布全面停火，结束了双方自4月22日印控克什米尔地区枪击事件后持续数周的紧张局势。冲突期间，双方进行了导弹互袭和网络攻击，巴基斯坦宣称使印度约70%电网瘫痪。停火后，双方边境仍有小规模摩擦。国际社会包括中国、沙特等30多个国家参与了调解。印巴均为拥核国家，冲突升级可能带来严重后果。经济因素也是双方停火的重要原因，巴基斯坦经济形势堪忧，印度经济增速也在放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标题：中美经贸高层会谈在瑞士日内瓦举行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美经贸高层会谈于5月10日至11日在瑞士日内瓦举行，中方牵头人、国务院副总理何立峰与美方牵头人、美国财政部长贝森特和贸易代表格里尔围绕落实1月17日中美元首通话重要共识进行了坦诚、深入、具有建设性的沟通，达成一系列重要共识，会谈取得实质性进展。双方同意建立经贸磋商机制，就经贸领域的各自关切保持沟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标题：中美经贸中方牵头人、国务院副总理何立峰出席新闻发布会表示：中美达成重要共识，会谈取得实质性进展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中方牵头人、国务院副总理何立峰在瑞士日内瓦举行的新闻发布会上表示，中美经贸高层会谈取得了实质性进展，达成了重要共识。双方同意建立中美经贸磋商机制，并将于5月12日发布会谈达成的联合声明。何立峰强调，中美经贸关系对两国及全球经济稳定和发展至关重要，中方愿与美方一道，积极落实两国元首通话重要共识，推动中美经贸关系取得新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标题：中美会谈前都发生了什么？美方为何坐不住了？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经贸高层会谈前，美方在接连对华滥施关税后，又反复修改政策，并通过多种渠道主动与中方接触，希望就关税问题进行会谈。会谈于2025年5月11日在日内瓦继续进行。中方表示反对美方滥施关税的立场没有变化，并强调维护自身正当权益的决心不会改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标题：中方发布会：中美经贸高层会谈取得了实质性进展，达成了重要共识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5月10日至11日，中美双方在瑞士日内瓦举行经贸高层会谈。中方代表团在新闻发布会上表示，会谈氛围坦诚、深入、具有建设性，取得了实质性进展，达成了重要共识。双方同意建立中美经贸磋商机制，明确双方牵头人，就各自关切的经贸问题开展进一步磋商，并将于5月12日发布会谈达成的联合声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标题：盖世周报 | 工信部出手整顿隐藏式车门把手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公开征集对《汽车车门把手安全技术要求》强制性国家标准制修订计划项目的意见，指出隐藏式车门把手在市场应用过程中暴露出强度不足、控制逻辑潜在安全风险等问题。上汽享道出行完成超13亿元C轮融资，拟赴港IPO。吉利汽车实施轮值总裁制度，首任轮值总裁为戴庆。理想汽车回应董事长李想“年薪6.39亿元”的消息，实际现金薪酬仅为266.5万元。特斯拉Model 3/Y零部件95%来自中国。小米汽车回应SU7 Ultra排位模式等相关争议并致歉。</w:t>
      </w:r>
    </w:p>
    <w:p>
      <w:pPr>
        <w:spacing w:after="0"/>
      </w:pPr>
      <w:r>
        <w:rPr>
          <w:rFonts w:ascii="微软雅黑" w:hAnsi="微软雅黑" w:eastAsia="微软雅黑"/>
          <w:b/>
          <w:color w:val="000000"/>
          <w:sz w:val="18"/>
        </w:rPr>
        <w:t>标题：2025年05月12日汽车相关企业股市情况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