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标题：首项医疗保障领域国家标准发布 明年1月1日起实施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摘要：市场监管总局（国家标准委）发布《医疗保障信息平台 便民服务相关技术规范》（GB/T 45938—2025）推荐性国家标准，将于2026年1月1日起实施。这是医疗保障领域的首项国家标准，标志着我国医保标准化建设取得里程碑式突破。标准规定了医保码、医保移动支付、医保电子处方、个人医保信息授权查询等便民服务的接入方式、功能要求、性能要求和安全要求。截至今年7月，全国接入医保码的定点医药机构超过93万家，接入展码合作渠道的240余个，累计结算120亿笔；接入医保移动支付的机构达4.7万家；接入医保电子处方的机构超过35万家，累计开方6300余万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标题：记者直击：甘肃榆中山洪灾害道路损毁重点路段加速抢通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摘要：甘肃榆中山洪灾害导致道路损毁，重点路段正在加速抢通。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标题：将提振消费与惠民生结合起来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摘要：新闻讨论了如何将提振消费与惠民生结合起来，强调了政策的重要性，旨在通过具体措施促进消费增长同时改善民生。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标题：新城市志｜具身智能将为城市增添怎样的竞争力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世界机器人大会在北京亦庄开幕，主题为“让机器人更智慧，让具身体更智能”，汇聚200余家国内外优秀机器人企业的1500余件展品，其中新品100余款。上海发布《上海市具身智能产业发展实施方案》，旨在打造全球具身智能产业创新高地。具身智能被列入国家未来产业重点培育清单，城市竞逐升温。北京、上海、深圳等城市在具身智能领域展现出不同的优势和发展策略，全国机器人产业呈现“东部强势领跑、中部及西部多点发力”的趋势。具身智能产业的发展将推动城市竞争向“生态系统构建能力”跃迁，并可能放大其他产业的区域发展差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标题：北京住房限购政策再调整：八成新房项目将直接受益，沪深会否跟进？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市住房和城乡建设委员会和北京住房公积金管理中心联合印发《关于进一步优化调整本市房地产相关政策的通知》，自2025年8月9日起施行。新政允许符合条件的家庭在北京市五环外不再限制购房套数，并从四方面加大了住房公积金支持力度，包括优化首套房认定标准、提高二套房贷款额度、降低二套房贷款首付比例、提高年度缴存公积金可贷额度等。中指研究院监测显示，今年1-7月，北京新建商品住宅销售套数中，五环外占比超80%。克而瑞地产研究中心指出，限购调整后约80%的新房项目将直接受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标题：纳指再创新高涨近1%！苹果本周累涨逾13%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指数连续第二日创收盘纪录新高，涨近1%，苹果股价本周累计涨幅超13%，创下自2020年7月以来的最佳周表现。美国总统特朗普宣布苹果将在美国追加投资1000亿美元，提振了市场对科技行业的信心。三大指数本周均录得上涨，道指累涨1.35%，纳指累涨3.87%，标普500指数累涨2.43%。科技巨头领涨，苹果股价收高4%，谷歌、特斯拉涨超2%；英伟达涨超1%，股价创收盘新高。纳斯达克中国金龙指数收跌0.26%，热门中概股涨跌不一。宏观经济层面，近期疲软的经济数据强化了市场对美联储年内降息的押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标题：特朗普与普京8月15日阿拉斯加见，美俄领导人4年来首次线下会晤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俄罗斯总统普京将于8月15日在阿拉斯加举行会晤，这是4年来美俄领导人首次线下会晤。会晤重点是实现乌克兰长期和平的方案。特朗普此前对俄罗斯发出“最后通牒”，威胁实施新制裁，但此次会晤显示双方可能寻求外交解决途径。俄乌冲突的复杂性和双方立场的对立表明和谈将是一个长期和复杂的过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标题：推荐美高额关税令印度反思：面对“百年难遇机会”，如何加强战略自主与国际合作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8月6日签署行政令，以印度进口俄罗斯石油为由，对印度输美产品额外征收25%的关税，使美国对印度总体关税税率达到50%。此举在印度国内引发激烈反应，印度国大党主席马利卡朱·卡杰谴责美国试图利用关税迫使印度改变贸易和外交政策。印度外交部发言人兰迪尔·贾伊斯瓦尔称美国的做法“不公平、不公正、不合理”，印度将采取行动维护国家利益。印度前贸易官员阿贾伊·斯里瓦斯塔瓦表示，关税可能导致印度对美出口减少40%-50%。印度社会反思莫迪政府对美思维定式，讨论如何加强战略自主与国际合作。印度总理莫迪表示不会在农民、奶制品行业和渔民的福祉上妥协。印度学者和前官员建议对国家经济制度进行全面改革，将产业政策重点放在特定领域，并加强国际合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标题：7月乘用车市“较好增长”，8月或保持平稳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全国乘用车市场零售182.6万辆，同比增长6.3%，环比下降12.4%。1-7月乘用车累计零售量达到1272.8万辆，同比增长10.1%。自主品牌在7月零售量达到121万辆，同比增长14%，市场份额攀升至65.9%。合资品牌零售45万辆，同比仅增长1%，豪华车零售17万辆，同比下降20%。7月新能源乘用车国内零售达98.7万辆，同比增长12%，渗透率达到54%。新能源乘用车出口21.3万辆，同比激增120.4%。8月车市有望延续平稳走势，多重积极因素将支撑市场韧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标题：专题报道 | 外资在华，策略变了？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6日，采埃孚集团中国团队主导设计的首个主动式后轮转向（AKC）项目在张家港基地投产，将率先搭载于国内一家头部车企的旗舰车型。同日，佛瑞亚海拉与亿纬锂能在中国实现12V锂电池管理系统全球首次量产，即将登陆欧洲主流豪华品牌乘用车。8月4日，博格华纳新能源电机业务获中国一家头部自主品牌车企新订单。7月27日，奥托立夫在武汉临空港智新产业园项目现场举行新研发中心奠基典礼。7月24日，耐世特柳州智能制造新工厂完成奠基仪式。同日，海力达汽车科技有限公司二期项目在江苏省常熟高新技术产业开发区奠基。7月16日，上海市政府举行第41批跨国公司地区总部和研发中心颁证暨外商投资集中签约仪式。法雷奥五合一深度集成电驱模块被中国主流新能源汽车制造商选用。佛吉亚中国与广汽零部件有限公司旗下的广州华望半导体科技有限公司在广州举行合资合同签署仪式。7月3日，上海采埃孚变速器有限公司首台面向新能源汽车市场的减速器产品下线。6月26日，盖瑞特武汉全新创新中心揭幕。6月6日，博世与国内头部车企达成基于高通SA8775P座舱域控制器项目定点。苏州国芯科技与安波福签署战略合作框架协议。佛瑞亚海拉赢得全球高端汽车制造商“高级控制模块”开发与生产项目订单。4月23日，采埃孚新一代总成和零部件产品在中国量产，获中国汽车制造商订单金额超10亿欧元。电装展示在电动化、智能化与可持续发展领域的创新成果。3月21日，上海市嘉定区安亭镇与安波福旗下英凯博签署战略合作协议。2月25日，舍弗勒汽车转向系统滚珠丝杠在湘潭制造基地投产。博格华纳获多个中国新能源车企电机订单，推出超短高压发卡式电机技术。7月24日，华晨宝马与中国大唐集团签署“共建绿色汽车产业链”战略合作协议。通用汽车2025年第二季度财报显示净收入471亿美元，净利润19亿美元。一汽丰田立项下一代智能座舱项目。7月12日，中国一汽与长春市政府签署深化战略合作协议。通用汽车及其在华合资企业第二季度中国销量突破44.7万辆，同比增长20%。6月30日，特斯拉中国首批V4超级充电桩站点上线。6月9日，本田中国5月终端汽车销量55108辆，同比下滑16.76%。斯堪尼亚江苏如皋制造基地规划年产能5万辆卡车。6月4日，一汽-大众与天津经开区政府签署新能源车型项目合作备忘录。5月30日，保时捷中国研发中心项目签约落地嘉定。本田中国与宁德时代签订深化合作备忘录。大众汽车集团（中国）与宁德时代签署战略合作备忘录。2月11日，特斯拉上海储能超级工厂投产。中国新能源汽车市场重塑整车格局，深度重构汽车产业链。恩智浦深度参与中国汽车电子技术进步。高通骁龙8155芯片奠定智能座舱市场主导地位。英飞凌发布“在中国，为中国”本土化战略。丰田纺织面临中国市场巨大变化挑战。天纳克CEO表示中国是最具活力、发展最快的市场。伟世通将中国作为全球最重要的战略市场之一。汽车行业供应链管理经历深刻变革。合资车企在中国市场面临前所未有的挑战。2024年，中国品牌乘用车销量占比65.2%。美国关税反复暴露跨国车企脆弱性。中国新能源汽车渗透率突破40%。上汽集团董事长表示合资企业的稳定和发展是核心工作之一。前8个月，全国新设立外商投资企业36968家，同比增长11.5%。欧洲家族企业实现从“在中国，为中国”到“在中国，为全球”的战略升级。英飞凌引领半导体技术发展。中国汽车产业从全球最大市场到智能新能源汽车领跑者。软件工厂第一个系列项目大概率在中国进行。中国本土企业敏捷、快速且具有创新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标题：NHTSA拟测试特斯拉自动驾驶出租车服务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国家公路交通安全管理局（NHTSA）正在对特斯拉的“全自动驾驶”（FSD）功能进行调查，并请求测试其自动驾驶出租车服务。NHTSA于7月1日致函特斯拉，协商访问得克萨斯州首府奥斯汀并测试自动驾驶出租车的事宜，要求特斯拉提供车队规模、发布计划及远程操作员使用情况等信息。特斯拉自6月在奥斯汀推出自动驾驶出租车服务以来，其表现受到投资者关注。NHTSA还在调查特斯拉自动驾驶出租车首日服务时涉嫌违反交通法规的事件。去年10月，NHTSA已启动对特斯拉FSD是否存在缺陷的调查，涉及多起事故，其中一起导致人员死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标题：日韩电池厂商市场份额下滑且战略调整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摘要：2025年上半年全球电动汽车动力电池装机量增长，中国企业优势明显，在装机量前十企业中占六席，市场份额达68.8%，而日韩企业占四席，份额合计20.1%且持续下降。韩国电池三巨头LG新能源、SK On、三星SDI表现不佳，面临营收下降、份额下跌、亏损扩大等问题。日本的松下虽有装机量增长但份额也下降。日韩电池厂商进行战略调整，如LG新能源压缩年度资本性投资规模、松下调整电池工厂生产计划，并试图切入磷酸铁锂电池领域，但面临中国厂商的竞争优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标题：智己汽车发布「恒星」超级增程技术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摘要：智己汽车发布了行业首个自研超级增程技术——「恒星」超级增程，采用“66kWh 800V增程电池方案”，CLTC工况下纯电续航超450公里，综合续航突破1500公里。搭载的Zephyr 1.5T增程器匮电油耗低至5.32L/100km，配合AI能源管理系统，综合能耗进一步降低。此外，该技术在噪音控制、低温用车等方面也有亮点。</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标题：俄方证实俄美首脑会晤将于15日在阿拉斯加举行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总统助理乌沙科夫证实，俄罗斯总统普京与美国总统特朗普将于8月15日在阿拉斯加举行会晤，重点讨论实现乌克兰长期和平的方案。会晤后，双方计划在俄罗斯境内举行下一次会晤。特朗普此前表示，美俄在乌克兰问题上已“非常接近”达成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标题：一方有难，八方支援！多部门全力开展甘肃山洪灾害抢险救援 保安全保民生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摘要：多部门全力开展甘肃山洪灾害抢险救援，确保安全和民生。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标题：专访｜以色列要接管加沙城，前巴以和谈代表：中东迎来关键时期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安全内阁于当地时间8月8日清晨批准了总理内塔尼亚胡关于以军接管加沙城的计划，这被视为战争的重大升级。内阁多数成员支持结束加沙地带冲突的5个条件，包括哈马斯解除武装、释放被扣押人员等。内塔尼亚胡的计划遭到军方反对，认为其基于个人政治需要提出，且军方面临人力和资源短缺问题。国际舆论对以色列的行动表示不满，多国计划在联合国大会上承认巴勒斯坦国。前巴以和谈代表利维认为，中东地区和巴以关系迎来了关键时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标题：国际|特朗普将对进口芯片征收100%关税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在8月6日表示，将对进口半导体和芯片征收100%的关税，但不针对“在美国建厂”的公司。具体豁免细节尚未明确。同日，特朗普还签署了对印度进口商品再加征25%关税的行政命令，作为对印度购买俄罗斯石油的惩罚。此外，特朗普提到日本将接受进口福特大型F-150皮卡。通用汽车与现代汽车计划联合开发五款车型。本田汽车第一财季净利润同比下跌50.2%，考虑在美国工厂增加排班以减轻关税负担。通用汽车签署本土稀土供应合同以降低对中国依赖。特斯拉计划下月发布升级版FSD模型。亚马逊旗下Zoox自动驾驶汽车获美国监管机构批准。Uber寻求资金支持以扩张Robotaxi业务。特斯拉前高管创建数据中心公司DensityAI。美国网约车公司Lyft第二季度营收略低于预期。美国汽车后视镜供应商镜泰第二季度净利润同比增长12%。</w:t>
      </w:r>
    </w:p>
    <w:p>
      <w:pPr>
        <w:spacing w:after="0"/>
      </w:pPr>
      <w:r>
        <w:rPr>
          <w:rFonts w:ascii="微软雅黑" w:hAnsi="微软雅黑" w:eastAsia="微软雅黑"/>
          <w:b/>
          <w:color w:val="000000"/>
          <w:sz w:val="18"/>
        </w:rPr>
        <w:t>标题：2025年08月09日汽车相关企业股市情况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