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和王毅与多国领导人及外长的会晤和互动，包括巴基斯坦副总理兼外长达尔、新加坡总理黄循财、哈萨克斯坦总统托卡耶夫、白俄罗斯总统卢卡申科、柬埔寨国王西哈莫尼、埃塞俄比亚总理阿比等。此外，习近平就中毛建交60周年与毛里塔尼亚总统加兹瓦尼互致贺电，并就尼日利亚前总统布哈里逝世向尼日利亚总统提努布致唁电。国家国际发展合作署还与埃及规划、经济发展和国际合作部签署发展合作文件，并举行了2025年第二季度例行记者会。中国政府继续向缅甸提供紧急人道主义地震救灾援助，并启动了中德蒙可再生能源高压电网联合培训项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标题：金融精准发力提升高质量发展成色——中国经济年中观察之五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上半年，我国金融部门通过实施适度宽松的货币政策和加强逆周期调节，为社会融资规模存量超430万亿元、广义货币（M2）余额超330万亿元、新增贷款近13万亿元，为经济回升向好营造了良好的货币金融环境。金融部门着力做好科技金融、绿色金融、普惠金融、养老金融、数字金融五篇大文章，截至5月末，金融“五篇大文章”贷款余额103.3万亿元，同比增长14%。此外，金融活水精准滴灌，持续为传统企业转型升级和科技新兴产业赋能添力，6月末，工行科技贷款余额近6万亿元；中行国家级、省级专精特新企业授信覆盖率30.93%；农行制造业贷款余额同比增长17.1%；建行民营经济贷款余额较年初新增近6000亿元。中国人民银行等6部门出台了《关于金融支持提振和扩大消费的指导意见》，推出19条重点举措，金融系统正协同发力，为激活消费市场注入更多动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标题：市场监管总局发布首个校园配餐服务管理国家标准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近日批准发布《校园配餐服务企业管理指南》国家标准，这是校园配餐服务管理首个国家标准，适用于为中小学、幼儿园学生提供学生餐制作及配送服务的校园配餐服务企业。标准明确了覆盖食谱及原料管理、加工制作、备餐与配送、用餐服务、服务评价改进、应急处理等全链条的规范指引，并提出了有关食品安全与营养健康信息交流、防止餐饮浪费的操作指引。市场监管总局将继续完善校园食品安全相关标准，提升校园食品安全监管效能和规范化管理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标题：新思想引领新征程丨加快培育绿色生产力 塑造产业发展新优势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习近平总书记强调要加快培育绿色生产力，推动产业绿色转型升级。今年上半年，我国绿色消费增长显著，新能源汽车和节能家电销售占比提高，绿色生产加速推进，钢铁企业超低排放改造涉及粗钢产能约5.91亿吨。全国能耗强度累计下降11.6%，绿色制造体系和服务体系建设加快，绿色低碳产业比重提升。政策方面，十年来中央预算内投资1000多亿元支持环境基础设施建设，制造业绿色低碳发展行动方案出台，推动重点行业绿色改造升级。绿色消费产品成为首选，绿色家电订单增长20%，绿色建材产业蓬勃发展。中国船企拿下全球绿色船舶超78%的订单，国家级绿色工厂产值占制造业总产值比重超过20%。新疆木垒哈萨克自治县建设全球最大压缩气体储能电站，风电建设提速，风力发电机组产品产量同比增长72%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标题：年中经济观察丨新业态、新模式、新增量 上半年服务贸易交出高分成绩单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上半年，我国服务贸易表现出色，增长势头良好，新业态、新模式不断涌现。上海临港的“来数加工”企业通过技术处理海外数据，如将意大利博物馆的名画转化为三维世界，展示了创新驱动的服务贸易增长。游戏产业成为服务贸易的新增量，深圳的游戏企业通过文化元素和创新技术成功出海。此外，中国的“智慧服务解决方案”在秘鲁钱凯港的应用，提升了物流效率，展现了服务贸易的强劲增长点。知识密集型服务贸易成为增长新引擎，前5个月进出口总额达12492.7亿元，占比近四成，增速超过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标题：市场监管总局发布首个校园配餐服务管理国家标准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近日批准发布《校园配餐服务企业管理指南》国家标准，这是校园配餐服务管理首个国家标准。标准适用于为中小学、幼儿园学生提供学生餐制作及配送服务的校园配餐服务企业，明确了覆盖食谱及原料管理、加工制作、备餐与配送、用餐服务、服务评价改进、应急处理等全链条的规范指引。同时，标准提出了有关食品安全与营养健康信息交流、防止餐饮浪费的操作指引。市场监管总局将继续完善校园食品安全相关标准，助力进一步健全校园食品安全全链条风险防控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标题：我国建成了全球最大的高速铁路网、高速公路网和邮政快递网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交通运输部部长刘伟在国新办举行的“高质量完成‘十四五’规划”系列主题新闻发布会上表示，“十四五”期间，我国建成了全球最大的高速铁路网、高速公路网和邮政快递网。具体包括：“八纵八横”高铁网已建成投产81.5%，高铁营业里程达4.8万公里，占世界高铁总里程的70%以上；33条国家高速公路主线基本贯通，高速公路里程达19.1万公里；“四纵四横两网”国家高等级航道已达标70.4%，港口规模能力多年保持世界第一；航空服务覆盖全国92.6%的地级行政单元、91.2%的人口；邮政行业设立营业网点50多万处。</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标题：日本执政联盟受挫！市场押注日元波动下行，同时建议卖日股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执政联盟在参议院选举中丧失过半数议席，这是自民党自1955年成立以来首次在国会众参两院都未能取得过半数席位。市场预计日元将在145～150区间波动，日股料将承压。分析师认为政治不确定性将加大日元压力，建议抛售日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标题：伊朗同意与欧洲三国于7月25日举行新一轮谈判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同意与伊核协议中的英、法、德三个欧洲国家代表于7月25日在伊斯坦布尔举行新一轮谈判，谈判将围绕伊朗核计划展开。伊朗将派出拉万奇与加里巴巴迪两位副外长。本届伊朗政府已与伊核协议三个欧洲成员国分别在纽约、日内瓦和伊斯坦布尔等地举行了四轮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标题：一批“十四五”能源交通重点工程建设稳步推进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摘要：欧洲理事会主席欧盟委员会主席访华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标题：韩国拟允许个人赴朝鲜旅游，正推进对朝政策改善​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统一部发言人具炳衫表示，韩国政府正在研究制定并推进改善与朝鲜关系的政策，包括考虑允许个人赴朝鲜旅游，旨在缓解朝鲜半岛紧张局势。韩国总统李在明本月3日曾表示要以对话合作开启朝鲜半岛和平共存之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标题：推荐美国富国银行高管被禁止离华，外交部答澎湃：其涉及刑案，依法限制出境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郭嘉昆在7月21日的例行记者会上回应澎湃新闻提问，确认美国富国银行高管茅晨月因涉及中方在办的刑事案件，被依法采取限制出境措施。郭嘉昆强调，无论中国人还是外国人，在中国都需遵守中国法律，中方将依法保障其合法权益，并欢迎各国人士来华旅游经商。</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 全球视野·中国声音 ——</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摘要：新闻内容涵盖了全球汽车行业的多项动态，包括塔塔收购依维柯、英伟达CEO黄仁勋的言论、奔驰A级车型延长至2028年、英国研发创新法、捷豹路虎推迟电车上市计划、Model 3销量超300万辆、东芝推出汽车光继电器、上半年中国汽车业大事盘点、蔚来2025款ES6上市、Stellantis摩洛哥工厂扩建、三菱汽车北美市场战略、欧盟强制公司采购电车、开发安全型锂离子电池、奥托立夫净利同增21%、机器人手“感知”疼痛、Stellantis提高工厂产能、福特将在欧推混动车型、2025第八届智能辅助驾驶大会、汽车芯片产业大会、2025第五届汽车计算大会、智能商用车创新大会、比亚迪第1300万辆新能源汽车下线、零跑汽车在英将电动车价格下调约10%、奇瑞的动态、机器人控制器iRC100年内亮相、千寻智能完成PreA+轮融资、小鹏汇天完成2.5亿美元B轮融资、杨汉兵关于滑板底盘的言论、高通赋能汽车智能、Vector成为软件定义汽车领域头号供应商、时驾科技完成亿元A轮融资、星动纪元完成近5亿元A轮融资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标题：合资抢入，自主吃独食的机会没有了？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增程式电动车技术正成为全球汽车巨头竞相布局的焦点，福特、别克、宝马、大众、丰田、马自达、日产和现代等主流合资品牌纷纷加入增程技术的'军备竞赛'。江铃福特和上汽通用别克近期推出的增程车型展示了各自的技术亮点和市场定位，而宝马、大众等品牌也在积极布局增程技术。增程技术从新势力的阶段性方案跃升为全球汽车产业技术路线图上的重要一环，合资品牌通过深厚的技术积累和成熟的制造体系，试图在增程市场中构建差异化的核心竞争力。自主品牌如问界、理想等已在增程市场占据先机，通过价格下探和技术迭代扩大优势。增程市场的竞争本质是技术迭代速度与生态整合能力的较量，合资品牌需快速响应中国用户需求，将技术储备转化为市场认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标题：Model 3销量超300万辆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摘要：特斯拉宣布Model 3车型全球销售突破300万辆，连续7年成为全球纯电轿车销量冠军，平均每1.5分钟售出一台。同时，特斯拉为Model 3提供8000元限时保险补贴，不同版本补贴后价格分别为22.75万元、27.75万元和33.15万元起。Model 3+车型在工信部公示，外观与现款Model 3一致，动力方面搭载最大功率225千瓦的后电机，比现款提升31千瓦。特斯拉二季度汽车产销量分别为41.02万辆和38.41万辆，其中Model 3/Y合计产销量达39.68万辆和37.37万辆。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标题：比亚迪第1300万辆新能源汽车下线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宣布其第1300万辆新能源汽车下线，车型为仰望U7。仰望U7于2024年3月27日上市，售价区间为62.8万-70.8万元，提供四种颜色，风阻系数低至0.195Cd，车身尺寸为5265/1998/1517mm，轴距3160mm。内饰配备12.8英寸OLED曲面中控屏等高科技配置，智能辅助驾驶方面搭载天神之眼A三激光雷达方案，动力方面纯电版CLTC纯电续航里程720km，插混版综合续航里程达1000km。</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标题：国常会提出规范新能源车竞争秩序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务院常务会议于7月16日提出要规范新能源汽车产业竞争秩序，针对非理性竞争现象，坚持远近结合、综合施策。会议指出要加强成本调查和价格监测，强化产品生产一致性监督检查，以遏制无序“价格战”和保障消费者权益。中国汽车工业协会总工程师叶盛基等专家认为，此举对产业健康长远发展意义重大。2025年前4个月，国内车市降价车型达60多款，5月降价车型增至百余款，降价幅度最高超5万元。工业和信息化部已采取措施，包括监督检查和开通投诉平台，以推动行业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标题：曝欧盟将强制租车公司仅采购电动汽车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摘要：欧盟委员会正在制定一项计划，拟从2030年起禁止汽车租赁公司和大型企业为他们的车队购买非电动汽车。根据正在审议的提案，届时Sixt SE和Europcar Mobility Group SA等企业将只能采购电动汽车。这一提案如果获得通过，将影响60%的新车业务。欧盟委员会计划在今年夏季晚些时候提交这项提案，这将加速欧盟逐步淘汰内燃机汽车的进程。欧盟计划到2035年逐步禁售内燃机汽车。根据欧盟运输与环境组织（T&amp;E）的研究，如果欧盟坚持其2035年清洁汽车目标并实施支持转型的政策，汽车行业有望恢复至年产量1,680万辆的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标题：宝马集团携手Momenta共研中国专属智能驾驶辅助系统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15日，宝马集团宣布与中国自动驾驶科技公司Momenta达成战略合作，共同开发面向中国市场的新一代智能驾驶辅助解决方案。该方案将基于国产新世代车型的智能架构和硬件平台，结合宝马的驾驶辅助安全技术和Momenta的AI大模型能力，采用端到端的大模型技术，实现高速及城区全场景端到端领航功能。宝马首款新世代车型iX3L计划于2026年推出。宝马集团大中华区CEO高翔表示，此次合作是宝马'在中国、为中国，以中国速度创新'战略的关键举措，未来该方案将率先搭载于国产新世代车型，并覆盖多细分市场产品线。</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标题：70年来最差战绩！日本执政联盟参议院选举惨败，石破茂会辞职吗？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执政联盟在参议院选举中遭遇70年来最差战绩，自民党和公明党组成的执政联盟丧失参议院过半数议席，仅获得47个议席，加上非改选议席后总数为122个，距离过半数仅差3票。此次选举后，日本政坛将迎来动荡和混乱的'战国时代'，未来日本内政外交政策的不确定性增加。石破茂表达了继续执政的意愿，但面临自民党党内问责和反对声音。右翼政党参政党在选举中获得14票，较3年前的2票有显著突破。石破茂政府支持率降至20.8%，不支持率升至55%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标题：比亚迪第1300万辆新能源汽车下线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宣布其第1300万辆新能源汽车下线，车型为仰望U7。仰望U7于2024年3月27日上市，售价区间为62.8万-70.8万元，提供四种颜色，风阻系数低至0.195Cd，车身尺寸为5265/1998/1517mm，轴距3160mm。内饰配备12.8英寸OLED曲面中控屏等高科技配置，智能辅助驾驶方面搭载天神之眼A三激光雷达方案，动力方面纯电版CLTC纯电续航里程720km，插混版综合续航里程达1000km。</w:t>
      </w:r>
    </w:p>
    <w:p>
      <w:pPr>
        <w:spacing w:after="0"/>
      </w:pPr>
      <w:r>
        <w:rPr>
          <w:rFonts w:ascii="微软雅黑" w:hAnsi="微软雅黑" w:eastAsia="微软雅黑"/>
          <w:b/>
          <w:color w:val="000000"/>
          <w:sz w:val="18"/>
        </w:rPr>
        <w:t>标题：2025年07月21日汽车相关企业股市情况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