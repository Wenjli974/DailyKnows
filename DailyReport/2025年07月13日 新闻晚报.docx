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2025年07月13日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标题：推进区域协作 拓宽发展空间——加快建设全国统一大市场一线观察之七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社北京7月13日电，报道了推进区域协作、拓宽发展空间，加快建设全国统一大市场的一线观察。文章指出，区域是国家资源配置、产业布局和经济活动的重要空间载体，推进区域市场一体化是建设全国统一大市场的必然路径。通过打破行政区划壁垒、加强市场基础制度统一、深化对内对外开放，畅通要素资源流动集聚，区域市场一体化加速推进，不断呈现新亮点，释放新潜力。文章还具体介绍了京津冀、长三角、粤港澳大湾区以及成渝地区双城经济圈、长江中游城市群等区域在推进区域市场一体化方面的具体措施和成效，如川渝高竹新区探索货车牌照“同标互认”，长三角推行电子营业执照共享互认，京津冀市场监管部门统一规范企业登记服务等。2024年，京津冀区域经济总量达到11.5万亿元，长三角三省一市生产总值突破33万亿元，成渝地区双城经济圈生产总值增至8.7万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标题：4197公里“能量环” 塔里木盆地超高压电力环网贯通</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历时15年建设，总长4197公里的环塔里木盆地750千伏输变电工程于7月13日全线贯通，这是我国最大的750千伏超高压输电环网，标志着塔里木盆地装上了电力“能量环”。该工程由9项工程分阶段施工完成，其中8项已投用，计划今年11月整体投入运行。工程将有效提升南疆电力保障能力，支持新能源发展，并为“西电东送”提供基础。建设过程中克服了沙漠和高海拔地区的极端条件，高峰期每日有3000余名工人同时在岗。</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标题：多部门整治旅游强迫购物 明确重点环节和区域</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摘要：文化和旅游部联合公安部、市场监管总局印发《关于整治强迫购物 促进旅游市场健康发展的通知》，决定开展为期一年的专项整治，重点整治旅游购物活动集中的重点区域和旅行社、旅游购物店、导游、在线旅游经营者等重点环节的违法违规行为，包括未经许可经营旅行社业务、价格欺诈、强迫交易等。游客可通过12345政务服务热线或文化和旅游部政府门户网站举报投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标题：科创板“1+6”业务规则落地：成长层股票交易门槛仍为“50万元资产＋2年经验”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科创板进一步深化改革的“1+6”政策配套业务规则落地，包括《科创成长层指引》等3项业务指引和修订的2项业务指南。科创成长层股票交易门槛仍为“50万元资产＋2年经验”，未盈利企业纳入科创成长层不设额外上市门槛，存量32家未盈利企业将自指引发布实施之日起进入科创成长层。调出条件实施“新老划断”，科创成长层股票简称后增加特殊标识“U”。上交所将从三方面推进《科创板意见》及配套业务规则的落地见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标题：国防部新闻发言人就日方炒作中国军机“异常接近”答记者问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防部新闻发言人蒋斌就日方炒作中国军机“异常接近”答记者问，指出日本航空自卫队侦察机多次进入中国东海防空识别区进行抵近侦察，中国军机依法对其查证识别、跟踪监视，相关处置行动完全正当合理、专业规范。日方舰机对中方抵近侦察滋扰，是造成中日海空安全风险的根源。希望日方与中方相向而行，为两国关系稳定发展创造氛围。</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标题：玉渊谭天丨国际贸易格局，变了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以来，国际货币基金组织、世界银行、世界贸易组织等机构纷纷下调预期，指出贸易紧张局势持续升级，不确定性达到历史高点，经济前景被不断加剧的下行风险主导。2020年代前七年的全球平均增速可能成为1960年代以来任何一个十年的最慢增速。美国关税政策对全球贸易总量的影响相对有限，全球贸易体系正逐步减少对美国的依赖，展现出更强的独立性和韧性。中东地区通过技术创新与战略投资，重塑生产模式，成为全球供应链重组的关键节点。全球贸易格局正处于一个关键的转折点，发展中国家和新兴经济体，特别是亚洲、拉丁美洲和中东地区，正成为全球贸易新的增长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标题：“尽快驱逐被收押者”，美国计划在五个州复刻“鳄鱼恶魔岛”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国土安全部长诺姆12日表示，正在与五个共和党领导的州谈判，以新建类似佛罗里达州“鳄鱼恶魔岛”的拘留设施，旨在尽快驱逐被收押者。这些设施将具有更大的拘留容量，选址可能位于危险野生动物环伺的荒野沼泽地。佛罗里达州的“鳄鱼恶魔岛”设施有5000个床位，用于关押“非法居留的外籍犯罪人员”，美国总统特朗普1日为其开张“剪彩”，以宣传对非法移民的“严打”政策。</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标题：盖世周报 |恒大汽车土地被收回</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摘要：工业和信息化部开通了“重点车企践行账期承诺线上问题（建议）反映窗口”，以解决中小企业关于重点车企货款支付周期承诺和《保障中小企业款项支付条例》落实不力的问题。新国标GB 21670—2025《乘用车制动系统技术要求及试验方法》将于2026年1月1日起实施，要求乘用车强制安装ABS系统，并禁用“单踏板模式”默认设置。广汽菲亚特克莱斯勒汽车有限公司因无重整可能被宣告破产。江来先进制造技术（安徽）有限公司因合作结束决议解散。恒大恒驰新能源汽车科技（广东）有限公司的闲置土地被广州市规划和自然资源局南沙分局收回。伟巴斯特美洲公司因汽车产量下降计划裁员并整合生产业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标题：工信部复查五年新能源推广补助资金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摘要：工信部近日发布《关于 2016—2020 年度新能源汽车推广应用补助资金清算审核初审情况的公示》，显示多家车企审核期实际获得的补助资金较申请金额有减少，其中比亚迪五年间实际补贴金额较申请金额减少约1.4亿元。特斯拉2020年首次参与补贴，申报推广的车辆为538辆，申请补贴金额约为1120万元，均符合政策规定。核减原因主要为车辆相关凭证不符合清算通知申报要求和企业未按有关要求上传车辆运行数据。专家表示，政策严格审核旨在杜绝早期‘骗补’乱象，推动行业从‘政策驱动’转向‘市场驱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标题：宝马集团：创新与合作共筑汽车产业未来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2025中国汽车论坛上，宝马集团大中华区总裁兼首席执行官高翔指出，汽车行业内卷式竞争问题严峻，持续的价格战影响行业盈利能力和可持续发展。他强调电动化和智能网联技术的发展为汽车产业带来新机遇，同时也面临全球性挑战，需要国际合作应对。宝马集团致力于促进欧洲与中国之间的沟通，反对单边关税措施，推动供应链的“双向”本地化，并倡导技术发展从政策驱动转向市场驱动。宝马与中国企业如宁德时代、华为等在电池和智能座舱解决方案方面展开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标题：赛力斯：上半年实现盈利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赛力斯发布2025年半年度业绩预告，预计归属于上市公司股东的净利润为27.00亿元到32.00亿元，同比上升66.20%到96.98%。公司坚持软件定义汽车的技术路线和用户定义汽车的市场路线，丰富产品布局。2025年二季度新产品上市后，销量较一季度有较大幅度增长，盈利能力增强。问界系列持续热销，累计用户超70万，1-6月赛力斯新能源汽车累计销量达172,108辆。问界M9和M8表现尤为亮眼，分别稳居50万元级和40万元级市场销量冠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标题：锂电池材料巨头天赐材料撤诉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锂电池材料巨头天赐材料因案件出现新情况，向浙江省杭州市中级人民法院提出撤诉申请，并获得准许。该诉讼涉及陈春财、金石资源及其全资子公司江山金石侵犯天赐材料及九江天赐的商业秘密，特别是六氟磷酸锂产品技术秘密信息。天赐材料自2005年开始研发六氟磷酸锂，形成了包括生产配方、生产工艺等在内的技术秘密。陈春财曾在天赐材料及九江天赐担任技术职务，涉嫌泄露技术秘密。金石资源原为萤石矿开采企业，2021年跨界进入锂电材料行业。天赐材料表示撤诉不会对公司当期及期后利润产生重大不利影响，并计划根据案件情况另行起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标题：美国电动车补贴进入倒计时 车企开启冲刺销售模式</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电动汽车税收抵免政策即将在2025年9月30日结束，美国市场的汽车制造商如特斯拉和福特正全力推动电动汽车促销活动，以吸引消费者把握补贴的最后窗口期。特斯拉官网已提醒消费者在截止日期前完成提车，福特则延长了免费家用充电器及安装服务的优惠活动至9月底。美国国会通过的全面税收与预算法案宣布将取消新电动汽车7,500美元和二手电动汽车4,000美元的税收抵免。Rivian财务总监表示可能会推出额外激励措施以应对补贴结束后的市场变化。通用汽车首席执行官警告，补贴取消后需求可能会放缓。巴克莱公司分析师预测第三季度将出现电动汽车预购潮，随后销量可能大幅下降。充电基础设施不足及售价偏高仍是电动车普及的主要障碍。</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标题：特朗普再放极限施压！历史高位上的美股将遭遇多重测试</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宣布对包括日本、韩国、加拿大和巴西在内超过20个经济体的关税公告，导致市场风险偏好受挫，美股从纪录高位回落。投资者密切关注贸易谈判的最新消息，并等待新财报季开启，而最新通胀数据或成为美联储何时降息的关键因素。美联储降息预期稳定，但特朗普政府对关税采取的最新行动增加了通胀风险。美股上涨势头显示出疲惫迹象，未来一周将有多个潜在的市场催化剂，包括第二季度财报季和关键经济数据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标题：历时15年，总长4197公里，我国最大盆地超高压电力环网贯通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历时15年建设，总长4197公里的环塔里木盆地750千伏输变电工程全线贯通，这是我国最大的盆地——塔里木盆地装上的电力“能量环”。该工程是我国在塔克拉玛干沙漠周边完成的又一项基建大工程，包括9座750千伏变电站和近1万座铁塔，能够收集风电、光电、火电、水电，调整电压后输送出去。工程对南疆的发展具有重要意义，2024年南疆全社会用电量736.99亿千瓦时，比2010年提高了约6倍。工程最后一段经过验收消缺后，整体工程计划今年11月投入运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标题：美国向欧盟、墨西哥发出“关税通牒”，盟友强硬回怼</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于2025年7月12日通过社交媒体平台“真实社交”发布致墨西哥总统辛鲍姆和欧盟委员会主席冯德莱恩的信件，宣布自2025年8月1日起，美国将对来自墨西哥和欧盟的输美产品分别征收30%的关税。特朗普指责墨西哥未能阻止芬太尼等进入美国，以及在阻止非法移民方面做得不够；同时批评欧盟的关税和非关税贸易壁垒导致美国对欧巨额贸易逆差。欧盟、墨西哥及多个欧洲国家对此表示强烈反对，并准备采取反制措施。分析指出，这些关税措施最终将导致美国消费者生活成本上升。</w:t>
      </w:r>
    </w:p>
    <w:p>
      <w:pPr>
        <w:spacing w:after="0"/>
      </w:pPr>
      <w:r>
        <w:rPr>
          <w:rFonts w:ascii="微软雅黑" w:hAnsi="微软雅黑" w:eastAsia="微软雅黑"/>
          <w:b/>
          <w:color w:val="000000"/>
          <w:sz w:val="18"/>
        </w:rPr>
        <w:t>标题：2025年07月13日汽车相关企业股市情况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2025年07月13日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