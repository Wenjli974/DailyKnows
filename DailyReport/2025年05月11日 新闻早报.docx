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标题：习近平回到北京</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10日晚，国家主席习近平在圆满结束对俄罗斯国事访问并出席纪念苏联伟大卫国战争胜利80周年庆典后回到北京。陪同人员包括中共中央政治局常委、中央办公厅主任蔡奇，中共中央政治局委员、外交部部长王毅等。离开莫斯科时，俄罗斯副总理切尔内申科等政府高级官员到机场送行，俄方为习近平举行欢送仪式，包括奏中俄两国国歌和检阅仪仗队。习近平乘坐的专机起飞后，俄罗斯空军战机升空护航。前往机场途中，当地民众及中资企业和留学生代表挥舞中俄两国国旗，祝贺访问成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标题：4月份CPI环比由降转涨 部分工业行业价格稳中向好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份，全国居民消费价格指数（CPI）环比由上月下降0.4%转为上涨0.1%，核心CPI同比上涨0.5%。高技术产业发展带动相关行业价格上涨，如可穿戴智能设备制造价格同比上涨3%，飞机制造价格同比上涨1.3%。食品价格环比上涨0.2%，其中牛肉、海水鱼、薯类和鲜果价格分别环比上涨3.9%、2.6%、4.7%和2.2%。出行服务价格明显回升，飞机票、交通工具租赁费、宾馆住宿和旅游价格分别环比上涨13.5%、7.3%、4.5%和3.1%。服务价格同比上涨0.3%，其中家政服务、养老服务和教育服务价格分别同比上涨2.5%、1.4%和1.2%。能源价格同比下降4.8%，汽油价格下降10.4%。工业生产者出厂价格指数（PPI）环比下降0.4%，同比下降2.7%，但部分行业如可穿戴智能设备制造、飞机制造等价格呈现积极变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标题：农业农村部等四部门印发农业防灾减灾预案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会同水利部、应急管理部、中国气象局制定印发2025年汛期科学防灾减灾奋力夺取粮食和农业丰收预案，指导各地落实关键技术，减轻灾害损失，抗灾夺丰收。预案分灾种明确五项重点任务：防洪涝降渍害、防干旱促生长、抗高温防热害、防台风保安全、防病虫减损失。要求强化部门协同配合、防灾应急准备、灾害监测预警、减灾指导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标题：一季度货币政策执行报告折射中国经济运行亮点，释放“向上向优”积极信号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摘要：一季度货币政策执行报告折射中国经济运行亮点，释放“向上向优”积极信号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标题：六组数据，感受中国外贸韧性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摘要：六组数据展示了中国外贸的韧性，具体数据未提及，但强调了政策支持和数字量化描述的重要性。</w:t>
      </w:r>
    </w:p>
    <w:p>
      <w:r>
        <w:br w:type="page"/>
      </w:r>
    </w:p>
    <w:p>
      <w:pPr>
        <w:jc w:val="center"/>
      </w:pPr>
      <w:r>
        <w:rPr>
          <w:rFonts w:ascii="微软雅黑" w:hAnsi="微软雅黑" w:eastAsia="微软雅黑"/>
          <w:b/>
          <w:sz w:val="22"/>
        </w:rPr>
        <w:t>二: 综合热点新闻(国际)</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标题：广汽能源与极氪能源合作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能源与极氪能源达成双向互联互通合作，用户可通过各自App或小程序查询充电桩信息。极氪能源充电网络接入广汽车机系统，广汽能源会员权益也将开放到极氪能源充电站。广汽能源互联互通已接入20家行业优质运营商，累计终端约100万个，覆盖346座城市，高速充电站约5000座。截至2025年4月30日，广汽能源自营网络终端突破15000个。极氪还与其他企业进行了补能网络合作，包括与开迈斯达成合作，实现充电网络双向互联互通合作，三方桩规模突破110万枪。极氪能源V3极充站落地4城，并计划在海外市场建立1000个自营充电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科学的汽车芯片标准体系，以支持汽车产业的高质量发展。工作要点包括加快汽车芯片环境及可靠性通用规范、信息安全、一致性检验等标准的制定，以及推动现有相关标准的发布实施，如安全芯片、电动汽车用功率驱动芯片等标准。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标题：海斯坦普：中国汽车全球扩张的最佳拍档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摘要：海斯坦普全球业务发展总监安东尼奥·穆尼奥斯表示，海斯坦普是中国汽车全球扩张的最佳拍档。文章提供了海斯坦普的联系方式和盖世汽车的相关服务信息。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标题：吉利私有化极氪的用意，很多人没看懂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私有化极氪被误解为业绩不佳、被迫退市，实则是吉利对资本市场偏见的不满及对未来汽车市场格局的预见。极氪依托吉利的全球供应链、制造体系和渠道网络，在成本控制和规模扩张上具有优势。吉利集团董事长李书福提出“一个吉利”战略，计划整合新能源汽车品牌，可能成立吉利新能源汽车集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标题：亿纬锂能举办首届商用车电池科技日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9日，亿纬锂能在广东惠州举办了首届商用车电池科技日暨开源电池新品发布会，发布了8款开源电池王牌产品，旨在满足从物流车的微面、轻卡到重卡的短倒、干线再到客车和工程机械的全场景工况需求。亿纬锂能通过技术创新，如5C超充技术、190Wh/kg系统能量密度、6000次超长循环寿命等，赋能新能源商用车，预计到2030年工程机械锂电市场规模将突破80GWh。发布会还展示了与华为、三一重卡等合作伙伴的技术协同成果和全场景商用车展车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标题：保时捷面临挑战：财报不佳、中国市场遇冷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第一季度财报表现不佳，中国市场销量下滑、电动化转型失利及面临激烈价格竞争导致经营销售回报率大幅下滑，营业利润同比显著下降。股价一度跌超7%，自2022年上市后股价较年初下降四分之一。在华销量从2021年的高峰大幅萎缩，今年目标销量预计继续下降约三成。保时捷否认了在华停售电动汽车的传闻，宣布中国研发中心战略升级，但仍面临挑战。中国本土品牌在电动化和智能化方面的领先对保时捷超豪华品牌构成冲击。此外，美国加征关税给保时捷带来影响，若关税持续存在则可能提价。保时捷下调了全年财务指标预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标题：印度证实印巴已同意停火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摘要：印度外交秘书唐勇胜证实，印巴已同意停火。双方达成一致，自印度标准时间17时起，双方将停止陆、海、空一切交火和军事行动。巴基斯坦副总理兼外长达尔也表示，巴基斯坦和印度已同意立即停火。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标题：巴基斯坦外长：印巴已同意立即停火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摘要：巴基斯坦外长达尔表示，巴基斯坦和印度已同意立即停火。当地时间5月10日，巴基斯坦外长达尔宣布了这一消息。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标题：婚姻登记“全国通办”！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修订的《婚姻登记条例》5月10日起施行，全面实施结婚登记、离婚登记和补领婚姻登记证件“全国通办”，办理结婚登记无需再出示户口本，婚姻登记机关不得收取费用。县级以上地方人民政府需提升婚姻登记服务水平，加强婚姻家庭服务指导工作，治理高额彩礼问题，倡导文明婚俗。婚姻登记机关可提供预约、颁证仪式等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标题：中美经贸高层会谈将在午餐后继续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摘要：中美经贸高层会谈在瑞士日内瓦举行，会谈将在午餐后继续。此次会谈是应美方请求举行的。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标题：婚姻登记“全国通办”首日观察：数据多跑路，群众少跑腿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10日起，国务院新修订的《婚姻登记条例》正式施行，实现婚姻登记“全国通办”，打破户籍限制，新人无需回老家或出示户口簿即可领证。各地婚姻登记机关提前准备，推出多项便民措施，如深圳的“仅凭身份证”办理、上海的“跟踪式服务”和“视频连线”功能、北京的“数据多跑路，群众少跑腿”政策等。云南省民政部门完成三大核心任务，包括数据共享、线上预约和设立独立颁证厅，确保全国通办顺利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标题：快评｜印巴为何停火？已达成“一场胜利，各自表述”的效果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外长达尔和印度外交秘书唐勇胜于2025年5月10日分别宣布，巴基斯坦和印度已同意立即停火。美国总统特朗普和美国国务卿鲁比奥对此表示赞赏，认为这是美国调停的结果。然而，复旦大学国际问题研究院副院长林民旺认为停火主要并非美国功劳，而是印巴双方已完成一轮互动后的自然结果。上海国际问题研究院研究员刘宗义指出，停火达成了“一场胜利，各自表述”的效果，双方均不希望升级冲突。巴基斯坦军方消息人士称，巴基斯坦空军使用高超音速导弹摧毁了印度部署的S-400防空系统，但印度空军发言人对此予以否认。美国、沙特阿拉伯、土耳其等约三十多个国家参与了促成停火的外交斡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标题：印度证实印巴已同意停火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摘要：印度外交秘书唐勇胜证实，印度和巴基斯坦已同意自印度标准时间17时起停止陆、海、空一切交火和军事行动。巴基斯坦副总理兼外长达尔也表示双方已同意立即停火。</w:t>
      </w:r>
    </w:p>
    <w:p>
      <w:pPr>
        <w:spacing w:after="0"/>
      </w:pPr>
      <w:r>
        <w:rPr>
          <w:rFonts w:ascii="微软雅黑" w:hAnsi="微软雅黑" w:eastAsia="微软雅黑"/>
          <w:b/>
          <w:color w:val="000000"/>
          <w:sz w:val="18"/>
        </w:rPr>
        <w:t>标题：2025年05月11日汽车相关企业股市情况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