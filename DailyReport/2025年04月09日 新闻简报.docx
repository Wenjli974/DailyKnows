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2025年04月09日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标题：中共中央办公厅国务院办公厅关于加快构建普通高等学校毕业生高质量就业服务体系的意见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和国务院办公厅发布意见，加快构建高校毕业生高质量就业服务体系。意见强调以习近平新时代中国特色社会主义思想为指导，实施就业优先战略，优化培养供给、就业指导、求职招聘、帮扶援助、监测评价等服务。通过3至5年努力，建立覆盖全员的服务体系。意见还包括优化高校资源配置、强化就业指导、健全求职招聘体系、完善帮扶援助机制、创新监测评价体系和巩固支持保障体系。推动数字化就业服务，营造公平就业环境，强化组织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标题：受权发布丨婚姻登记条例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发布修订后的婚姻登记条例，旨在规范婚姻登记工作，保障婚姻自由和合法权益。条例规定内地居民婚姻登记机关为县级民政部门，涉及港澳台及外国人的婚姻登记由省级民政部门负责。条例强调信息共享机制和婚姻家庭辅导服务，禁止婚姻登记机关收取费用。条例明确结婚和离婚登记的申请条件和程序，规定婚姻登记档案管理和法律责任。条例将于2025年5月10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标题：强化食品安全全链条监管 七部门部署下一步怎么干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和国务院办公厅发布意见，强化食品安全全链条监管，覆盖从生产到配送的各环节。意见首次将寄递配送纳入监管，明确食品贮存主体责任。公安部将重点打击食品安全犯罪，交通运输部将建立食品运输协同监管机制。海关总署将完善跨境电商零售进口食品监管，农业农村部将加强食用农产品监管。国家卫生健康委强调食品安全标准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标题：《关于中美经贸关系若干问题的中方立场》白皮书发布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发布了《关于中美经贸关系若干问题的中方立场》白皮书，详细阐述了中国在中美经贸关系中的立场。商务部有关负责人就白皮书内容回答了记者提问。白皮书的发布旨在澄清中方在经贸问题上的立场和政策。该文件包含了对中美经贸关系的全面分析，并提供了中方的政策建议。白皮书的发布引起了广泛关注，相关内容在多个平台上进行了讨论和评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标题：中方四项反制：对美关税提高至84%，制裁6家涉台军售美企等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宣布对所有美国进口商品加征84%的关税，以回应美国对中国商品提高关税的措施。中方在世贸组织追加起诉美国升级对华关税措施，并制裁6家涉台军售的美国企业，将其列入不可靠实体清单。此外，商务部将12家美国实体列入出口管制管控名单。中方表示美方的关税升级严重侵犯中国正当权益，损害多边贸易体制。国务院关税税则委员会发布公告，调整关税措施自2025年4月10日起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标题：婚姻登记“全国通办”！修订后的《婚姻登记条例》5月10日起施行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签署国务院令，修订后的《婚姻登记条例》将于2025年5月10日起施行。条例增加了婚姻家庭服务工作内容，实行婚姻登记全国通办，优化婚姻登记服务。条例明确了婚姻登记机关的职责，包括提供婚姻家庭辅导服务，保障婚姻信息的准确性和安全性。条例还规定了结婚和离婚登记的具体要求和程序，并对婚姻登记机关及其工作人员的法律责任进行了详细说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标题：推荐文旅部对赴美中国游客发布风险提示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化和旅游部发布风险提示，建议中国游客谨慎评估赴美旅游风险。此举是由于中美经贸关系恶化及美国国内安全形势所致。近期中美贸易摩擦加剧，美国对中国商品征收高额关税。中国外交部表示将采取坚决措施维护自身权益。中方发布白皮书阐述对中美经贸关系的立场。教育部也发布留学预警，提醒赴美留学生注意安全风险。中美关系紧张背景下，赴美旅游和留学需谨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标题：推荐教育部发布留学预警：近期选择赴美有关州学习时做好安全风险评估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教育部发布2025年第1号留学预警，提醒留学人员在选择赴美有关州学习时做好安全风险评估。此预警是由于美国俄亥俄州通过的高等教育法案中包含涉华消极条款，对中美高校教育交流合作施加限制。教育部强调增强防范意识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标题：河北承德隆化县一养老院发生火灾致20人死亡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8日晚上，河北省承德市隆化县一养老院发生火灾，导致20人死亡。火灾发生后，其他老人被转移到附近医院接受观察和治疗。河北省和承德市的专家组已赶赴现场指导救助和善后工作。火灾原因正在调查中。国务院安委会已对该事件挂牌督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标题：中方在世贸组织追加起诉美升级对华关税措施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将对中国输美产品的关税从34%提高到84%。中方对此在世贸组织争端解决机制下提起诉讼，认为美方措施违反世贸组织规则。中方表示将坚定捍卫自身合法权益，维护多边贸易体制和国际经贸秩序。中方对美所有进口商品加征84%关税作为反制措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标题：滚动更新丨纳斯达克中国金龙指数涨幅扩大至2%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幅扩大至2%，显示出中概股的强劲表现。美股三大指数开盘涨跌不一，其中道指下跌0.78%，纳指上涨0.16%，标普500指数下跌0.42%。阿斯利康股价下跌超过4%，礼来下跌超过3%。美股三大股指期货全线下挫，布伦特原油价格大跌5%，并跌破60美元/桶。欧股跌幅扩大，德国DAX指数日内大跌4%。现货黄金价格上涨至3070美元/盎司，日内涨近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标题：美元、美股、美债泥沙俱下！“对等关税”下，美元资产遭反噬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的对等关税政策引发市场动荡，导致美元、美股、美债等美元资产下跌。市场预期美国经济可能因关税政策而放缓甚至衰退，美元指数和美债收益率出现剧烈波动。美联储可能会采取更激进的宽松政策以应对经济衰退风险。投资者对美国经济健康状况的担忧加剧，部分资金流向其他市场避险。美债市场因供应担忧和政策不确定性而波动加剧。关税政策可能导致美国GDP增长下降和通胀上升，企业盈利受损。投资者应考虑降低风险敞口，转向新兴市场和欧洲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标题：在WTO起诉美对等关税后，中方反制再出组合拳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在WTO起诉美国对等关税后，采取了一系列反制措施，包括将多家美国企业列入不可靠实体清单和出口管制名单。中方指责美方加征关税违反WTO规则，并强调将坚定维护自身合法权益。中方敦促美方取消单边关税措施，并表示中美经贸关系应互利共赢。中方强调贸易战没有赢家，并准备采取进一步反制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标题：欧盟将对一系列美国产品征收高达25%关税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成员国投票通过对美国一系列产品征收高达25%的关税，以反制美国对欧盟钢铁和铝征收的25%关税。欧盟将于7日晚敲定最终反制措施清单。这一行动是对美方钢铝关税的直接回应，旨在保护欧盟的经济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标题：国新办发布《关于中美经贸关系若干问题的中方立场》白皮书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新闻办公室发布白皮书，阐述中方对中美经贸关系的立场，强调互利共赢。白皮书指出中方履行第一阶段协议，美方却违反协议义务。中美贸易额从1979年的不足25亿美元增至2024年的近6883亿美元。美方单边主义和保护主义政策干扰正常经贸合作。中方采取反制措施，强调通过对话解决分歧。美方加征关税和限制措施被批评为单边主义。中方呼吁通过平等对话推动经贸关系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标题：菲律宾向非法“坐滩”仁爱礁军舰运补，中国海警全程监管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9日，菲律宾在中国允许下派遣一艘民船向非法停泊在仁爱礁的军舰运送生活物资。中国海警对菲律宾船只进行了询问确认并全程监管。中方敦促菲律宾信守承诺，停止炒作，与中方共同管控海上局势。中国海警将继续在南沙群岛及其附近海域进行维权执法活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标题：宁德时代拟收购蔚来能源控股权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计划收购蔚来能源的控股权，这一举动可能会对电动汽车行业产生重大影响。宁德时代是全球领先的电池制造商，而蔚来能源是蔚来汽车的子公司，专注于电池交换和能源管理。此次收购可能会加强宁德时代在电动汽车电池市场的地位，并促进其在能源管理领域的扩展。具体的收购金额和时间表尚未披露，但业内人士认为这将是一次战略性投资。蔚来汽车近年来在电动汽车市场表现出色，收购其能源子公司可能会为宁德时代带来新的增长机会。此举也反映了中国企业在新能源领域的持续投资和整合趋势。市场分析师预计，这一收购将对双方的市场竞争力产生积极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标题：白宫宣布对华104%关税即将生效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白宫宣布对中国商品加征104%关税，将于4月9日生效。加拿大对美国产汽车的反制关税也将于同日生效。贸易战可能导致美国和加拿大汽车销量减少180万辆。韩国推出紧急措施以应对美国关税。墨西哥与美国就关税进行谈判。日本对美国关税政策表示失望，并预测经济增长率可能下降0.8%。欧盟计划应对美国关税影响。保时捷和大众汽车公布了受市场需求影响的销量数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标题：中国将对美加征关税税率从34%增至84%</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国务院关税税则委员会宣布将对美加征关税税率从34%提高至84%，以回应美国对中国商品加征关税的措施。中方批评美方的做法为单边主义和经济霸凌，并敦促美方取消对华关税。中美经贸关系自建交以来持续发展，但近年来受到美方单边主义和保护主义的干扰。中方强调中美经贸关系的互利共赢本质，并呼吁通过对话解决分歧。中方指出美国在服务贸易方面占有优势，强调中美经贸往来总体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标题：大众中国三款概念车将亮相上海车展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中国将在上海车展上展示三款概念车，展示其在电动化和智能化领域的最新成果。这些概念车将展示大众在未来出行方面的愿景，可能包括电动汽车和自动驾驶技术。上海车展是中国最重要的汽车展览之一，吸引了全球汽车制造商的参与。大众中国的参展显示了其对中国市场的重视和对未来技术的投入。此次展览可能会揭示大众在中国市场的战略方向和产品规划。概念车的亮相也可能影响大众在中国的品牌形象和市场竞争力。大众在中国市场的表现对其全球业务有重要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标题：特朗普关税下的汽车产业格局与特斯拉危机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由于特朗普政府实施的关税政策，美国汽车产业面临新的挑战。特斯拉作为美国电动车行业的领军企业，正经历一场危机。关税政策可能导致汽车制造成本上升，影响美国汽车企业的全球竞争力。特斯拉需要在这种环境下调整策略，以应对潜在的市场变化。关税政策的影响不仅限于美国，还可能波及全球汽车供应链。特斯拉的危机也反映了整个行业在政策变化下的脆弱性。企业需要在政策不确定性中寻找新的增长点。特斯拉的应对策略将成为行业关注的焦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标题：印度削减电动汽车进口关税的举措与影响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摘要：由于无法提取内容，无法提供具体的新闻总结。但根据标题，印度可能正在削减电动汽车的进口关税，这可能会影响电动汽车市场的进口和销售情况。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标题：动力电池回收：千亿赛道“绿色话语权”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动力电池回收成为全球循环经济的重要议题，宁德时代与艾伦·麦克阿瑟基金会签署战略合作协议，推动电池循环经济发展。随着电动汽车市场增长，大量动力电池即将退役，回收市场迎来爆发。中国2023年退役动力电池总量达16.8万吨，回收利用产能快速扩张。宁德时代通过高回收率和技术创新，降低对进口金属依赖，提升经济效益。欧盟碳关税政策推动企业关注产品碳足迹，宁德时代的零碳电池具备市场竞争优势。动力电池回收不仅关乎环保和经济利益，还关乎全球供应链安全。</w:t>
      </w:r>
    </w:p>
    <w:p>
      <w:pPr>
        <w:spacing w:after="0"/>
      </w:pPr>
      <w:r>
        <w:rPr>
          <w:rFonts w:ascii="微软雅黑" w:hAnsi="微软雅黑" w:eastAsia="微软雅黑"/>
          <w:b/>
          <w:color w:val="000000"/>
          <w:sz w:val="18"/>
        </w:rPr>
        <w:t>标题：2025年04月09日汽车相关企业股市情况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