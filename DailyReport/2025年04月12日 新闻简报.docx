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2025年04月12日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标题：习近平总书记关切事</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摘要：访问出错: ElementHandle.screenshot: Timeout 30000ms exceeded. Call log: - taking element screenshot - - waiting for fonts to load... - - fonts loaded - - attempting scroll into view action - 2 × waiting for element to be stable - - element is not visible - - retrying scroll into view action - - waiting 20ms - 2 × waiting for element to be stable - - element is not visible - - retrying scroll into view action - - waiting 100ms - 57 × waiting for element to be stable - - element is not visible - - retrying scroll into view action - - waiting 500ms</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标题：消费提质扩容 内需市场澎湃新潮涌动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以来，中国经济回升向好态势明显，消费市场热点纷呈，消费潜力持续释放。国家统计局10日发布数据显示，3月份，居民消费价格指数（CPI）同比下降0.1%，降幅比上月收窄0.6个百分点。核心CPI同比上涨0.5%。中国建立了一整套的体系化的促进消费的行动方案和实际措施，包括对消费的种类，消费的场景，消费的模式进行系统的优化。江苏建湖九龙口旅游度假区创新推出“信易+”应用场景，打造诚信旅游新生态。福建出台《促进首发经济高质量发展的若干措施》，安排2000万元专项资金支持当地企业。3月，我国零售业景气指数为50.2%，环比上升0.1个百分点；4月，零售业景气指数环比上升0.3个百分点，达到50.5%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标题：9城市纳入服务业扩大开放综合试点</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于4月11日发布批复，将大连市、宁波市、厦门市、青岛市、深圳市、合肥市、福州市、西安市、苏州市等9个城市纳入服务业扩大开放综合试点范围。该方案旨在进一步全面深化改革、推进中国式现代化、服务现代化经济体系建设和新质生产力发展，要求试点地区主动对接国际高标准经贸规则，深入开展改革创新探索，有序扩大自主开放，释放市场潜力，积累可复制可推广经验，促进服务业高质量发展，为建设更高水平开放型经济新体制作出贡献。批复还要求各试点地区加强组织领导，完善管理体制，优化工作机制，加强人才培养，推动试点任务落地落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标题：国务院关税税则委员会：对原产于美国的进口商品加征关税税率提高至125%</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关税税则委员会宣布，自2025年4月12日起，对原产于美国的进口商品加征关税税率由84%提高至125%。此举是对美国政府宣布对中国输美商品征收“对等关税”税率提高至125%的回应。中方表示，美方的做法严重违反国际经贸规则，违背经济规律，是单边霸凌胁迫行为。中方强调，如果美方继续实质性侵害中方利益，中方将坚决反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标题：坚定维护市场稳定！本周已有48家央企出手增持回购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据国务院国资委统计，4月7日以来，已有48家中央企业宣布增持回购，其中中国国新和中国诚通增持资金共1800亿元。专家表示这彰显了国有资本对经济长期向好的坚定信心，传递出维护市场稳定、提升投资者价值的强烈信号。中国企业联合会特约高级研究员介绍，央企研发投入已连续三年突破万亿元，量子通信、深空深海探测装备等创新成果持续涌现，这为央企上市公司做好长期市值管理奠定了基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标题：我国首个血友病B基因治疗药物获批上市，来自上海的它为何值得期待？</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首个血友病B基因治疗药物信玖凝®（BBM-H901注射液）于2025年4月10日获批上市，由上海信致医药科技有限公司研发和生产，填补了国内空白。该药物采用重组腺相关病毒（rAAV）载体技术，为中重度血友病B成年患者提供了一种全新的治疗方案，有望帮助患者摆脱终生频繁注射用药的困扰。信念医药联合创始人肖啸表示，该药物在靶向性、免疫原性、基因表达因子活性及成本方面优于国外同类产品。上海市对生物医药产业的支持政策，如《上海市促进基因治疗科技创新与产业发展行动方案（2023-2025年）》，为药物的研发和上市提供了重要帮助。未来，上海将继续推进基因治疗等产品的研发和上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标题：推荐应急管理部针对湖北湖南等13个省份启动强对流天气预警响应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4月11日，应急管理部针对中东部地区强风、沙尘、强对流等灾害性天气过程，启动应急响应和联动机制，强化与气象、林草等部门会商研判，点对点提醒调度重点地区，指导国家综合性消防救援队伍保持高度戒备，并做好中央救灾物资调拨准备。国家森防指办公室将森林草原火灾应急响应由四级提升至三级，应急管理部针对湖北、湖南等13个省份启动强对流天气预警响应。重点省份和相关部门强化工作举措，加密会商调度研判，加强隐患排查和重点领域风险防范，前置救援救灾物资和力量，全力保障人民群众生命财产安全。</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标题：习近平会见西班牙首相桑切斯</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4月11日上午，国家主席习近平在北京钓鱼台国宾馆会见来华访问的西班牙首相桑切斯。习近平强调，今年是中国和西班牙建立全面战略伙伴关系20周年，中方愿同西班牙打造更有战略定力、更富发展活力的全面战略伙伴关系。双方讨论了在经贸、科技、新能源、高技术制造业、智慧城市等领域的合作潜力，以及扩大文化交流和青年交流的重要性。习近平还提到中国视欧盟为多极世界重要一极，支持欧盟团结发展壮大，并强调中欧应共同维护经济全球化和自由贸易。桑切斯表示西班牙坚定不移奉行一个中国政策，愿深化与中国的互利合作，并支持欧中关系稳定发展。双方还就乌克兰危机等交换了意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标题：滚动更新丨现货黄金突破3240美元；10年期美债收益率站上4.5%</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现货黄金价格突破3240美元/盎司，刷新历史新高，日内涨幅超过2%。10年期美债收益率站上4.5%，为2月中旬以来首次。美国3月PPI同比增长2.7%，前值为增长3.2%。美股三大指数集体低开，道指跌0.25%，但随后悉数转涨。热门中概股普涨，小鹏汽车涨逾6%，理想汽车涨超3%，京东、富途控股涨超2%。现货白银日内涨超3%，站上32美元/盎司，为4月3日以来首次。美国4月密歇根大学消费者信心指数初值50.8，预期54.5，3月终值57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标题：冯德莱恩透露更多美欧谈判细节，若谈判失败将对美科技巨头征税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盟委员会主席冯德莱恩透露，若与特朗普政府的谈判失败，欧盟准备对美国数字企业征税，并可能首次使用欧盟反胁迫工具进行反制。欧盟将在特朗普政府暂停征收额外关税的90天内寻求达成协议。冯德莱恩提到，欧盟可能对数字服务的广告收入征税，并考虑对出口到美国的废金属征税。2023年，美国对欧盟的货物贸易逆差为1558亿欧元，但在服务贸易方面，美国实现了1040亿欧元顺差。欧盟的反胁迫工具自2023年生效以来从未被使用过，允许欧盟对经济胁迫行为实施反制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标题：从中美造船多维度对比，看美301调查结论的荒谬｜专家热评</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文章通过中美两国造船业的建造成本、生产效率、技术创新、配套体系和规模效益对比，揭示美国造船业竞争力衰退的根本原因在于其自身产业链空心化、技术工人断层、配套体系失能等结构性矛盾。美国依据“301条款”对中国造船业发起调查，并出台《重建美国海事主导地位》行政令，指控中国通过所谓“不公平竞争”形成造船业竞争优势。这一结论不仅无视全球造船产业发展的基本规律，更暴露出对现代工业体系运行逻辑的严重误判。中国造船业的核心竞争力源于显著的成本优势、高效的建造能力、完整的配套体系、持续的技术创新和巨大的规模效应等因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标题：美方对华关税升至145%，外交部再次强调：面对美国的霸凌霸道，妥协退让没有出路</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摘要：2025年4月11日，外交部发言人林剑回应白宫将中国输美产品关税升至145%一事，强调面对美国的霸凌霸道，妥协退让没有出路。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标题：观察｜美元美债齐跌：“对等关税”或加速全球去美元化进程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特朗普政府的“对等关税”政策导致美元和美债价格下跌，美元指数跌破100关口，创2023年7月以来低点。美国十年期国债收益率上升至4.49%，三十年期国债收益率上升至4.926%。市场分析认为，这一现象反映了市场恐慌情绪和美元资产信用受损。专家指出，关税政策可能加速全球去美元化进程，影响美元的国际货币地位。此外，美国3月CPI超预期回落和美联储可能降息的预期也加剧了美元的下跌。全球资本可能流向黄金等贵金属和防御性主权债，如德国国债和日本国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标题：中国国家电影局发声后，美国华特迪士尼和华纳兄弟股价大跌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国家电影局表示将适度削减美国电影进口后，美国华特迪士尼和华纳兄弟探索公司的股价大幅下跌。迪士尼和华纳兄弟的股价当日分别下跌6.79%和12.53%。迪士尼的《头脑特工队2》是2024年全球票房最高的电影，全球票房收入约17亿美元，其中6.53亿美元来自美国本土，4740万美元来自中国。华纳兄弟的《沙丘2》是2024年全球票房收入排名第七的电影，票房收入7.146亿美元，其中美国本土票房收入2.821亿美元，中国票房收入4900万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标题：欧盟对美反制关税将暂缓</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摘要：欧盟宣布将对美国的反制措施暂停90天，以给谈判一个机会。欧盟委员会主席Ursula von der Leyen表示，若谈判未果，将立即启动反制措施。此前，欧盟已于4月9日宣布对从美国进口的商品加征25%关税，反击美国3月份对进口钢铁和铝加征的关税。美国总统特朗普宣布暂停征收“对等关税”90天，声称因超过75个国家联系白宫谈判。欧盟已遭受美国三套关税措施的打击。特朗普表示特定行业的关税仍将保留，10%基准关税也将继续执行。欧盟委员会工业战略负责人警告企业保持谨慎，指出未来四年将持续存在不稳定性。欧盟致力于与美国谈判，同时推动与其他国家的贸易合作。特朗普批评欧盟的增值税为不公平贸易行为。</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标题：特斯拉中国停供Model S/X新车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摘要：特斯拉中国官网显示，Model S/X车型已不再提供单独的“订购新车”选项，仅显示“查看现车”按钮。Model Y与Model3仍可“立即订购”。Model X Plaid无现车，Model S在上海有现车，价格区间75.99万至92.39万元。4月12日起，对原产于美国的进口商品加征关税税率由84%提高至125%，特斯拉Model S/X售价将大幅飙升。特斯拉2025年第一季度全球交付量同比下降12.96%，产量同比下降16.33%。</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标题：1-2月乘用车出口：新兴市场持续领跑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1-2月，中国乘用车出口延续全球化扩张势头，墨西哥、阿联酋、俄罗斯等市场表现突出。欧洲市场增长冷热不均，上汽、比亚迪、奇瑞等头部车企表现强劲。东南亚市场比亚迪领跑，新能源车型渗透力显著提升。北美市场呈现两极分化，新能源车型需求旺盛。中东市场自主品牌以产品创新实现突破，新能源车型接受度提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标题：【国际快讯】白宫澄清对华总关税达145%</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白宫在4月10日澄清，美国对中国进口商品的总体关税税率已升至145%，这是在之前20%关税基础上额外征收的。欧盟宣布暂缓对美国商品征收25%的反制关税，为期90天。欧盟和中国同意研究为中国制造的电动汽车设定在欧洲销售的最低价格。美国汽车研究中心分析，特朗普的25%汽车关税将使美国汽车制造商2025年的成本增加约1080亿美元。南非考虑出台汽车行业激励措施以缓冲关税影响。高盛将今年美国汽车销量预期下调近100万辆。宝马集团Q1全球销量微跌1.4%，在华销量跌至五年来新低。奥迪Q5 SUV面临至少52.5%的关税冲击。特斯拉在美国推出新款Cybertruck，售价69,990美元，并在沙特阿拉伯开启销售业务。Waymo将在日本东京开始收集数据。米其林预计今年第一季度销售额将低于市场预期。法雷奥已要求客户支付全部关税成本。</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标题：一汽集团宣布梁贵友任职决定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第一汽车集团有限公司近日召开会议，宣布梁贵友同志将担任集团公司董事、党委副书记，同时不再担任集团公司副总经理一职。此次人事变动由中央组织部通知，相关职务任免将依法办理，预计将为一汽集团带来新的发展思路与活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标题：宁德时代获批港交所主板上市相关情况</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新能源科技股份有限公司已成功通过港交所聆讯，即将在香港主板上市，计划募资超过50亿美元（约合人民币367.8亿元），若达成，将是自2021年快手上市后香港规模最大的IPO案例。2024年年报显示，宁德时代营业收入达3620亿元，净利润为507亿元，同比增长15.01%。其动力电池全球占比36.8%，储能电池占40.0%，在全球布局13个生产基地，年化产能达646GWh，客户网络覆盖全球64个国家和地区。宁德时代从递交招股书到获批仅用25天，拟发行不超过2.2亿股境外上市普通股，募资重点用于海外产能扩张、国际业务拓展和补充境外营运资金。但由于美国关税影响，具体上市时间未定。</w:t>
      </w:r>
    </w:p>
    <w:p>
      <w:pPr>
        <w:spacing w:after="0"/>
      </w:pPr>
      <w:r>
        <w:rPr>
          <w:rFonts w:ascii="微软雅黑" w:hAnsi="微软雅黑" w:eastAsia="微软雅黑"/>
          <w:b/>
          <w:color w:val="000000"/>
          <w:sz w:val="18"/>
        </w:rPr>
        <w:t>标题：2025年04月12日汽车相关企业股市情况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2025年04月12日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