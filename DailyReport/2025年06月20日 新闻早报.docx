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2025年06月20日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标题：“和睦与团结就是幸福与财富”</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习近平主席于6月16日至18日访问哈萨克斯坦，参加中国—中亚峰会，这是峰会首次在中亚举行。峰会期间，中国与中亚五国领导人共同签署了《阿斯塔纳宣言》和永久睦邻友好合作条约，决定构建更加紧密的中国—中亚命运共同体。习近平主席提出了“中国—中亚精神”，并宣布了多项合作举措，包括提供15亿元人民币无偿援助和3000个培训名额。峰会达成10份多边合作文件、40份双边合作文件、100多项合作共识，涵盖贸易、产业投资、互联互通等多个领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网开展'十五五'规划编制工作网上意见征求活动，邀请网民和社会各界就科技创新、全面深化改革、文化遗产传承保护、住房保障、区域协调发展、高水平对外开放等领域建言献策。活动旨在科学制定和实施'十五五'规划，推进中国式现代化。网民提出了包括应急救护培训纳入国民健康教育体系、自然保护区详查、三代身份证升级、食品安全监管、战略性资源产品进口加工布局、大宗商品资源配置枢纽建设、中马'两国双园'合作、西部陆海新通道功能升级、县域经济发展支持、多式联运发展、食品安全监管强化、电子烟管理办法完善、消除35岁年龄就业歧视、工程行业法规整合、中国经济发展质量与结构问题等多方面的建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标题：政策组合效应持续释放 稳经济促发展效果显现 5月份消费增速创年内新高</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6月16日，国家统计局在国新办新闻发布会上解读了5月份经济表现，指出宏观政策组合拳效果显著，5月份社会消费品零售总额同比增长6.4%，为年内月度最高增速。消费品以旧换新政策成效突出，相关商品销售增长迅猛，设备更新投资带动作用持续显现。青年人失业率连续三个月下降，就业形势稳定。房地产市场继续朝着止跌回稳的方向迈进，70个大中城市房价同比降幅继续收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标题：商务部：中方为加入CPTPP作好了充分准备</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商务部新闻发言人何亚东19日表示，中方为加入《全面与进步跨太平洋伙伴关系协定》（CPTPP）作好了充分准备。自2021年9月正式提出申请加入CPTPP以来，中方对协定内容进行了深入分析评估，就货物贸易、服务贸易、投资、政府采购等领域市场准入作好了出价准备，并与各成员进行了广泛交流。中方还在有条件的自贸试验区、自由贸易港，对照CPTPP有关规则开展先行先试。下一步，中方将主动对接CPTPP等国际高标准经贸规则，稳步扩大制度型开放，并继续与各成员开展深入沟通交流，积极推进加入进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标题：经济政策一线微观察｜从“送餐”到“送万物”，看即时零售如何激活万亿消费市场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摘要：新闻探讨了即时零售从“送餐”扩展到“送万物”的现象，以及这一模式如何激活万亿消费市场。文章强调了即时零售在促进消费、满足多样化需求方面的作用，并提到了相关政策支持和市场数据。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标题：推荐上百名在以中国公民撤离至埃及境内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119名中国公民（包括117名中国留学生和2名香港同胞）于2025年6月19日经埃及南西奈省塔巴口岸从以色列撤离至埃及境内，随后被转送至开罗。中国驻埃及大使馆在24小时内高效完成各项筹备工作，派出前出工作组，连夜赶赴塔巴口岸组织人员接应，并协调埃方提供通行许可、必要便利和安全保障。中国驻以色列使馆工作人员全程陪同撤离人员，并提供应急食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标题：商务部：将依法依规不断加快对稀土相关出口许可申请的审查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新闻发言人何亚东在2025年6月19日的例行发布会上表示，中国将依法依规不断加快对稀土相关出口许可申请的审查，已批准一定数量的合规申请，并将持续加强合规申请的审批工作。中方愿与相关国家加强出口管制沟通对话，促进便利合规贸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标题：中国海警局新闻发言人正告菲方：任何侵权伎俩都是徒劳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海警局新闻发言人刘德军于2025年6月19日表示，菲律宾在6月15日至18日组织多艘船只非法进入中国南沙群岛半月礁、舰长礁邻近海域活动，中国海警依法依规进行了专业规范的处理。中国对南沙群岛及其邻近海域拥有无可争辩的主权，菲方的行为是对中国领土主权和海洋权益的侵犯。中国海警将继续在中国管辖海域进行常态维权执法，坚决维护国家主权和海洋权益。</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标题：英国央行按兵不动，市场押注八月降息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英国央行19日宣布将基准利率维持在4.25%不变，符合市场预期。货币政策委员会以6票支持维持利率、3票支持降息25个基点，通过了维持利率的决议。英国央行行长安德鲁·贝利表示，尽管维持利率不变，但利率仍处于逐步下降的趋势。市场分析指出，英国央行选择观望的背后是对经济数据和风险因素的综合权衡。英国通胀率依然高企，5月CPI同比上涨3.4%，在西方主要经济体中仍属最高行列。市场预计英国央行将在8月份的下次议息会议上将基准利率下调25个基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标题：2024年全球FDI下降11%，联合国机构报告：亚洲仍是全球外资流入主要目的地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2024年全球外国直接投资（FDI）小幅增长4%，达到1.5万亿美元，但排除几个渠道流量较大的欧洲经济体的金融交易波动后，全球FDI实际下降11%，连续两年两位数下滑。亚洲的发展中经济体仍然是全球外资流入的主要目的地，占全球FDI总额的40%，但2024年该地区吸引FDI总额为6050亿美元，较去年下降3%。流入东盟的FDI增长显著，以10%的增幅达到2250亿美元，创下历史新高。非洲吸引的FDI增长75%，达970亿美元。拉丁美洲和加勒比地区吸引的FDI下降12%。数字经济投资是增长和转型的引擎，数字经济正以每年10%至12%的速度增长，超过全球GDP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标题：特朗普再批欧盟“要么提好协议，要么付钱”，有何谋划？｜全球贸易观察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加拿大七国集团（G7）峰会期间批评欧盟，要求其“要么提好协议，要么付钱”，并威胁将加征关税。特朗普重申欧盟成立的目的是“在贸易上损害美国”。美欧双方面临7月9日的关税暂停期截止日期，谈判加速进行中。欧盟提议通过配额逐步实现汽车、工业品和非敏感农产品零关税，但特朗普政府对此表示不满。欧盟加紧准备反制措施，包括可能超出关税范围的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标题：中国驻美大使谢锋：贸易逆差不等于吃亏，我想买的你不卖怎么解决逆差？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驻美国大使谢锋在美中贸易全国委员会2025年度庆典晚宴上指出，中美经贸合作是互利共赢的，贸易逆差不等于吃亏。他强调，中国商品丰富了美国市场，降低了美国通胀，同时美国对华出口支撑了大量就业岗位。谢锋还提到，中国愿意进口更多美国商品，但美国限制某些产品出口，影响了贸易平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标题：国际观察丨“摇摇欲坠”的七国集团</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七国集团峰会于2025年6月17日在加拿大艾伯塔省卡纳纳斯基斯村落幕，未发布联合公报，也未就乌克兰问题发表联合声明。美国总统特朗普提前离场，加拿大总理卡尼承认七国集团领导人在许多问题上存在分歧。分析指出，七国集团在关税、乌克兰问题、以伊冲突等重大问题上内部立场明显不同，尤其是美国与其他国家之间的矛盾加剧，导致七国集团影响力持续走低。</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标题：电动汽车普及面临态度分化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壳牌公司6月17日发布的2025壳牌充电名驶者调查显示，司机从燃油汽车转向电动汽车的意愿在降低，这种情况在欧洲比美国更突出。调查涉及欧洲、美国和中国超15000名司机的看法。电动汽车驾驶者的信心和满意度在提升，而燃油车驾驶者对电动汽车的兴趣在下降。全球六成电动汽车驾驶者对电量耗尽的担忧减少，近四分之三的人觉得公共充电桩的选择性和可用性有所改善。但在美国和欧洲，燃油车驾驶者对电动汽车的兴趣在下降，且欧洲下降更明显。成本是电动汽车普及的主要阻碍，在欧洲，43%的非电动汽车驾驶者称价格是购买电动汽车的首要顾虑。对于逐步淘汰燃油车，各方态度不同。九成的电动汽车驾驶者会考虑再买电动汽车。在鼓励淘汰燃油车政策方面，美国和欧洲部分驾驶者表示赞同，但这取决于电动汽车价格和充电基础设施。此外，仅拥有一辆电动汽车的驾驶者数量增多，表明电动汽车用户的接受度和满意度在提升。欧洲的充电体验较落后，且欧洲驾驶的电动汽车中新车比例下降，二手车市场可能吸引更多消费者进入电动汽车领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标题：【国际】奥迪已取消燃油车停售计划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奥迪宣布调整其2033年全面停止内燃机车型开发与销售的计划，将在2024年至2026年间推出一系列全新的内燃机车型及插电式混合动力车型。日产汽车将推出新款Leaf，首先在美国上市，起售价28,140美元，不计划在中国销售。美国结束对200万辆日产汽车的调查，未要求召回。本田汽车因刹车踏板缺陷在美国召回25.9万辆车。福特汽车在全球召回30万辆Mustang Mach-E并暂停交付。本田汽车将从2026年开始为停产车型供应原厂零部件并提供修复工作。日产汽车美国公司销售和区域运营副总裁Judy Wheeler即将退休。俄罗斯乘用车销量预计将同比下滑25%。Ram将动力总成保修期提升至10年。德州仪器将投入超过600亿美元扩大其在美国的制造规模。Zoox首个自动驾驶出租车量产工厂正式启用。Waymo申请在纽约市测试无人驾驶出租车。芯片制造商Wolfspeed即将与债权人达成破产协议。Roush将为Kodiak Robotics改装数千辆无人驾驶卡车。加拿大计划重启电动汽车消费补贴。越南电动汽车制造商VinFast首家美国经销店即将开业。新日本制铁公司以141亿美元收购美国钢铁公司。马瑞利将破产加速归咎于关税的冲击。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标题：特斯拉任命新高管拓展Semi电动卡车欧洲业务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摘要：特斯拉任命Usuf Schermo为Semi电动卡车欧洲、中东及非洲地区业务拓展负责人。Schermo拥有柏林工业大学经济工程学与能源资源管理硕士学位，并在商用电动汽车领域有丰富经验，曾在Volta Trucks德国分公司和EVUM Motors担任重要职位。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标题：特斯拉计划在奥斯汀推无人出租车平台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摘要：特斯拉计划在得克萨斯州奥斯汀推出无人出租车平台，目前特斯拉无人出租车（Robotaxi）已在奥斯汀的公共道路上频繁出现。首辆无人驾驶的车辆是特斯拉Model Y的升级版本，这一车型也将用于首次公开部署。当地居民可以通过车门上的独特贴纸来识别这些无人驾驶车辆。此外，特斯拉已在加利福尼亚州启动了相关监管程序。美国国家公路交通安全管理局（NHTSA）为开发无人驾驶车辆的公司提供帮助，给予汽车制造商豁免权，这一举措将大大提高效率，特斯拉等有类似计划的汽车公司都将从中受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标题：2025年新能源汽车监管政策影响深远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6月9日工信部印发的检查通知被称为史上最严，重点抽查新能源汽车电池安全、续航虚标、智驾辅助功能可靠性等方面。在新能源汽车年销量高但行业利润率下滑的背景下，这一检查是治理市场乱象、推动行业从规模扩张转向质量升级的关键。2025年度检查政策有三方面升级：抽检方式革新，引入与论导向+隐患预判机制；检查内容深化，新增多项新能源专项检测指标；处罚力度空前，违规企业面临三重处罚。监管强化背后是行业利润率下滑，质量监管强化加速车企分化，头部企业有优势，新势力和中小企业面临挑战。供应链洗牌也不可避免，监管倒逼供应商提升合规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标题：合众新能源汽车新增破产案件引关注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合众新能源汽车股份有限公司（哪吒汽车关联公司）被申请破产一案更新，新增破产案件信息引发汽车行业广泛关注。2025年6月19日，浙江省嘉兴市中级人民法院受理此案，管理人机构为浙江子城律师事务所。此前，上海禹形广告有限公司以哪吒汽车拖欠服务款项为由申请破产审查。截至6月10日，公司有100余条被执行人信息，被执行总金额超过1.5亿元。哪吒汽车上海总部LOGO被拆除，公司已搬往新办公区。</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标题：今年陆家嘴论坛释放哪些重要信号？专家解读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陆家嘴论坛于6月19日落下帷幕，主题为“全球经济变局中的金融开放合作与高质量发展”。中国人民银行行长潘功胜宣布了八项重磅金融开放举措。论坛讨论了人民币国际化的难点、离岸贸易金融服务综合改革试点的重要性、金融开放过程中的风险把控以及上海临港新片区建设综合试点的功能。专家李峰指出，人民币国际化需解决金融安全和发展的问题，离岸贸易对中国企业“走出去”具有重要意义，金融风险防控需做到事前把控、事后监测和及时处置，并加强国际监管协作。</w:t>
      </w:r>
    </w:p>
    <w:p>
      <w:pPr>
        <w:spacing w:after="0"/>
      </w:pPr>
      <w:r>
        <w:rPr>
          <w:rFonts w:ascii="微软雅黑" w:hAnsi="微软雅黑" w:eastAsia="微软雅黑"/>
          <w:b/>
          <w:color w:val="000000"/>
          <w:sz w:val="18"/>
        </w:rPr>
        <w:t>标题：2025年06月20日汽车相关企业股市情况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