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标题：国办印发《国务院2025年度立法工作计划》</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于2025年5月14日印发《国务院2025年度立法工作计划》，提出以习近平新时代中国特色社会主义思想为指导，全面贯彻落实党的二十大和二十届二中、三中全会精神，深化立法领域改革，加强重点领域、新兴领域、涉外领域立法，完善中国特色社会主义法律体系。立法工作计划包括推动高质量发展、加强政府自身建设、实施科教兴国战略、增进民生福祉、推动绿色发展、健全国家安全法治体系、加强涉外法治建设等方面的立法项目。司法部将加大统筹组织协调力度，确保立法任务高质高效完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标题：七部门发力！15项举措支持加快构建科技金融体制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摘要：科技部等7部门联合发布《加快构建科技金融体制 有力支撑高水平科技自立自强的若干政策举措》，围绕创业投资、货币信贷、资本市场、科技保险等7个方面提出15项科技金融政策举措，旨在构建同科技创新相适应的科技金融体制，为科技创新提供全生命周期、全链条的金融服务，引导长期资本、耐心资本和优质资本进入科技创新领域，支撑高水平科技自立自强和建设科技强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标题：将人工智能送上太空，我国太空计算卫星星座成功发射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太空计算卫星星座“三体计算星座”于2025年5月14日在酒泉卫星发射中心成功发射，标志着我国整轨互联太空计算星座正式进入组网阶段。该星座由之江实验室协同全球合作伙伴共同打造，旨在通过在轨实时处理数据，解决传统卫星数据处理效率瓶颈问题，推动人工智能在太空的应用与发展。首次发射的一箭12星搭载了80亿参数的天基模型，可对L0-L4级卫星数据进行在轨处理，并执行异轨卫星激光接入、天文科学观测等在轨试验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标题：中国至越南河内国际道路运输线路正式开通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至越南河内国际道路运输线路于2025年5月14日正式开通，两条运输线路贯通了中方通过河口口岸、友谊关口岸至越南河内。此次直达运输采用“一箱到底”“一车到底”模式，相较于传统运输模式，每辆货车可节省约1天时间，成本可节省800元至1000元。运输时效大大提高，中越国际道路运输便利化水平进一步提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标题：华尔街到陆家嘴精选｜美国4月通胀数据、新车价格出炉 为关税买单？谷歌反垄断败诉引发“索赔潮” 连锁反应接踵而至？原油“供应过剩”不可避免？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4月份CPI同比上涨2.3%，环比上涨0.2%，核心CPI同比上涨2.8%，环比上涨0.2%。美国新车平均售价在4月上涨至48699美元，环比增长2.5%，创疫情以来最大涨幅。谷歌面临欧盟至少120亿欧元的索赔，与2017年欧盟委员会对其的反垄断裁决有关。摩根大通等机构预测，全球原油市场可能在2025年至2026年面临供应过剩。软银集团第四财季净利润为5171.8亿日元，得益于人工智能行业的推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标题：美三大股指涨跌不一，标普500指数年内转涨，英伟达领涨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涨跌不一，标普500指数年内转涨，英伟达领涨。美国4月通胀降温强化市场对美联储9月降息预期。标普500指数上涨42.36点，涨幅0.72%，报5886.55点；纳斯达克指数涨1.61%，报19010.09点。道琼斯工业平均指数下跌0.64%，报42140.43点。科技板块以2.25%涨幅领跑，医疗健康板块重挫2.97%。美国4月CPI同比上涨2.3%，低于市场预期的2.4%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标题：特朗普中东外交释放何种信号？解除叙利亚制裁、出访绕开以色列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访问沙特阿拉伯、卡塔尔和阿联酋期间，宣布将解除对叙利亚的制裁，并表示这将帮助叙利亚重返国际社会。特朗普的这一决定是在与沙特王储穆罕默德·本·萨勒曼和土耳其总统埃尔多安讨论叙利亚局势后做出的。美国从1979年开始对叙利亚实施制裁，2011年叙利亚内战爆发后制裁大幅升级。特朗普此次中东之行未将以色列纳入行程，与2017年首次总统任期的访问行程不同。美国近期的政策调整，包括与伊朗的核计划谈判和与哈马斯的直接协议，已引起以色列的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标题：日本政坛“黑金丑闻”再现，首相石破茂能否带领自民党“突围”7月改选？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首相石破茂因被曝过去十多年接受东京某房地产公司非法政治捐款3000万日元而陷入受贿争议，此事由日本《文春周刊》率先爆出。石破茂内阁支持率降至33%，不支持率升至48%。今年7月日本参议院选举在即，石破茂能否带领自民党顺利闯关备受关注。此外，石破茂政府还需应对美国总统特朗普的关税措施，日美已举行两轮关税谈判，但进展有限。日本今年一季度GDP将公布，预计可能陷入萎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标题：微软将在全球裁员6000人，目标之一为减少管理层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微软宣布将在全球范围内裁员6000人，占其员工总数的3%，目标之一是减少管理层。这是自2023年裁员1万人以来，微软规模最大的一轮裁员。微软表示，将继续实施必要的组织变革以保持市场竞争力。微软首席执行官萨蒂亚·纳德拉提到，公司正在调整销售执行，以应对与人工智能无关的Azure云收入增长低于预期的情况，同时人工智能云增长超出内部预测。微软和其他大型科技公司正大力投资人工智能，视其为增长引擎，同时削减其他领域成本以保障利润率。微软本财年已拨出800亿美元支出，主要用于扩建数据中心以缓解人工智能服务瓶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标题：哪吒汽车被申请破产审查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14日，盖世汽车获悉，哪吒汽车关联公司合众新能源汽车股份有限公司被上海禹形广告有限公司申请破产审查，经办法院为浙江省嘉兴市中级人民法院。合众新能源汽车股份有限公司成立于2014年10月，注册资本约28.37亿人民币，目前共有249条自身风险信息，2398条周边风险信息，以及25条历史风险信息。5月7日，该公司因欠税215万余元被国家税务总局嘉兴市税务局公告。此外，哪吒汽车与供应商存在纠纷，3月19日提出债转股方案，4月15日有经销商在哪吒桐乡工厂门前维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标题：电装与罗姆合作，共推汽车半导体发展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装株式会社与半导体制造商罗姆达成基本协议，建立半导体领域的战略合作伙伴关系，旨在推动汽车电动化和智能化所需的半导体发展。双方将结合电装在汽车领域的系统构建能力和罗姆在消费市场的尖端半导体技术，重点增强模拟IC等高质量器件，并探索更多合作方式。此外，双方考虑加强资本关系以稳固合作。电装和罗姆的社长均表达了对合作的期待和对移动出行社会发展的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标题：华为在汽车领域的布局与野心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在汽车领域的发展迅速，通过问界M9的大定成绩和鸿蒙智行的高成交均价展示了其市场影响力。华为凭借乾崇ADS系统等技术创新，如L3级自动驾驶能力和模块化架构，重塑行业规则。其芯片技术如异腾芯片算力与英伟达Orin X相当，座舱芯片超越高通8155。华为通过智选车模式构建多价位品牌矩阵，并深度介入生产管控，线下门店策略也成功吸引了BBA经销商转投。2025-2026年鸿莹智和的销售规划显示了华为在汽车全链条的野心。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标题：比亚迪2025年一季度纯电车销量夺冠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2025年第一季度以15.4%的全球份额成为全球纯电品牌销售冠军，销量较特斯拉多出79707辆，连续两个季度超越特斯拉。特斯拉的全球份额为12.4%，较去年同期下降近7个百分点。纯电车型销量前五名还包括吉利、大众集团和上汽集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标题：特斯拉要求奥斯汀工厂月底休假一周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告知其位于美国德克萨斯州奥斯汀工厂的工人，在5月26日美国阵亡将士纪念日这一周休假，此次停工周期较往年显著延长。工人可选择休带薪假或进行清洁和培训，但不用在生产线上工作。自今年2月起，排班表出现持续异常波动，部分工人遭遇提前下班的情况。特斯拉已下调Cybertruck的生产目标，并将部分工人从生产线上调离。特斯拉的交付量同比下降了13%，股价已累计下跌了约26%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标题：全球4月电动汽车销量同比增长29%</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全球4月电动汽车销量同比增长29%，达到150万辆。中国市场增长32%至90万辆，欧洲市场增长35%至30万辆，北美市场下降5.6%至10万辆。福特汽车计划削减约350个网联汽车软件团队岗位，本田汽车因关税影响预计营业利润将大降59%，并推迟在加拿大的电动汽车投资计划。日产汽车计划到2027财年关闭7家组装厂，预计因关税损失约4,500亿日元。Stellantis将推出混动版菲亚特500，捷豹路虎第一季度税前利润同比增长32%。通用汽车与LG新能源共同开发新型电池，预计2028年应用于皮卡和SUV，同时暂停5,500万美元氢燃料电池项目。美国佛蒙特州暂停电动汽车销量要求。</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标题：《2025年数字乡村发展工作要点》印发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网信办、农业农村部、国家发展改革委、工业和信息化部联合印发《2025年数字乡村发展工作要点》，要求深入贯彻落实习近平总书记关于“三农”工作的重要论述和重要指示精神，全面贯彻落实党的二十届三中全会精神和中央经济工作会议、中央农村工作会议精神，深入实施《数字乡村发展战略纲要》。工作目标包括到2025年底，数字乡村发展“十四五”圆满收官，数字技术在确保国家粮食安全、确保不发生规模性返贫致贫中的作用更加彰显，全国行政村5G通达率超过90％，农村地区互联网普及率稳步提升等。部署了9个方面26项重点任务，涵盖夯实数字乡村发展基础、支撑守牢“两条底线”、加快推进智慧农业发展、壮大乡村新产业新业态、繁荣发展乡村数字文化、提升乡村数字治理效能、深化乡村数字普惠服务、推进智慧美丽乡村建设、统筹推进数字乡村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标题：七部门：进一步增强资本市场对于科技创新企业的支持力度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摘要：科技部、中国人民银行等七部门联合发布《加快构建科技金融体制 有力支撑高水平科技自立自强的若干政策举措》，旨在构建与科技型企业全生命周期融资需求相适应的多元化、接力式金融服务体系。政策围绕创业投资、货币信贷、资本市场、科技保险等七个方面，提出15项举措，包括优先支持关键核心技术突破的科技型企业上市融资、优化科技创新与技术改造再贷款等。目标是引导金融资本更多投早、投小、投长期、投硬科技，破解金融支持科技创新堵点难点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标题：加强战略矿产出口全链条管控将重点开展哪些工作？商务部答问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网站2025年5月14日报道，国家出口管制工作协调机制办公室部署加强战略矿产出口全链条管控工作，旨在防范战略矿产非法外流，维护国家安全和发展利益。会议于5月12日在湖南省长沙市召开，涉及商务部、工业和信息化部等10个部门和7个省份的地方主管部门。管控措施包括从开采到出口的全链条监管，各部门和地方需分工协作，加强日常监管和属地责任，确保管控措施有效执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标题：京东、美团、饿了么等外卖平台被约谈，要求合法规范经营，公平有序竞争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会同多个部门约谈京东、美团、饿了么等外卖平台企业，要求其严格遵守相关法律法规，合法规范经营，公平有序竞争，共同营造良好市场环境，维护消费者、平台内经营者和外卖骑手的合法权益。京东外卖业务一季度收入57.5亿元，同比增长18.1%，但亏损13.27亿元。京东外卖日单量已突破1000万单，覆盖166个城市。美团和饿了么也宣布了为骑手提供社保等福利的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标题：125%→10%、24%税率暂停90天，对美关税开始调整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自2025年5月14日12时01分起，对原产于美国的进口商品加征关税调整措施开始实施，将加征关税税率由34%调整为10%，并在90天内暂停实施24%的对美加征关税税率。同时，停止实施此前关于调整对原产于美国的进口商品加征关税措施的两项公告。此次调整是中美日内瓦经贸会谈联合声明的结果，双方大幅降低双边关税水平，美方取消了共计91%的加征关税，中方相应取消了91%的反制关税。商务部新闻发言人表示，这一举措符合两国生产者和消费者的期待，也符合两国利益和世界共同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标题：中美关税战“暂停”，在华美企中国心不改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12日，中美双方联合发布中美日内瓦经贸会谈联合声明，美方承诺修改对中国商品加征的关税，其中24%的关税暂停90天，剩余10%的“对等关税”保留；取消4月8日和9日新增的91%关税，直接让美国对华关税从此前的145%降至30%。中方同步回应：对美商品加征的关税同步调整，24%暂停90天，保留10%的“对等反制关税”；取消4月2日以来的非关税反制措施。此次关税战暂停，让在华美企获得一定的释压空间，他们对中国市场的信心依旧没有变，并且更加坚定了他们在中国加码投资的信心。特斯拉、通用和福特等在华美企将因此受益，但供应链稳定性问题仍存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标题：中美关系缓和下的汽车贸易格局及美系车企在华抉择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美关系近期有所缓和，双方发布了经贸会谈联合声明。美国在一定时期内调整对中国的关税政策，中国也做出相应承诺，这对中美汽车进出口贸易是个利好消息，至少短期内进出口贸易可能反弹。中国对美国出口规模不大，出口主力军为美系车企及少数中国车企。中国自主品牌更多走“墨西哥路线”，墨西哥是中国汽车出口的重要市场。中国从美国进口汽车规模持续下滑，进口汽车多为高端产品，受关税壁垒和国内竞争环境变化影响，销量不断减少。美系车企在中国市场也面临困境，如通用、福特销量下降，克莱斯勒节节败退，特斯拉被本土品牌围攻。中美贸易摩擦下汽车贸易格局正在变革，美系车企在华面临艰难抉择。</w:t>
      </w:r>
    </w:p>
    <w:p>
      <w:pPr>
        <w:spacing w:after="0"/>
      </w:pPr>
      <w:r>
        <w:rPr>
          <w:rFonts w:ascii="微软雅黑" w:hAnsi="微软雅黑" w:eastAsia="微软雅黑"/>
          <w:b/>
          <w:color w:val="000000"/>
          <w:sz w:val="18"/>
        </w:rPr>
        <w:t>标题：2025年05月14日汽车相关企业股市情况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