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2025年04月30日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标题：表决通过!促进民营经济发展有了专门法</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十四届全国人大常委会第十五次会议30日表决通过了《中华人民共和国民营经济促进法》，自2025年5月20日起施行。该法是我国第一部专门关于民营经济发展的基础性法律，共9章78条，明确民营经济法律地位，规定国家坚持平等对待、公平竞争、同等保护、共同发展的原则，促进民营经济发展壮大。法律还规定了全国统一的市场准入负面清单制度，支持民营经济组织参与国家重大战略和重大工程，以及在战略性新兴产业、未来产业等领域的投资和创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标题：国新办发布《关于新冠疫情防控与病毒溯源的中方行动和立场》白皮书</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新闻办公室4月30日发布《关于新冠疫情防控与病毒溯源的中方行动和立场》白皮书，分为三个部分：为新冠病毒溯源贡献中国智慧、为全球抗疫贡献中国力量、美国在新冠疫情大流行中劣迹斑斑。白皮书强调中国在新冠病毒溯源研究中的开放透明和科学专业态度，以及为全球抗疫提供的支持和合作。同时，批评美国将新冠病毒溯源政治化，呼吁对美国开展全面深入的溯源调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标题：央行多举措呵护资金面 5月流动性将持续宽松</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央行在“五一”小长假前加量投放资金，确保市场流动性充裕。4月27日至29日，央行分别净投放900亿元、1030亿元和1200亿元。上周（4月21日至27日），央行公开市场累计进行9720亿元逆回购操作、1000亿元国库现金定存和6000亿元MLF操作，全口径净投放8640亿元。4月25日开展的MLF操作高达6000亿元，净投放量达到5000亿元，连续第二个月加量续做。专家表示，此举旨在维护流动性充裕，预计宏观政策将在稳增长方向显著加力，货币政策会进一步强化与财政政策的协调配合，更大规模释放中长期流动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标题：解码航天 | 神舟十九号凯旋！中国20次太空漫步破纪录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摘要：神舟十九号于2025年4月30日成功返航，创下了首次出舱9小时6分钟的世界新纪录。中国航天员在17年内完成了20次太空漫步，总时长超过131小时，标志着中国航天技术的显著进步和舱外任务能力的提升。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标题：制定出台民营经济促进法有何重大意义？全国人大常委会法工委回应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4月30日，十四届全国人大常委会第十五次会议表决通过了《中华人民共和国民营经济促进法》，自2025年5月20日起施行。该法旨在加强民营经济发展的法治保障，贯彻落实习近平总书记重要指示精神和党中央决策部署，落实宪法规定，坚持和完善社会主义基本经济制度，构建高水平社会主义市场经济体制、促进民营经济高质量发展。法律共9章78条，规定了促进民营经济发展的指导原则和总体要求、保障公平竞争、优化投融资环境、支持科技创新、注重规范引导、强化服务保障、加强权益保护等内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标题：移动互联网未成年人模式正式发布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移动互联网未成年人模式在第八届数字中国建设峰会主论坛上正式发布，旨在保护未成年人网络使用安全。该模式通过移动智能终端、应用程序、应用程序分发平台的三方联动，降低使用门槛，提供内容生态优化、功能服务和覆盖范围的全面升级。家长可“一键启动”模式，实现对未成年人上网行为的合理引导。华为、OPPO、中兴等手机品牌及多个应用程序已支持该模式，未来覆盖范围将进一步扩大。国家网信办呼吁各方共同努力，优化未成年人模式，营造安全健康的网络环境。</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标题：专访惠誉首席经济学家：特朗普关税将美国经济推向“爬行速度”</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摘要：惠誉评级首席经济学家布莱恩·库尔顿接受第一财经专访，讨论特朗普关税对美国经济的影响，认为这将美国经济推向“爬行速度”。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标题：特朗普执政百天：签最多的行政令，带来最大的混乱</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在执政百天内签署了142项行政令，远超历届总统同期数量，接近拜登四年任期总数。这些行政令引发220起诉讼，涉及贸易、教育、移民等多个领域。特朗普的支持率跌至39%，为历史最低点。金融市场反应负面，标普500指数下跌超7%，纳斯达克指数下跌超11%，美元贬值超9%。美国通胀预期大幅提升至6.7%，为1981年以来最高。</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标题：曝奇瑞即将达成协议，在大众德国工厂产汽车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汽车制造商奇瑞即将与大众集团达成协议，在大众位于德国的一座工厂生产其新推出的量产品牌Lepas的车型。奇瑞已证实正就在德国进行本地化生产进行谈判，但未透露合作方为大众集团。奇瑞国际副总裁Charlie Zhang表示，是否最终达成协议还取决于一系列问题的解决，包括成本、供应链、工会以及监管要求等关键因素。Lepas品牌将于2026年登陆欧洲，首推三款车型。奇瑞计划到今年年底，将Omoda和Jaecoo品牌在欧洲的销售国家从目前的7个扩展至19个。今年第一季度，Omoda与Jaecoo品牌在欧洲共售出15,799辆汽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标题：特朗普签署行政令放松汽车关税政策</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特朗普签署行政命令，缓解汽车关税影响，进口汽车将免于被征收铝和钢材料的单独关税，并调整对汽车零部件征收的25%关税，允许车企申请关税抵扣。奇瑞即将与大众集团达成协议，在德国生产汽车。沃尔沃汽车Q1营业利润大跌60%，将削减19亿美元成本。通用汽车第一季度营收同比增长2.3%，但净利润下降6.6%。保时捷因关税影响暂停向美国经销商交付新车。沃尔沃计划在美国工厂增加混合动力汽车生产。通用汽车因发动机故障召回72.1万辆SUV和皮卡。福特因后视摄像头故障召回超12万辆汽车。法拉利推出新款混合动力车型。特斯拉招聘逾1000名工人提高Semi产量。法拉利将内部开发电动汽车关键部件。LG集团追加17亿美元投资印尼电池工厂。LG新能源Q1营收同比增长2.2%，营业利润大增138%。丰田与Waymo合作开发自动驾驶技术。梅赛德斯奔驰与Luminar签署协议开发激光雷达传感器。法雷奥Q1销售额下降2.1%，预测2025年销售额在215亿至225亿欧元之间。法雷奥90%墨西哥产品符合《美墨加贸易协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标题：丰田与Waymo达成协议 加快自动驾驶技术发展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摘要：4月29日，丰田公司与Waymo达成初步协议，旨在加快自动驾驶技术的开发与部署。双方将整合优势，打造新的自动驾驶平台，并探索提升下一代个人汽车性能的方法。丰田的Woven By Toyota作为支持方加入，利用其在软件和移动出行创新方面的优势推动合作。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标题：中国车企加速布局马来西亚市场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在电动化浪潮下，中国车企加速布局马来西亚市场。4月18日，Stellantis集团与零跑汽车宣布启动马来西亚本地化组装项目。2024年，马来西亚新车销量创新高，超越泰国成为东南亚第二大汽车市场。中国品牌中，奇瑞、比亚迪、吉利表现较好。2024年马来西亚纯电动汽车销量大幅增长，比亚迪排名第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标题：大陆集团战略重组，Aumovio品牌诞生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摘要：2025年4月23日上海车展新闻发布会现场，大陆集团执行董事会成员兼汽车子集团首席执行官冯贺飞宣布独立后的汽车业务品牌名称为Aumovio，并计划于2025年9月在法兰克福证券交易所上市。</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标题：专访惠誉首席经济学家：美国经济增速放缓至“爬行速度”，美联储年中降息概率不大</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惠誉评级首席经济学家布莱恩·库尔顿表示，美国经济增速将放缓至“爬行速度”，预计2025年第四季度同比增幅将低于0.5%。受全球贸易前景不确定性影响，惠誉下调世界经济增长预测0.4个百分点，预计今年世界经济增长将跌破2%。库尔顿认为，短期内美联储紧急降息的可能性很小，且特朗普的关税政策将导致美国商品供应受限，核心消费品价格显著上涨。他还指出，中国经济对美国关税政策的风险敞口不大，有足够勇气应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标题：美国民众如何看特朗普这一百天？近半数打分：不及格</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在第二任期满100天之际，于密歇根州举行集会庆祝。民调显示，45%的受访者给特朗普的执政表现打了“F”（不及格），其中80%的民主党人和49%的独立人士持此看法。特朗普在集会上签署了调整进口汽车及零部件关税的行政令，并批评美联储主席鲍威尔“工作不力”。特朗普还提到他在这一百天内开展了大规模驱逐非法移民的行动、缩减政府规模和重塑全球贸易格局，但这些举措正引发各方反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标题：外交部：中美双方并未就关税问题进行磋商或谈判</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摘要：外交部发言人郭嘉昆在4月30日的例行记者会上表示，中美双方并未就关税问题进行磋商或谈判。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标题：推荐《关于新冠疫情防控与病毒溯源的中方行动和立场》白皮书发布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新闻办公室于2025年4月30日发布《关于新冠疫情防控与病毒溯源的中方行动和立场》白皮书，分为三个部分：为新冠病毒溯源贡献中国智慧、为全球抗疫贡献中国力量、美国在新冠疫情大流行中劣迹斑斑。白皮书强调中国在疫情暴发后持续投入资源支持国内外科学家开展溯源研究，并以开放透明的态度配合世界卫生组织的联合溯源研究。同时，中国广泛开展国际抗疫合作，分享疫情信息和病毒基因序列，提供物资援助和技术支持。白皮书批评美国将新冠病毒溯源政治化，破坏国际抗疫努力，并呼吁对美国开展全面深入的溯源调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标题：民营经济促进法出台，自今年5月20日起施行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十四届全国人大常委会第十五次会议于2025年4月30日表决通过民营经济促进法，该法自2025年5月20日起施行。民营经济促进法共9章78条，旨在优化民营经济发展环境，保证各类经济组织公平参与市场竞争，促进民营经济健康发展和民营经济人士健康成长，构建高水平社会主义市场经济体制。</w:t>
      </w:r>
    </w:p>
    <w:p>
      <w:pPr>
        <w:spacing w:after="0"/>
      </w:pPr>
      <w:r>
        <w:rPr>
          <w:rFonts w:ascii="微软雅黑" w:hAnsi="微软雅黑" w:eastAsia="微软雅黑"/>
          <w:b/>
          <w:color w:val="000000"/>
          <w:sz w:val="18"/>
        </w:rPr>
        <w:t>标题：2025年04月30日汽车相关企业股市情况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2025年04月30日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