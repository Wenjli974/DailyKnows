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标题：促进民营经济健康发展、高质量发展</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8月16日出版的第16期《求是》杂志将发表中共中央总书记、国家主席、中央军委主席习近平的重要文章《促进民营经济健康发展、高质量发展》。文章强调民营企业是改革开放的产物，党和国家坚持和完善社会主义基本经济制度，促进非公有制经济健康发展和非公有制经济人士健康成长。文章指出新时代民营经济发展前景广阔，要求落实促进民营经济发展的政策措施，包括破除市场障碍、解决融资难融资贵问题、保护合法权益、构建亲清政商关系等。民营企业要勇担时代重任，走高质量发展之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标题：宏观政策发力显效 7月国民经济稳中有进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份，我国国民经济保持稳中有进发展态势，主要经济指标运行良好。工业生产和服务业较快增长，规模以上工业增加值同比增长5.7%，服务业生产指数同比增长5.8%。市场销售继续增长，社会消费品零售总额同比增长3.7%，固定资产投资同比增长1.6%。货物进出口总额同比增长6.7%，其中出口额同比增长8%。就业物价总体稳定，全国城镇调查失业率5.2%，CPI同比持平。新动能稳步成长，高技术制造业增加值同比增长9.5%，新能源汽车、锂离子电池等新能源产品产量同比分别增长17.1%和29.4%。宏观政策发力显效，预计下半年经济平稳运行有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标题：央行：金融“五篇大文章”领域贷款增量占比约七成</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15日发布的报告显示，今年以来，中国人民银行引导信贷结构调整优化，对金融“五篇大文章”的支持力度加大，科技、绿色、普惠、养老、数字等相关领域贷款增量占比约七成。截至6月末，科技贷款、绿色贷款、普惠贷款、养老产业贷款、数字经济产业贷款分别同比增长12.5%、25.5%、11.5%、43%、11.5%，均高于全部贷款增速。信贷投向结构发生深刻演变，新增贷款结构已由2016年的房地产、基建贷款占比超过60%，转变为目前的金融“五篇大文章”领域贷款占比约70%。支持科技创新是改善金融服务的重点方向，科技贷款余额44.1万亿元，同比增长12.5%。绿色贷款余额由2019年末的9.9万亿元增长至2024年末的36.6万亿元，年均增速超过20%。小微企业贷款余额65万亿元，在企业贷款中的占比由2014年末的30.4%提升至38.2%，近十年年均增速约15%。养老产业、数字经济产业贷款增速均持续高于全部贷款增速。下一阶段，中国人民银行将稳步推进养老金融体系建设，强化养老产业融资支持，丰富养老金融产品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标题：西南华南等地强降雨 大范围持续高温来袭</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8月16日至18日，云南南部、华南等地将出现强降雨；8月17日至19日，华北、东北地区降雨和强对流天气增多。未来10天，黄河中下游到江南区域将经历持续高温闷热天气。华南等地需防范强降雨引发的次生灾害，华北、东北地区需警惕强对流天气。副热带高压控制下，黄淮至江南中北部等地最高气温达35至38℃，体感闷热。南方多城市如合肥、武汉等将连续高温，北方部分城市如西安、济南、郑州也将出现高温天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标题：美驱逐舰非法侵闯黄岩岛领海，国防部：美方应切实约束一线部队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8月15日下午，国防部新闻局副局长、国防部新闻发言人蒋斌大校就美“希金斯”号驱逐舰非法侵闯中国黄岩岛领海一事发表评论。蒋斌表示，黄岩岛是中国固有领土，美方行为严重侵犯中国领土主权和国家安全，破坏南海和平稳定，中方已向美方提出严正交涉，要求美方切实约束一线部队，停止侵权挑衅行动。中国军队将坚决捍卫国家主权和安全，维护地区和平稳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标题：道指盘中创新高！美股涨跌互现，联合健康大涨12%，应用材料大跌14%</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道指盘中创新高，美股涨跌互现，联合健康大涨12%，应用材料大跌14%。截至收盘，道指涨34.86点，涨幅0.08%，报44946.12点，纳指跌0.40%，报21622.98点，标普500指数跌0.29%，报6449.80点。本周道指累计上涨1.74%，标普500上涨0.94%，纳斯达克综合指数上涨0.81%。联合健康大涨12%，因伯克希尔哈撒韦公司在第二季度买入该公司500多万股股票。应用材料重挫14%，因业绩指引不佳且美银下调评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标题：50基点降息成泡影？“恐怖数据”平稳增长，美联储降息天平转向25基点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7月零售销售数据平稳增长，环比增长0.5%，达到7261亿美元，同比增长3.9%，符合预期。消费者支出好于预期，主要得益于机动车和零部件经销商的增长。然而，进口价格上涨和关税政策可能影响未来物价，美联储9月降息预期从50个基点转向25个基点。劳动力市场疲软和商品价格上涨的组合给货币政策带来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标题：美国宣布扩大对钢铁和铝进口征收50%关税的范围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特朗普政府宣布扩大对钢铁和铝进口征收50%关税的范围，将数百种衍生产品纳入加征关税清单。美国商务部在《联邦公报》公告中表示，工业与安全局已将407个产品编码加入《美国协调关税表》，这些产品将因所含钢铁和铝成分而被加征额外关税。扩大的关税清单将于8月18日正式生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标题：俄美元首阿拉斯加会晤结束 俄方为何愿意配合？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美元首在阿拉斯加举行会晤，这是自2021年6月以来首次面对面会晤，也是自2015年9月以来俄总统首次踏上美国领土。会晤持续超过两个半小时，双方讨论了俄美关系和乌克兰问题。俄罗斯总统普京表示，恢复合作对俄美关系翻篇重要，希望为乌克兰和平铺路。美国总统特朗普称会晤取得进展，但未就最重要议题达成协议。中国社科院专家分析，俄罗斯利用此次会晤突破西方外交孤立，而美国则寻求展示外交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标题：日本无条件投降80周年 各地举行活动铭记历史缅怀先烈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摘要：日本无条件投降80周年，各地举行活动铭记历史缅怀先烈。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标题：以色列计划新建犹太人定居点：“埋葬”巴勒斯坦建国梦想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财政部长斯莫特里赫计划批准在耶路撒冷以东和约旦河西岸犹太人定居点马阿勒阿杜明之间的“E1区”建造3401套住房，此举旨在“葬送巴勒斯坦国构想”。该项目预计将于8月20日获得最终批准，基础设施建设可能在未来几个月内开始，房屋建设可能在大约一年内开始。此举遭到国际社会的强烈反对，联合国秘书长古特雷斯谴责该计划，以色列人权组织“现在就和平”指出该计划对实现和平两国解决方案的任何机会都是致命的。</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涵盖了多个汽车行业的最新动态，包括东风与中国中化的合作、李想谈全新车系、均胜电子设立机器人子公司、比亚迪在印度的销量创新高、V2G建设进展、激光雷达增长、五菱与华为的合作、比亚迪ATTO2在香港上市、吉利汽车上半年财报、甲醇汽车发展现状、小马智行Q2财报、动力电池出口TOP10、智能网联新能源汽车监管新规、智能座舱大会、汽车芯片产业大会、RoboScience和上海昉擎科技的融资情况等。此外，还提到了特斯拉招聘自动驾驶出租车测试司机、HZB科学家实现锂硫电池电解质状况实时可视化、新款X9作为小鹏出海的关键、2025国际汽车创新技术周开幕、盖世汽车即将亮相2025 IAA、中国研发新型石榴石型陶瓷YMAG、研究人员利用LLM创建语言指纹助力自动驾驶汽车决策、2025年1-6月智能座舱供应商装机量排行榜、福特在美国推迟生产两款电动汽车、智界战略合作2.0协议签署、捷豹路虎中国荣膺J.D. Power汽车产品魅力指数研究豪华品牌第一、特朗普称将对进口半导体和芯片征收100%关税等国际快讯。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标题：新能源汽车售后困局如何破？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1-7月，我国新能源汽车产销累计完成823.2万辆和822万辆，同比分别增长39.2%和38.5%，新能源汽车新车销量达到汽车新车总销量的45%。然而，新能源汽车售后维修成本偏高、授权服务网点覆盖相对不足、三电系统维修检测能力有限等问题，已成为影响消费者选购新能源汽车产品的核心痛点。宁德时代成立独立的新能源汽车电池售后服务品牌——“宁家服务”，为行业及社会提供新能源售后全新解决方案。宁家服务已建立起覆盖75个国家、超过1100家服务门店的强大网络，同时拥有67座，总面积超过37万平米的备件仓网。预测到2025年，乘用车售后市场规模将达到近2万亿元级别，其中有近15%的价值（约3000亿元）来自新能源车的售后维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标题：均胜电子设机器人子公司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均胜电子在互动平台表示，该公司已全面布局人形机器人领域，并于2025年4月正式成立全资子公司宁波均胜具身智能机器人有限责任公司。该公司为国内外客户提供包括大小脑控制器、能源管理模块、高性能机身机甲材料等关键零部件以及机器人头部、胸腔总成等软硬件一体化解决方案。均胜电子已与海外和国内机器人厂商签署相关合作协议，利用公司遍布全球的供应链和生产制造能力提供机器人关键零部件产品。均胜电子推出的“星驰”机器人动力电池智能管理系统和机器人传感器套件，以及新一代无线充电系统，展示了其在机器人关键零部件领域的多项突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标题：V2G建设驶入 “快车道”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双碳”目标的引领下，车网互动（V2G）模式正从概念走向实践。广汽昊铂等企业积极布局V2G领域，国家及地方政府也出台了一系列支持政策。截至2025年8月14日，全国已累计发布15条V2G领域的相关政策。具体政策包括：国家发展改革委等四部门将上海市等9个城市列入首批车网互动规模化应用试点；国家能源局提出大力推进车网互动规模化应用试点；南京市对具备V2G功能的换电站单站补贴5万元；杭州市参与车网互动（V2G）的充电场站将获放电补贴；广州市对购置或投资更新V2G设施（平台）的企业或用户按不超过投资额的50%给予建设补贴；成都市对纳入国家/省级试点的V2G项目，放电量按5元/千瓦时补贴；上海市对智能充（放）电桩V2G给予奖励；江苏省鼓励电动汽车运营商参与电力市场交易；四川省推动车网双向互动新业态发展；浙江省鼓励开展车网互动（V2G）项目建设；山东省开展车网互动价格机制改革试点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标题：英伟达助力智能机器人与自动驾驶发展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摘要：8月15日，盖世汽车获悉，在加拿大温哥华举行的计算机图形大会SIGGRAPH 2025上，英伟达推出了一系列面向机器人开发者的创新解决方案，包括全新Omniverse库、Cosmos世界基础模型(WFM)及AI计算基础设施。这些技术旨在降低机器人开发门槛，增强机器人的视觉和推理能力，使其能够基于物理法则预测和规划行动。英伟达Omniverse和仿真技术副总裁Rev Lebaredian表示，这些技术将帮助开发者打造未来的机器人和智能汽车，为各行业带来价值数万亿美元的改变。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标题：以氢能、甲醇作为燃料可享受抵税政策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13日，国家财政部与税务总局联合发布了《关于明确快递服务等增值税政策的公告》。公告中提到，对于具备网络平台道路货物运输经营资质的纳税人，在从事网络货运经营时，自行采购并提供给实际承运人使用的成品油、天然气、电力、氢能、二甲醚、甲醇及其他各类车辆燃料（能源），以及所支付的道路、桥、闸通行费，若同时满足用于该纳税人委托实际承运人完成的运输服务和取得的增值税扣税凭证符合现行规定两个条件，其进项税额可从销项税额中抵扣。</w:t>
      </w:r>
    </w:p>
    <w:p>
      <w:pPr>
        <w:spacing w:after="0"/>
      </w:pPr>
      <w:r>
        <w:rPr>
          <w:rFonts w:ascii="微软雅黑" w:hAnsi="微软雅黑" w:eastAsia="微软雅黑"/>
          <w:b/>
          <w:color w:val="000000"/>
          <w:sz w:val="18"/>
        </w:rPr>
        <w:t>标题：2025年08月16日汽车相关企业股市情况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