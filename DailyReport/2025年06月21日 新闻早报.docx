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和实施'十五五'规划，现开展网上意见征求活动，邀请广大网民和社会各界提供宝贵意见和建议。活动覆盖科技创新、文化遗产传承保护、住房保障、区域协调发展、高水平对外开放等多个领域。网民提出的建议包括应对人口老龄化、加强特殊教育、优化农村基础设施、促进健康中国建设、文化遗产保护与传承、经济发展与就业创业、文化强国建设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标题：我国永久基本农田保护红线管理办法即将出台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6月20日电（记者王立彬）为统筹处理好耕地保护与农民利益、农村产业发展的关系，永久基本农田保护红线管理办法即将出台。自然资源部耕地保护监督司司长贺勇表示，该办法旨在优化永久基本农田布局，建立“优进劣出”管理机制，推进永久基本农田更加集中连片，逐步提高优质耕地比例。办法将对农业配套设施落地问题做出明确政策安排，并对耕地流失问题采取“认定一批、恢复一批、置换一批”方式有序分类处置。同时，对纳入过渡期范围的地块，在耕地保护考核中予以统筹考虑，以压实各级耕地保护主体责任，减轻基层负担，维护农民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标题：近期一揽子支持中小微企业政策落地追踪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6月20日电，2025年全国中小企业服务月开启，中央到地方围绕优化环境、市场拓展、融资促进等方面开展活动，助力中小微企业高质量发展。工业和信息化部等四部门联合发布通知，全年开展“百场万企”大中小企业融通对接活动，推动中小企业融入大企业创新链产业链供应链。数字化转型稳步推进，邯郸市入选全国第三批中小企业数字化转型城市试点，初步将600家中小企业纳入转型试点。民营经济促进法施行，提升金融服务可获得性和便利度，支持小微企业融资协调工作机制启动，截至4月末，各地累计走访超过7000万户小微经营主体，新增授信超18万亿元，新发放贷款近14万亿元。中国中小企业协会数据显示，5月中国中小企业发展指数为89.5，较4月上升0.3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标题：重点支出有力度！前5个月财政支出超11万亿元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财政部6月20日发布前5个月财政收支运行情况。数据显示，全国一般公共预算支出持续增长，前5个月达112953亿元，同比增长4.2%。各级财政部门加大支出强度，优化支出结构，持续加强对重点领域的支出保障。收入方面，全国财政收入累计降幅略有收窄，前5个月全国一般公共预算收入达96623亿元，同比下降0.3%。部分行业税收持续良好表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标题：台风“蝴蝶”叠加西南季风，广东水利如何防御历史罕见洪水？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受今年第1号台风“蝴蝶”叠加南海季风云系带来降雨影响，广东多地遭受严重洪涝灾害，超警河流达到历史最多，绥江上游怀集段发生超百年一遇特大洪水。广东省水利厅通过加密监测预警、落实“叫应”闭环、强化巡查防守、科学调度水工程等措施，实现了“人员不伤亡、水库不垮坝、重要堤防不决口、重要基础设施不受冲击”的目标。全省共有61条河流82个水文站103站次超警戒水位，水利工程设施直接经济损失约6.1亿元。广东水利厅表示将持续完善“预报、预警、预演、预案”体系，加快水毁水利工程设施修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标题：推荐携程“调价助手”引热议：有酒店一天内被调5次，律师称平台或涉法律责任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携程“调价助手”功能被指通过后台系统自动扫描竞品平台价格并强制修改酒店房间定价，引发商家不满。多位酒店商家反映，该功能导致价格频繁变动，甚至有酒店一天内被调价超过5次，且关闭功能后仍会“悄悄重启”。律师指出，携程此举可能侵害商家自主定价权与经营自主权，若构成滥用市场支配地位将面临行政处罚。携程客服解释称调价是为防止客户流失，合同有相关规定。国家市场监督管理总局局长罗文曾表示将督促平台规范促销行为，保障商户自主经营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标题：46架解放军战机飞越台海，外交部：坚决反对任何国家以航行自由为名挑衅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20日，外交部发言人郭嘉昆在例行记者会上回应外媒提问，关于台湾当局称过去24小时内46架解放军战机飞越台海的情况。郭嘉昆强调台湾问题事关中国的主权和领土完整，中方尊重各国依法在台湾海峡相关海域享有的航行权利，但坚决反对任何国家以航行自由为名进行挑衅，威胁中国的主权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标题：广西桂林市委原书记周家斌被“双开”：妄议党中央大政方针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纪委国家监委对广西壮族自治区人大常委会原党组成员、副主任，桂林市委原书记周家斌严重违纪违法问题进行了立案审查调查。经查，周家斌丧失理想信念，背弃初心使命，妄议党中央大政方针，搞投机钻营，结交政治骗子；违反中央八项规定精神，公款旅游，接受可能影响公正执行公务的宴请；在干部选拔任用工作中任人唯亲，利用职权为他人谋取利益，不按规定报告个人有关事项，在组织谈话时不如实说明问题；违规收受礼品、礼金，搞权色交易；贪欲膨胀，将公权力异化为谋取私利的工具，利用职务便利为他人在工程承揽、职务提拔等方面谋利，并非法收受巨额财物。周家斌严重违反党的政治纪律、组织纪律、廉洁纪律和生活纪律，构成严重职务违法并涉嫌受贿犯罪，且在党的十八大后不收敛、不收手，性质严重，影响恶劣，应予严肃处理。依据相关规定，决定给予周家斌开除党籍处分；由国家监委给予其开除公职处分；终止其党的二十大代表、广西壮族自治区第十二次党代会代表、桂林市第六次党代会代表资格；收缴其违纪违法所得；将其涉嫌犯罪问题移送检察机关依法审查起诉，所涉财物一并移送。</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标题：习近平会见新西兰总理拉克森</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6月20日上午，国家主席习近平在北京人民大会堂会见来华进行正式访问的新西兰总理拉克森。习近平指出，中新关系历经50多年，始终相互尊重、携手前行，两国关系长期走在中国同西方发达国家关系前列。在中新全面战略伙伴关系开启第二个10年之际，双方要共同推动中新关系取得更大发展。习近平强调，中新双方要深化贸易和投资合作，挖掘科技创新、应对气候变化、基础设施等领域合作潜力，加强教育、文化、青年、民间、地方交流。拉克森表示，新方高度重视对华关系，将继续奉行一个中国政策，愿同中方坚持相互尊重、相互理解，扩大贸易、投资规模，深化农业、渔业、乳业合作，密切旅游、教育等领域人文交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标题：滚动更新丨美股三大指数集体高开，Circle涨近15%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道指涨0.33%，标普500指数涨0.39%，纳指涨0.58%。Circle涨近15%，特斯拉涨近2%。欧洲主要股指收盘多数上涨，德国DAX30指数涨1.31%，英国富时100指数跌0.19%，法国CAC40指数涨0.48%，欧洲斯托克50指数涨0.67%。美股随后高开低走，三大指数集体转跌，纳指跌0.78%，标普500指数跌0.3%，道指跌0.02%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标题：中欧就电动汽车反补贴案等议题进行了磋商，为中欧今年重要议程做好准备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欧双方于6月19日通过视频会谈就电动汽车反补贴案等贸易救济案件、出口管制、市场准入等经贸议题进行了深入磋商，一致同意为中欧今年重要议程做好经贸准备，推动中欧经贸关系健康稳定持续发展。商务部表示中方一直与欧方保持各层级密切沟通，外交部强调中国的产业补贴政策遵守世界贸易组织规则，反对任何损害中国发展权利的企图。欧盟中国商会对欧盟拟限制中企参与欧洲医疗采购市场表示严重关切，认为这将冲击中欧医疗领域的互信与合作基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标题：欧洲赴美游人数锐减，特朗普政府政策“劝退”欧洲旅客</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摘要：由于对美国边境管控和特朗普政府政策的担忧，前往美国的欧洲游客数量正在继续减少。美国国家旅游办公室的数据显示，5月从丹麦、德国和法国前往美国的旅客量分别下降20%、19%和9%。航空分析公司OAG Aviation的数据表明，7月美国入境预订总量同比下降13%。欧洲主要航空公司预计旅行活动将放缓，需求下降将加剧航空公司的财务压力。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标题：专访｜以色列前和谈代表丹尼尔·利维：以色列处于过度扩张的狂妄政策中，可能被反噬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前和谈代表丹尼尔·利维和英国专家尼尔·奎利姆在专访中讨论了以色列对伊朗的“先发制人”打击及其背后的政治动机。利维指出，以色列总理内塔尼亚胡可能因国内政治压力和对美伊谈判的担忧而采取行动，试图通过军事打击影响谈判进程。奎利姆认为，内塔尼亚胡试图利用当前时机对伊朗进行长期战争，并可能寻求特朗普政府的支持。两人还讨论了以色列行动对中东地区稳定、伊朗政权及国际谈判的潜在影响。</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标题：本田和日产考虑在美国建立合作关系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本田汽车公司正考虑与日产汽车公司开展业务合作，以应对美国政府的关税政策带来的不确定性。此外，新闻还涉及全球汽车市场的多个动态，包括马来西亚和印尼新车销量的下降，巴基斯坦计划到2030年电动汽车市场份额达30%，以及LG新能源与丰田通商成立电池回收合资企业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标题：特斯拉电网侧储能电站项目落户上海临港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20日，上海市临港新片区管委会、上海市奉贤区人民政府、中国康富国际租赁股份有限公司、特斯拉（上海）有限公司签约构网型零碳能源国际合作示范中心项目，标志着总投资40亿元的吉瓦时级电网侧独立储能电站及配套重大项目正式落户临港。该项目由康岙能源实施，采用特斯拉Megapack储能产品，是特斯拉储能产品在中国大陆电网侧的首次尝试。特斯拉上海储能超级工厂已于2024年5月开工，12月竣工，首台Megapack储能系统于3月21日出口至澳大利亚，目前已有数百台出口至欧洲、大洋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标题：奥迪取消到2033年停售燃油车的计划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摘要：奥迪宣布取消原定于2033年全面停止内燃机车型开发与销售的计划，表示将根据市场发展情况灵活应对。奥迪首席执行官Gernot Döllner证实，公司已决定取消内燃机淘汰时间表，并将在2024年至2026年间推出一系列全新的内燃机车型及插电式混合动力车型。奥迪还将主导大众汽车集团旗下所有大型车型的硬件与软件架构开发项目，包括推动大众汽车集团首次实现“软件定义汽车”的下一代SSP平台。奥迪正在进行产品线精简调整，A1和Q2车型将不再更新换代，Q3和A3将成为入门级车型，A8继续担任轿车系列的旗舰车型。奥迪正在开发一款A3级别的纯电动车型，预计2026年推出。奥迪中国官方回复称，奥迪将覆盖所有驱动形式，积极务实地向纯电动逐步转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标题：传萝卜快跑计划向新加坡和马来西亚扩展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摘要：百度公司计划最早于今年在新加坡和马来西亚推出其萝卜快跑（Apollo Go）自动驾驶出租车服务，以扩大全球业务版图。萝卜快跑正与潜在合作伙伴洽谈，探索适合新马市场的商业模式。目前，萝卜快跑已在全球部署逾1,000辆自动驾驶汽车，累计订单量突破1,100万次。此外，萝卜快跑还在探索进入欧洲和土耳其市场，并已获批在香港东涌的指定路段和时段开展测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标题：推荐1现场视频：菲方侵闯黄岩岛被驱离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摘要：6月20日，菲律宾3006号公务船执意抵近侵闯中国黄岩岛领海。中方海警采取三面包夹菲方船只，并用水炮将其驱离。</w:t>
      </w:r>
    </w:p>
    <w:p>
      <w:pPr>
        <w:spacing w:after="0"/>
      </w:pPr>
      <w:r>
        <w:rPr>
          <w:rFonts w:ascii="微软雅黑" w:hAnsi="微软雅黑" w:eastAsia="微软雅黑"/>
          <w:b/>
          <w:color w:val="000000"/>
          <w:sz w:val="18"/>
        </w:rPr>
        <w:t>标题：2025年06月21日汽车相关企业股市情况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