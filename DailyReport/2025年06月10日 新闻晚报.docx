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2025年06月10日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是'十四五'规划收官之年，也是'十五五'规划谋篇布局之年。为科学制定和实施'十五五'规划，现开展网上意见征求活动，邀请广大网民和社会各界提供宝贵意见和建议。活动涵盖科技创新、全面深化改革、文化遗产传承保护、住房保障、高水平对外开放等多个领域。网民提出的建议包括普及12年基础教育、推动就业公平、构建全周期生育支持体系、完善公共交通体系、取消大学英语四六级考试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标题：司法部公布新修订的《法律援助投诉处理办法》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司法部公布新修订的《法律援助投诉处理办法》，自2025年6月15日起施行。新修订的办法共五章32条，旨在方便群众投诉，畅通投诉渠道，要求司法行政机关公示投诉信息，提供无障碍服务，并完善投诉受理、调查、处理和反馈流程。办法扩大投诉范围，包括七种投诉情形，并将四类群团组织纳入投诉范围，实行全流程监管，对违法违规行为追究法律责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标题：我国首个再生金属品种铸造铝合金期货及期权挂牌交易</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10日，上海期货交易所铸造铝合金期货及期权挂牌交易，标志着我国期货市场迎来首个再生金属品种，其中，铸造铝合金期货于上午9时挂牌，铸造铝合金期权于当日21时挂牌。作为世界铝工业大国，我国已建成“铝土矿-氧化铝-电解铝-铝加工-铝应用-再生铝”的完整产业链。推出铸造铝合金期货及期权，一方面将显著提升铝产业链的风险管理能力，另一方面通过期货市场的价格发现功能，将进一步增强我国在国际再生铝市场的价格影响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标题：如何织牢重点群体就业保障网？（政策问答·稳就业，政策有哪些）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我国高校毕业生规模创新高，脱贫人口务工规模需保持在3000万人以上，就业总量压力不减，结构性矛盾突出。人力资源社会保障部等部门实施多项政策举措，包括全国城市联合招聘高校毕业生专场活动、国聘行动、百日千万招聘专项行动等，发布岗位超千万个。针对未就业毕业生，提供至少1次政策宣介、1次职业指导、3次岗位推荐及1次培训或见习机会；聚焦困难毕业生开展结对帮扶。深化东西部劳务协作，组建更多区域劳务协作联盟，扩围都市劳务协作圈。实施防止返贫就业攻坚行动，全力稳住脱贫人口务工规模和收入水平。开展失业人员集中帮扶行动，提供就业政策、培训项目、市场岗位等支持。强化惠企政策支持，包括失业保险稳岗返还、阶段性降低失业、工伤保险费率政策等。支持技能提升，实施“技能照亮前程”培训行动。人力资源社会保障部将更加突出就业优先导向，做好应对不确定性的准备，全面落实存量政策，适时推出增量政策，加快完善就业公共服务体系，全力以赴完成稳就业目标任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标题：推荐水污染致上万亩水稻无水可种？安徽蚌埠再通报：今起发放农业保险赔付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安徽蚌埠市因水污染导致上万亩水稻无水可种，市、区联合工作组已采取措施，包括农技专家实地排查、水质监测，并发现灌溉区域部分点位全盐量、氯化物超标。6月10日起开始发放农业保险赔付，同时加强园区企业及污水处理厂监管，新增除盐降氯设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标题：幼儿园园长涉贪千万一审被判11年：是否“国家工作人员”引争议，其已上诉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幼儿园园长孟希娟因涉嫌贪污1079万元被一审判处有期徒刑11年，并处罚金100万元。孟希娟自2005年起担任咸阳偏转幼儿园负责人，后被任命为园长。公诉机关指控其利用职务便利非法占有公共财物，而孟希娟及其亲属则认为幼儿园系其个人承包经营，1079万元为幼儿园资本备用金，非国有资产。一审法院认定孟希娟为国家工作人员，其行为构成贪污罪。孟希娟已上诉至咸阳中院。</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标题：上海市委原常委、浦东新区区委原书记朱芝松严重违纪违法被双开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纪委国家监委对上海市委原常委、浦东新区区委原书记朱芝松严重违纪违法问题进行了立案审查调查，并决定给予其开除党籍和公职处分，终止其相关代表资格，收缴违纪违法所得，并将其涉嫌犯罪问题移送检察机关依法审查起诉。朱芝松被查实存在多项违纪违法行为，包括对抗组织审查、违规接受宴请、不如实报告个人有关事项、违规干预工程项目等。</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标题：市场情绪再测试！“报复性税收”引争议之际，本周又迎三场美债拍卖</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本周美国财政部将进行三场美债拍卖，包括580亿美元的三年期国债、390亿美元的10年期国债和220亿美元的30年期国债。这些拍卖被视为衡量国内外投资者对美债和美元资产需求的风向标。近期，美债收益率上升，30年期美债收益率上周五升至4.97%，接近2023年以来最高水平。市场担忧特朗普的贸易和减税政策将加剧美国和全球通货膨胀，抑制全球增长，迫使政府增加支出。摩根大通CEO戴蒙警告美债市场可能“破裂”，并指出美国赤字已占GDP的120%。海外投资者对短期美债仍有兴趣，但对长期美债需求下降，尤其是30年期美债。特朗普“大而美法案”中的“报复性税收”条款可能进一步引发海外投资者对美债的抵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标题：华尔街三巨头唱多美股！新高还有哪些考验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华尔街三巨头花旗集团、摩根士丹利和高盛近期上调了对标普500指数的目标点位，分别预测至6300点、6500点和6500点，认为经济增长韧性和企业盈利前景改善将支撑股市上行。然而，市场观点警告过度一致的预期和不确定性可能引发短期波动。标普500指数已接近历史高位，但机构投资者的乐观情绪可能预示着短期顶部。美国联邦债务上限、特朗普减税法案前景及贸易谈判的不确定性仍是市场关注焦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标题：任内开庭可能性不大！韩国总统李在明迎利好，所涉司法案件被延期</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韩国总统李在明所涉司法案件被韩国首尔高等法院决定延期审理，依据韩国《宪法》第84条，总统在职期间免受刑事起诉。这一决定意味着至少在李在明5年总统任期内，相关案件不会开庭重审。李在明面临的另外4起案件也可能参照此决定延期。韩国民调显示，约六成民众看好李在明的施政前景。同时，韩国经济面临挑战，一季度经济萎缩0.2%，李在明已采取措施应对经济低迷与物价上涨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标题：特朗普公布新生儿储蓄计划 每生一孩存1000美元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公布了一项新生儿储蓄计划，为2025年1月1日至2029年1月1日期间出生的所有美国公民子女设立延税投资账户，称为“特朗普账户”。政府将为每个孩子存入1000美元，投资于跟踪美国股市大盘的指数基金。监护人或其他私人实体可在孩子的整个生命周期内每年额外缴款最多5000美元。资金使用受到严格限制：18岁可提取50%余额；25岁可全额用于创业或教育；30岁才可自由支配全部资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标题：日本称首次发现中国两艘航母在太平洋海域活动，外交部回应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日本防卫省首次发现中国两艘航母同时在太平洋海域活动，外交部发言人林剑在6月10日的例行记者会上回应称，中国军舰的活动完全符合国际法和国际惯例，中国一贯奉行防御性的国防政策，希望日方客观理性看待。</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标题：L2级辅助驾驶国标将临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4日，全国标准信息公共服务平台公示了关于征求《智能网联汽车组合驾驶辅助系统安全要求》拟立项强制性国家标准项目意见的通知，标志着L2级辅助驾驶的强制性国标即将出台。该标准由工信部提出，全国汽车标准化技术委员会智能网联汽车分会执行，多家单位参与起草，适用于特定汽车，规定了系统的通用技术要求，包括运动控制、驾驶员状态监测等多方面，并明确了审核要求和试验方法。此标准旨在约束功能表现，提升产品安全性能，减少安全事故，提升道路交通安全，为行业管理提供支持，降低企业成本，减少国际贸易技术壁垒。目前，L2级辅助驾驶上车规模大，但存在车企宣传夸大、误导消费者的问题，监管层和行业正积极治理。未来，L2级辅助驾驶国标落地后，行业将进入新阶段，L3级自动驾驶的立法进程可能成为下一个行业焦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标题：【快讯】中国向美国三车企发放稀土出口许可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已向美国三大车企（通用、福特和Stellantis）的稀土供应商发放临时出口许可，有效期限为六个月。美国司法部要求延长特朗普关税无效判决的暂缓执行期。中国商务部表示与欧盟关于为中国制造的电动汽车设定最低价格的谈判已进入最后阶段。比亚迪任命前Stellantis高管为欧洲轻型商用车业务负责人，并计划扩大南非经销商网络。吉利与Voltron合作在印尼开展电动汽车充电业务。宝马将在美国生产电动版X5与X7。印度塔塔汽车计划未来5年投资41亿美元用于电动汽车和新车型。宾利暂停部分对美出口并维持美国定价至6月。Stellantis在都灵工厂启动自愿离职计划。VinFast Q1营收增长但净亏损扩大。特朗普考虑出售或赠送特斯拉Model S。瑞典AI初创公司Lovable计划筹集至少1亿美元。米其林将关闭墨西哥一家工厂。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标题：高通收购Autotalks</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摘要：高通（Qualcomm Incorporated）宣布其子公司高通技术（Qualcomm Technologies）已完成对车联网（V2X）直接通信解决方案供应商Autotalks的收购。此次收购旨在为汽车制造商和更广泛的生态系统提供全面的、可量产且符合汽车标准的全球V2X解决方案组合，以提升道路安全和运输效率。高通技术公司汽车、工业及嵌入式物联网集团总经理Nakul Duggal表示，此次收购是公司自2017年以来投资V2X技术的战略性一步，旨在进一步推进面向网联和自动驾驶汽车的V2X解决方案。Autotalks前首席执行官、现任高通技术产品管理副总裁的Hagai Zyss表示，加入高通将加速V2X在全球范围内的开发和普及。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标题：工信部发文，这种汽车将被严查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业和信息化部（工信部）于6月9日晚间发布通知，决定组织开展2025年度道路机动车辆生产企业及产品生产一致性监督检查工作。此次检查旨在加强事中事后监管，督促企业规范生产经营和宣传营销行为，保障消费者合法权益。检查将重点针对舆论关注度高、存在较大质量安全隐患的车型，包括整车结构参数核查、整车正面碰撞、电动汽车安全要求等项目。不符合国家标准要求的企业将面临公开通报、暂停相关产品《公告》等处罚措施。检查范围涵盖已获得道路机动车辆生产企业及产品准入许可的企业及产品，检查地点包括生产企业及产品经销场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标题：宝马将在美产电动版X5等车型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宝马宣布将在美国南卡罗来纳州斯帕坦堡工厂生产新一代X5与X7的电动版车型（iX5和iX7），并计划到2030年前在该工厂新增不少于6款电动SUV的生产。首款美国制造的宝马电动车型iX5计划明年投产，iX7将于2027年推出。宝马正投资7亿美元新建电池设施和10亿美元升级整车装配线。新款电动车续航里程将突破560英里，充电时间较现有技术缩短30%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标题：特斯拉第800万辆车下线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摘要：特斯拉第800万辆汽车于柏林超级工厂下线，该车为Model Y。特斯拉表示其产品实力经得起全球车主的检验，并感谢所有特斯拉车主、合作伙伴和同行者。特斯拉在生产历程中有多个百万辆的里程碑，从2003年创立到2020年3月达成第100万辆，耗时12年；第300万辆于2022年8月达成；第500万辆于2023年9月达成；第600万辆于2024年3月下线；第700万辆于2024年10月下线；第800万辆于2025年6月下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标题：汽车行业靠什么摆脱“内卷”泥潭？</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汽车产业在电动化、智能化浪潮中快速崛起，但行业内卷式竞争愈演愈烈，价格战、技术内耗、营销乱象等问题不断涌现，削弱了企业盈利能力，威胁行业长期健康发展。2025中国汽车重庆论坛上，行业领袖呼吁回归理性竞争，以技术创新和全球化布局破局，维护公平有序的市场氛围。数据显示，2024年国内车市降价车型超过200款，2025年前4个月已有60多款车型降价，5月份降价车型激增至百余款，部分车型降幅超过5万元。行业整体利润持续下滑，目前已降至4%以下的极低水平。多位行业领袖指出，内卷式竞争导致企业盈利能力减弱，减少创新投入，损害产品质量和安全，影响产业链协同，削弱产业韧性和内生动力。论坛上，大家一致认为，破除内卷的关键在于回归理性竞争，坚守安全底线，推动高质量发展，通过技术创新、品牌向上和全球化布局实现可持续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标题：2025第八届智能辅助驾驶大会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第八届智能辅助驾驶大会将于7月22日在上海举行，主题为“AI赋能、安全领航”，汇聚车企、科技巨头、核心零部件供应商及科研机构，探讨智能辅助驾驶技术的深度应用与未来发展。大会设有AI端到端专场、数据与算力专场、智能辅助驾驶测试验证专场及智能辅助驾驶感知融合专场，聚焦技术前沿。</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标题：擦亮高质量发展的民生底色——各地进一步保障和改善民生观察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摘要：新闻观察了各地在保障和改善民生方面的努力，强调了高质量发展中民生工作的重要性。具体措施包括政策支持、数字量化目标的设定以及具体实施日期的安排，旨在提升民众生活质量。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标题：接着谈！中美经贸磋商机制首次会议将继续进行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摘要：中美经贸磋商机制首次会议于当地时间6月9日在英国伦敦开始举行，中共中央政治局委员、国务院副总理何立峰与美方代表参加。会议于6月10日继续进行。</w:t>
      </w:r>
    </w:p>
    <w:p>
      <w:pPr>
        <w:spacing w:after="0"/>
      </w:pPr>
      <w:r>
        <w:rPr>
          <w:rFonts w:ascii="微软雅黑" w:hAnsi="微软雅黑" w:eastAsia="微软雅黑"/>
          <w:b/>
          <w:color w:val="000000"/>
          <w:sz w:val="18"/>
        </w:rPr>
        <w:t>标题：2025年06月10日汽车相关企业股市情况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2025年06月10日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