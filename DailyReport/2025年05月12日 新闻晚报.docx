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标题：《新时代的中国国家安全》白皮书发布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新闻办公室5月12日发布《新时代的中国国家安全》白皮书，全面阐释新时代中国国家安全工作的创新理念、生动实践和建设成果。白皮书分为六个部分，强调总体国家安全观的重要性，指出其为新时代国家安全指引方向，为中国式现代化提供坚实支撑，并在全球安全倡议中推进国际共同安全。白皮书还强调中国国家安全坚持中国特色国家安全道路，维护国家领土完整和海洋权益，确保新兴领域安全可靠，为实现中华民族伟大复兴筑牢安全屏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标题：教育部：设立县域普通高中头雁教师岗位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办公厅近日印发《关于实施全国县域普通高中头雁教师岗位计划的通知》，旨在培养县域普通高中领军教育教学人才。通知指出，将设立县中头雁教师岗位，由优秀教师担任，支持他们建立工作室，搭建交流平台，成立学科专业发展共同体，开展科研活动，创新教育方法，辐射带动县中教师队伍建设。头雁教师岗位计划实行聘期制管理，每批聘期3年，首批共600人。教育部将为工作室提供设备支持，对中西部地区工作室给予经费支持，并对成效突出的省份、高校和个人给予倾斜激励，以建设高素质专业化县中教师队伍，推动教育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标题：65款违法违规收集使用个人信息的App被通报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依据《网络安全法》《个人信息保护法》等法律法规，国家计算机病毒应急处理中心检测发现65款移动应用存在违法违规收集使用个人信息情况，涉及问题包括未明确提示用户阅读隐私政策、未逐一列出收集使用个人信息的目的、未告知个人信息接收方、未征得用户同意开始收集个人信息、未提供有效的个人信息更正删除功能等。检测时间为2025年4月8日至2025年4月28日。上期通报的67款移动应用中，仍有31款存在问题，已予以下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标题：简化流程、风险共担 看金融“组合拳”如何护航小微外贸企业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1月至4月，我国货物贸易进出口总值14.14万亿元，同比增长2.4%。针对外贸企业订单缩减、资金回笼困难等问题，各地创新金融服务，如广西的“边贸贷”和深圳的“跨境电商保”，以及国家金融监督管理总局要求金融机构对中小企业不抽贷、不断贷。中国进出口银行通过与商业银行建立风险分担机制，推出风险共担转贷款业务，服务小微外贸企业。出口信用保险为企业提供贸易全链条风险覆盖，助力企业开拓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标题：从“过境游”到“深度游” 中国国际航线网络拓展带动入境游消费增长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摘要：中国国际航线网络的拓展正推动入境游消费从“过境游”向“深度游”转变，促进了旅游消费的增长。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标题：商务部：严打战略矿产走私出口，加大口岸查验和打击查处力度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网站2025年5月12日报道，国家出口管制工作协调机制办公室在广东省深圳市召开加强战略矿产出口全链条管控工作部署会，部署打击战略矿产走私出口专项行动。会议明确了商务部、公安部、国家安全部、海关总署、国家邮政局等部门在专项行动中的任务分工，要求加强执法协作，严厉打击伪报瞒报、夹藏走私、“第三国”转口等违法违规行为，加大口岸查验和打击查处力度，深挖幕后非法实体和走私网络，从严从快查办违法案件，以维护国家安全和发展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标题：山东枣庄同一站点两名饿了么骑手先后猝死，当地热线：职能部门正调查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摘要：山东省枣庄市台儿庄区的两名饿了么骑手袁某和梁某在2025年4月23日和5月4日先后猝死，死因均为“呼吸心跳骤停”。家属怀疑与高强度工作有关。当地政府已介入调查，饿了么方面表示将处理此事。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标题：国内首例侵入式脑机接口系统前瞻性临床试验：受试者已能用意念玩游戏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内首例侵入式脑机接口系统前瞻性临床试验中，一名失去四肢的受试者通过植入的脑机接口设备，已能用意念玩赛车和下棋等游戏。该试验由上海阶梯医疗科技有限公司开发，采用侵入式技术路线，植入体直径26mm、厚度不到6mm，是全球最小尺寸的脑控植入体。受试者术后一个月内无不良反应，植入电极稳定。产品预计2028年上市，将首先训练对电子设备的控制，下一步尝试对机械臂、轮椅等智能设备进行控制。阶梯医疗预计于明年年初推出下一代产品，通量将提升四倍，能够满足更复杂物理终端设备的控制需求，同时还将开发语言解码功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 美股三大期指盘前大涨，中概股集体上涨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期指盘前大涨，中概股集体上涨。具体来看，纳斯达克100期货小型涨3.43%，道琼斯期货小型涨1.98%，标普500期货小型涨2.56%。中概股方面，小鹏汽车涨超8%，阿里巴巴、哔哩哔哩、理想汽车涨超7%，蔚来涨超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标题：关税热度超AI！美国科技企业一季度业绩超预期，这些隐忧不容忽视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科技企业一季度业绩普遍强劲，尤其是线上广告收入同比涨幅超出市场预期。然而，企业对美国总统特朗普关税政策及其影响的忧虑未减。标普500指数上市企业对“关税”提及的次数超过了“人工智能”（AI）。科技巨头如Meta和Alphabet等录得强劲收入和盈利，但高管们对今年剩余时间的业绩指引表示担忧，主要由于贸易问题和宏观经济不确定性。分析显示，关税政策可能推高美国国内物价，抑制消费者支出，并令美国经济陷入衰退旋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标题：结果“困难但有益” 伊美双方同意继续推进谈判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美双方在阿曼首都马斯喀特举行的第四轮伊朗美国核问题间接谈判结束，双方同意继续推进谈判，解决技术性问题。伊朗外交部发言人巴加埃表示本轮谈判“艰难但有益”，下一轮谈判的时间和地点将由阿曼宣布。美国高级官员称谈判令人鼓舞，双方计划很快在更多技术性议题上取得进展。阿曼外长巴德尔表示会谈提出“有益且具有原创性”的想法，体现了双方希望达成“体面协议”的共同意愿。尽管谈判结果积极，但美伊双方在谈判过程中均有强硬表态，以色列也重申其立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标题：波兰关闭俄罗斯驻克拉科夫领事馆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摘要：波兰外长西科尔斯基12日在社交平台X上宣布，关闭俄罗斯驻克拉科夫领事馆。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标题：欧盟对美国关税的强硬态度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针对美国关税政策表现出强硬态度，决定向世界贸易组织提起诉讼以维护自身权益，并计划对价值950亿欧元的美国进口产品采取潜在反制措施，涉及酒类、飞机、汽车、保健产品等。如果欧美贸易谈判未取得积极成果，欧盟将对美国加征报复性关税。此举反映了欧盟在国际贸易中坚决捍卫自身利益的态度，以及欧美贸易关系的复杂性和紧张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标题：《关于进一步优化机动车环境监管的意见》相关解读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生态环境部等多部门印发了《关于进一步优化机动车环境监管的意见》，旨在应对机动车尾气成为大气污染主要来源的问题，如机动车氨氧化物排放量占比高，在许多城市是PM2.5首要贡献者。意见总体思路为精准、科学、依法治污，重点加强对重型货车和机动车排放检验维修机构监管，落实货车排放各环节相关方责任，发挥科技和数智手段进行智能监管。意见内容涵盖五方面：重型货车排放监管、机动车排放与检验维护治理、机动车排放源头管理、数据共享和协同联动、提升数智化监管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标题：宁德时代港股发行价263港元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计划在港交所发行H股，最高发行价为263港元/股，预计筹集410亿港元资金，用于海外产能扩张和国际业务拓展。其中，部分资金将用于在匈牙利建设一座电池工厂，投资额达73亿欧元。宁德时代还宣布股东李平及其配偶将捐赠405万股股票支持教育事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标题：宁德时代2025年招股计划及募资用途</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计划于2025年5月12日至5月15日在港交所进行招股，拟在全球发售1.18亿股H股，其中香港公开发售占7.5%，国际发售占92.5%。发售价设定为不高于263港元，每手为100股H股，预计H股将于2025年5月20日上午九时开始在联交所进行买卖。扣除相关费用后，按照每股263.00港元的发售价计算，公司预计将收到全球发售募集资金净额约307.18亿港元。其中约90%的资金将用于推进匈牙利项目的第一期和第二期建设，约10%用于营运资金和其他一般性企业用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标题：比亚迪官宣进入罗马尼亚市场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宣布正式进入罗马尼亚市场，引入多款车型，并与当地经销商合作开设首家门店，计划到2025年底在罗马尼亚多个城市开设30多个销售点。比亚迪自2021年启动'乘用车出海'计划以来，已登陆多个国家和地区，并在海外建立工厂。比亚迪柬埔寨乘用车工厂计划于今年年底前投入使用，年产能1万台。今年4月，比亚迪海外销量达7.9万辆，占整体销量21%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标题：比亚迪新能源汽车出口巴西及海外市场发展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新能源汽车出口巴西及海外市场发展，2025年一季度乘用车和皮卡海外销量超20万台，同比增长1096%。比亚迪计划运营8艘滚装船，目前已投入4艘，第二艘9200车位的'西安号'预计2025年5月启航。比亚迪在巴西销售多种车型，巴伊亚州的工厂年产能有望提升到30万辆。截至2025年4月，比亚迪新能源汽车已进入110多个国家和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标题：德国CustomCells破产：欧洲电池业的警示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动力电池制造商CustomCells宣布破产，对欧洲动力电池产业造成打击。CustomCells成立于2012年，专注于高性能电池技术开发，拥有超200名员工，在伊策霍和图宾根建有生产基地。公司核心技术包括硅基阳极材料等，并为保时捷等大客户提供定制化方案。破产原因包括德国设备制造商的破产导致资金支持和产业链协同丧失，保时捷取消扩产计划切断订单来源，市场需求突变导致产能代坡遇阻，以及飞行汽车项目问题导致现金流断裂。深层次原因涉及技术瓶颈、竞争加剧和战略失衡。专家建议构建多元客户格局、注重技术与商业化平衡、建立资金与产能规划的动态检测机制。</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标题：世贸组织欢迎中美经贸高层会谈取得积极成果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世界贸易组织总干事伊维拉于当地时间5月11日发表声明，欢迎中美经贸高层会谈取得的积极成果，认为这对中美两国及全球其他国家，包括最脆弱经济体至关重要。中美经贸高层会谈于5月10日至11日在瑞士日内瓦举行，双方围绕落实1月17日中美元首通话重要共识进行了坦诚、深入、具有建设性的沟通，达成一系列重要共识，会谈取得实质性进展。中方表示，中美经贸关系的本质是互利共赢，双方应深挖合作潜力，推动中美经贸关系不断取得新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标题：中美日内瓦经贸会谈联合声明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日内瓦经贸会谈联合声明中，中华人民共和国政府与美利坚合众国政府认识到双边经贸关系的重要性，并承诺于2025年5月14日前采取一系列举措。美国将修改对中国商品加征的关税，暂停实施24%的关税，并取消部分加征关税。中国也将相应调整对美国商品的关税措施，并暂停或取消针对美国的非关税反制措施。双方将建立机制继续协商，中方代表为国务院副总理何立峰，美方代表为财政部长斯科特·贝森特和美国贸易代表贾米森·格里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标题：国务院新闻办公室发布《新时代的中国国家安全》白皮书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于2025年5月12日发布《新时代的中国国家安全》白皮书，全面阐释新时代中国国家安全工作的创新理念、生动实践和建设成果，旨在增进国际社会对中国国家安全的认知和理解。白皮书分为六个部分，强调总体国家安全观的重要性，指出中国国家安全形势保持总体稳定、稳中有进，为世界注入稳定性。白皮书还介绍了中国国家安全的特点和目标，包括坚持中国特色国家安全道路，维护国家领土完整和海洋权益，确保新兴领域安全可靠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标题：世界大和解？中美达成重要共识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12日，中华人民共和国政府和美利坚合众国政府联合发布中美日内瓦经贸会谈联合声明。声明指出，中美双方认识到双边经贸关系的重要性，并同意采取一系列措施以缓解贸易紧张。美国将暂停实施24%的对中国商品加征关税，并取消部分加征关税；中国也将相应调整对美国商品的关税措施。双方同意建立机制继续协商，中方代表为国务院副总理何立峰，美方代表为财政部长斯科特·贝森特和贸易代表贾米森·格里尔。会谈于5月10日至11日在瑞士日内瓦举行，何立峰表示会谈取得实质性进展，双方同意建立中美经贸磋商机制。</w:t>
      </w:r>
    </w:p>
    <w:p>
      <w:pPr>
        <w:spacing w:after="0"/>
      </w:pPr>
      <w:r>
        <w:rPr>
          <w:rFonts w:ascii="微软雅黑" w:hAnsi="微软雅黑" w:eastAsia="微软雅黑"/>
          <w:b/>
          <w:color w:val="000000"/>
          <w:sz w:val="18"/>
        </w:rPr>
        <w:t>标题：2025年05月12日汽车相关企业股市情况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