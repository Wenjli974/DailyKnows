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2025年04月24日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标题：巡回采购团+电商平台直采，“外贸优品中华行”帮助外贸企业拓国内市场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启动“外贸优品中华行”系列活动，通过组建巡回采购团和电商平台直采等方式，帮助外贸企业拓展内销渠道。4月24日，商务部新闻发言人何亚东介绍，该活动是推进内外贸一体化的标志性活动，已有15家主要电商平台参与，推出订单直采、供采对接等8方面举措。截至4月23日，9家电商平台已开放入驻绿色通道，6家电商平台建立内销专区，对接超6000家次外贸企业，超600家次入驻。活动已在海南、广东、江苏等地成功举办，福建、湖北、湖南等地也将陆续举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标题：焦点访谈丨面对关税霸凌，中国外贸企业如何破局？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面对美国大幅提升我国输美商品关税的挑战，中国商务部及各地政府加大力度推进内外贸一体化，帮助外贸企业拓展内销市场。京东等电商平台推出出口转内销扶持计划，快速帮助外贸企业上线销售积压产品。永辉超市等线下商超也为外贸企业开通内销直通车，加速产品上架。商务部提出加快推进内外贸一体化，各地政府出台举措支持外贸企业。苏州、宁波、上海等地政府采取具体措施帮助企业应对挑战。中国外贸企业在多方助力下，展现出强大的韧性与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标题：东部战区就美舰过航台湾海峡发表谈话，现场跟监视频公布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东部战区新闻发言人就美“劳伦斯”号导弹驱逐舰过航台湾海峡发表谈话，表示中国人民解放军东部战区组织海空兵力对美舰过航行动全程跟监警戒，依法有效处置。美有关言论被指颠倒是非、曲解法理、混淆视听，误导国际认知。东部战区正告美方停止歪曲炒作，共同维护台海和平稳定。现场跟监视频已公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标题：持币人受邀“与总统共进晚宴”？特朗普模因币暴涨背后的营销套路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名为$TRUMP的模因币因与美国总统特朗普相关的营销活动刺激，价格在23日大幅上涨超过70%，报13.30美元，日内涨幅接近50%。该代币的官方网站与社交平台X账户宣布，前220名持币者将受邀参加5月22日在特朗普高尔夫俱乐部举行的晚宴，前25名还将参加私人贵宾招待会并参观白宫。然而，白宫加密货币办公室表示与该活动无关，特朗普是否出席也未得到确认。$TRUMP代币年初因“首款总统模因币”标签受到关注，但价格相比75美元的高点已大幅回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标题：两天回撤超200美元！国际金价大跳水，后市如何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国际金价在两天内回撤超过200美元，创下2021年6月以来最大跌幅。纽约商品交易所4月交割的COMEX黄金期货大跌3.7%，失守3300美元关口。市场开始讨论金价是否见顶，分析师观点分歧，有人认为这是牛市的正常调整，也有人认为金价可能已接近阶段高点。影响金价的因素包括全球经济秩序调整、去美元化趋势、经济衰退风险及黄金作为波动性对冲的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标题：土耳其突发6.2级地震，最大城市伊斯坦布尔震感强烈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摘要：当地时间4月23日12时49分，土耳其发生6.2级地震，震源深度10千米。震中距离土耳其最大城市伊斯坦布尔大约80公里，伊斯坦布尔震感强烈。</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标题：商务部答一财：中欧技术团队一直就电动汽车价格承诺保持密切沟通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新闻发言人何亚东表示，中欧技术团队自4月8日商务部部长王文涛与欧盟委员会贸易和经济安全委员谢夫乔维奇举行视频会谈后，一直就电动汽车价格承诺和贸易投资合作有关问题保持密切沟通，并加紧推动磋商进程。中方愿与欧方共同努力，通过对话协商妥善处理经贸摩擦，深化双边务实合作，为中欧和世界经济注入更多的确定性和正能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标题：智能汽车OTA产业报告</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摘要：该新闻为智能汽车OTA产业报告的广告，提供了获取详尽完整版报告的方式，包括微信扫码、前往商城等，并提供了盖世汽车的联系方式和版权信息。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标题：斯凯孚启动新能源技术战略全景图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斯凯孚（SKF）在2025上海车展上启动新能源技术战略全景图，展示了其“智能+清洁”双轮驱动战略下的创新产品矩阵。斯凯孚深耕中国市场110多年，拥有9大生产基地，其中三家专注于汽车生产。公司计划到2030年实现制造端净零排放，到2050年实现全价值链净零排放。斯凯孚展出的产品包括专为大型SUV及轻型商用车打造的SKF Asymmetric Wheel End HBU、空气悬架轴承、商用车风扇支架轴承和EDS Kits（电驱动修理包）等，这些产品在性能上实现了突破与升级。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标题：美国六大汽车组织反对零部件关税政策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代表美国汽车行业的六家高端政策团体罕见地携手合作，向特朗普政府施压，反对将于5月3日生效的针对汽车零部件的25%关税政策。这些组织包括美国汽车创新联盟、美国国际汽车经销商协会等，代表美国第一大制造业，在全美50个州提供1000万个就业岗位，每年为美国经济贡献1.2万亿美元。他们表示，即将征收的关税可能会危及美国汽车制造业的产量，导致供应商停产、裁员和破产，进而影响整个汽车行业。特朗普总统已表明愿意重新考虑对进口汽车零部件征收的25%关税。汽车行业人士预计美国的汽车销量将下降数百万辆，新车和二手车价格将上涨，全行业成本将增加逾1000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标题：生态环境部将整治机动车检验机构造假乱象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生态环境部新闻发言人在4月例行新闻发布会上表明，近年有些机动车排放检验机构为获取经济收益，运用纂改数据、伪造报告等方式弄虚作假。这种行为对市场秩序造成了严重的破坏，也极大地影响了空气质量的改善进程。针对这一现象，生态环境部与市场监管总局共同出台了一个《关于机动车排放检验机构伪造排放检验结果或出具虚假排放检验报告情节严重判定标准的意见》，其中明确规定了“情节严重的判定准则”。在未来的工作中，生态环境部会持续关注机动车排放检验机构弄虚作假这类突出的问题，并且会联合其他相关部门，加强监督检查的力度，开展专项整治工作。对于违法的行为会进行严厉的惩处，从而坚决抑制机动车排放检验机构的造假乱象。这将有助于推动该行业健康有序地发展，为改善大气环境的质量给予强有力的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标题：晓莺说：中国汽车产业创新发展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产业在改革开放后从全球最大单一市场转变为世界最大的制造中心，并正在成为全球科技产业创新的前沿。中国制造业在全球占据举足轻重的地位，拥有完备的工业体系和丰富的人才资源。中国在技术创新领域成就显著，特别是在数字革命和新能源汽车关键零部件领域。中国汽车行业竞争加剧与技术创新快速发展同步进行，智电汽车的技术创新发展经历了油电平价、电车价格优势凸显和智驾平权三个阶段。中国汽车企业在车型开发周期上展现出巨大优势，产品输出和技术输出成为可能。外资企业需要整合中国供应链资源和重视本土团队研发与创新以保持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标题：德赛西威发布新战略，迈向智慧出行引领者</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德赛西威在上海车展开幕前夕发布新的发展战略、使命和愿景，旨在向智慧出行生态引领者升级。公司董事长高大一指出，面对电动化与智能化的关键转折点，德赛西威近五年研发投入复合增长率达34%，在全球布局12个研发机构，拥有4200余人的研发团队。德赛西威作为汽车电子领军企业，其三大业务在车展全新升级，提供不同方案和舱驾融合全栈解决方案。首席执行官徐建提出1-3年的基本解决方案，并发布研究报告分析AI时代用户群像。德赛西威的战略布局具有'中国视角'和'全球视野'，反映了中国科技企业在智能辅助驾驶变革中的突围方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标题：大陆集团汽车子集团将命名为Aumovio</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陆集团在2025上海国际车展上宣布，其汽车子集团将命名为Aumovio，并计划于2025年9月在法兰克福证券交易所上市。Aumovio寓意“应变自如的行业领先企业”，拥有约92,000名员工，2024财年销售额达194亿欧元，其中14%来自中国市场。Aumovio将专注于软件定义汽车及安全、愉悦、互联和自主出行等领域，预计到2029年相关解决方案的价值将以平均每年4.7%的速度增长。大陆集团在中国市场已有30年历史，拥有约10,000名员工，并持续完善本地化价值链布局。</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标题：商务部谈中欧汽车谈判进展：一直保持密切沟通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何亚东在4月24日的例行新闻发布会上表示，中欧技术团队自4月8日王文涛部长与欧委会贸易和经济安全委员谢夫乔维奇举行视频会谈后，一直就电动汽车价格承诺和贸易投资合作有关问题保持密切沟通，并加紧推动磋商进程。中方愿与欧方共同努力，通过对话协商妥善处理经贸摩擦，深化双边务实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标题：中美未进行任何经贸谈判，外交部、商务部再次表明中方立场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商务部在2025年4月24日的发布会上回应了关于中美经贸谈判的假消息，明确表示目前中美未进行任何经贸谈判。中方立场一贯明确，对磋商、对话持开放态度，但必须在平等、尊重、互惠的基础上进行。外交部发言人郭嘉昆强调，如果美方真想通过对话解决问题，应放弃极限施压和威胁讹诈。商务部新闻发言人何亚东指出，美方应正视国际社会和国内理性声音，彻底取消所有对华单边关税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标题：对华关税或“大幅下降”，市场压力之下特朗普“急于与中国达成协议”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特朗普政府在对华关税政策上出现松动迹象，特朗普表示将对中国的关税由当前145%的水平“大幅”下降，但“也不会降到零”。美国白宫新闻秘书莱维特和财政部长贝森特也表达了与中国达成贸易协议的意愿。中国外交部发言人郭嘉昆回应称，中方不愿打贸易战，但也不怕打，强调平等、尊重、互惠的对话基础。中美贸易战已对两国贸易关系造成严重影响，2024年双边贸易额达6883亿美元，但自4月2日特朗普公布“对等关税”措施以来，两国关税战加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标题：特朗普关税重压，在华美企能否置身事外？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朗普政府于4月2日宣布全面升级对华关税政策，新征税率达34%，部分行业综合税率飙升至54%，并对进口汽车及核心零部件统一征收25%关税。中方于4月4日宣布对美国输华商品同步加征34%关税。此轮政策交锋对在华运营的美国企业构成严峻挑战，如特斯拉等企业面临政策风险。美国企业的在华战略或将调整。</w:t>
      </w:r>
    </w:p>
    <w:p>
      <w:pPr>
        <w:spacing w:after="0"/>
      </w:pPr>
      <w:r>
        <w:rPr>
          <w:rFonts w:ascii="微软雅黑" w:hAnsi="微软雅黑" w:eastAsia="微软雅黑"/>
          <w:b/>
          <w:color w:val="000000"/>
          <w:sz w:val="18"/>
        </w:rPr>
        <w:t>标题：2025年04月24日汽车相关企业股市情况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