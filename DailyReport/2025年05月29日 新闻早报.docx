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网民和社会各界就科技创新、文化遗产传承保护、住房保障、区域协调发展、高水平对外开放等领域提供意见和建议。活动旨在科学制定'十五五'规划，全面落实党的二十大战略部署，推进中国式现代化。网民提出的建议包括农村土地健康管理、机动车驾驶培训考试改革、工程建设招标前置条件、安全生产管理平台建设、农民退休工资上调、数字安全与标准制定、量子计算机投入、法官惩戒制度完善、企业负责人培训、'三重一大'制度监督、大学生就业市场扩大、药店医保报销调查、老年人口事务局设立、医疗卫生健康事业发展、物业管理改进、'卡脖子'技术攻关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标题：国家医保局要求核查药师违规“挂证”等情况</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28日发布公告，要求核查药师违规“挂证”等情况。筛查发现，22个省份289家定点零售药店的135名药师存在跨省份审方售药情况，19个省份3154家定点零售药店的792名药师存在跨地市审方售药情况，24个省份20701家定点零售药店的8583名药师存在同一地市跨机构审方售药情况。国家医保局要求相关药师、定点零售药店和医保部门进行自查和核查，以保障用药安全和医保基金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标题：完善准入制度 优化营商环境（产经观察）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准入负面清单（2025年版）》发布，清单事项数量由2022年版的117项缩减至106项，市场准入限制进一步放宽，市场准入管理更加优化。文章通过安徽、海南、云南三地的实例，展示了市场准入负面清单制度如何优化营商环境，促进新业态新领域的发展。安徽通过优化无人驾驶航空器运营等市场准入环境，为低空经济发展保驾护航；海南简化商业航天领域市场准入审批流程，让商业航天发射驶入“快车道”；云南深入开展市场准入效能评估，以“全面体检”促进准入优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标题：国家疾控局：全国新冠疫情上升趋势减缓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疾控局28日表示，全国新冠疫情上升趋势减缓，大多数省份疫情已达高点或呈下降趋势。优势流行株为XDV变异株的第六代亚分支NB.1.8.1，致病力未发生明显变化。2025年3月以来，全国流感等其他急性呼吸道传染病疫情处于低水平，新冠疫情呈现逐渐上升态势。疫情存在地区差异，南方省份活动水平整体高于北方省份。全国发热门诊就诊人数、重症人数均未超过前期历次水平，没有对正常医疗秩序造成明显影响。临床病例主要以轻症和无明显症状为主，现有检测试剂和药物对新冠病毒NB.1.8.1亚分支依然有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标题：今年全国高考报名人数1335万，系2018年以来首次下降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全国高考报名人数为1335万人，比2024年减少7万人，这是自2018年以来首次下降。教育部数据显示，高考报名人数经历了从2008年的1061万下降到2013年的912万，再到2018年的975万后逐年增长的过程。2025年高考将于6月7日—6月8日举行，山西、内蒙古、河南、四川、云南、陕西、青海、宁夏8个省份将首次实施新高考“3+1+2”模式。教育部要求全方位防范舞弊，维护公平公正，包括强化人防物防技防，严格入场安检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标题：滚动更新丨美股三大指数持续下跌，现货黄金短线走低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持续下跌，现货黄金短线走低。科技七巨头多数上涨，英伟达涨超0.5%，市场静待盘后英伟达一季度财报。热门中概股涨跌不一，拼多多跌超2%，今明两年盈利预测遭下调。WTI原油站上62美元/桶，日内涨1.92%；布伦特原油现涨1.7%。现货黄金短线走低，现报3296.62美元/盎司。中通快递美股涨超4%，一季度净利润同比增长40.9%。美国天然气期货日内跌超3%，现报3.621美元/百万英热。美股三大指数抹去开盘涨幅。游戏驿站转跌，跌幅一度近5%。美股三大指数开盘小幅上涨，道指涨0.07%，纳指涨0.17%，标普500指数涨0.1%。欧股汽车股走高，梅赛德斯奔驰涨超1.5%，宝马涨超2%。美股三大股指期货小幅上涨。美国10年期国债收益率短线走低，抹平此前涨幅，现报4.454%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标题：不可容忍、不可接受 欧盟发出对以色列最严厉指责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副主席兼欧盟外交与安全政策高级代表卡拉斯就巴以问题发表声明，谴责以色列在加沙的军事行动，称其过度使用武力及造成的平民伤亡是不可容忍的，对民用基础设施的持续打击是不可接受的。欧盟呼吁立即恢复停火并通过谈判实现所有人质的释放以及永久结束敌对行动。欧盟还强烈谴责在被占领的约旦河西岸持续发生的定居者暴力行为，要求以色列立即采取果断措施解决这一问题。这是加沙冲突爆发后，欧盟对以色列最严厉的指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标题：印美贸易谈判过招不断！除了关税反制、苹果手机制造，印度最新要价来了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与美国之间的贸易谈判持续紧张，印度寻求保留对粮食和乳制品等敏感农产品的高额征税，同时提出削减杏仁等商品的进口关税。特朗普政府威胁对非美制造的智能手机征收25%关税，并反对苹果在印度建厂。印度计划根据WTO规则对美国的相关保障措施征收报复性关税，涉及价值76亿美元的产品。印度还希望美国削减对印度劳动密集型产业生产的商品征收的关税，并推动豁免印度工人的社会保障金。双方计划在秋季前就双边贸易协议的第一部分达成一致，目标在2030年前将双边贸易额翻一番以上，达到5000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标题：乌称已向俄递交有关停火文件，敦促俄方立即提交“备忘录”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国防部部长乌梅罗夫表示，乌方已向俄方代表团团长梅金斯基递交了停火文件，并敦促俄方在四天内提交“备忘录”。乌克兰外交部部长瑟比加对俄方延迟提交“备忘录”提出质疑。俄方表示已向乌方提出交换俄乌谈判调解备忘录的时间和地点，并宣布第二轮谈判将于6月2日在伊斯坦布尔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标题：韩国第21届总统选举开始“事前投票”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第21届总统选举“事前投票”于当地时间2025年5月29日上午6时开始，将持续至30日。此制度允许选举日可能缺席的选民提前投票，旨在提高投票率。韩国于2013年引入该制度，2017年首次在总统选举中实施。最新民调显示，共同民主党候选人李在明以49.2%的支持率领跑。韩国宪法法院于4月4日通过弹劾总统尹锡悦的裁决，新一届总统选举定于6月3日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标题：连线｜以军行动升级，加沙医生：我一天内目睹了上百人死亡，鲜血顺地势流淌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以色列军方升级在加沙地带的军事行动，导致严重人道主义危机。巴勒斯坦医生阿卜杜勒·拉赫曼在加沙地带中部代尔拜拉赫地区阿克萨医院工作，一天内目睹了上百人死亡，鲜血顺地势流淌。国际社会对此表示谴责。</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标题：日产计划通过多途径融资70亿美元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计划通过举债和出售资产筹集超过1万亿日元（70亿美元）资金，以维持正常运营。计划包括发行高达6300亿日元的可转换证券和普通债券，寻求10亿英镑（14亿美元）的银团贷款，以及出售其在雷诺和远景动力所持股权的一部分，位于南非和墨西哥的工厂，其横滨总部大楼也可能出售。此外，丰田汽车将部分卡罗拉GR车型生产从日本转移到英国，投资约5,600万美元建设生产线。通用汽车将投资8.88亿美元在纽约工厂生产V8发动机。现代汽车加速将部分生产从韩国转移到美国。丰田汽车向空中出租车制造商Joby Aviation Inc.投资2.5亿美元。丰田在美国召回逾44.3万辆Tundra和Tundra Hybrid皮卡。三菱考虑发布电动版Colt，将使用雷诺平台。雪佛兰计划推出低价Silverado电动皮卡。欧盟议会通过了2025年车队二氧化碳排放目标放宽方案。英国伦敦市政当局表示，电动汽车司机明年将首次需要支付交通拥堵费。现代汽车Ioniq系列汽车的全球销量已超过50万辆。意大利4月份新车销量同比微增2.71%。台积电将在德国慕尼黑开设一家欧洲芯片设计中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标题：阿尔特汽车成立AI科技公司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28日，北京经开区企业阿尔特汽车技术股份有限公司宣布成立“北京阿尔特太乙人工智能科技有限公司”，布局AI基础软件开发、应用系统开发、平台搭建等全新赛道。新公司由阿尔特、水木创投、北京英伟特达科技有限合伙企业等共同投资，将重点发力汽车产品属性大模型、汽车设计知识大模型等核心技术。阿尔特太乙将采用“研发+服务”双轮驱动商业模式，为整车企业提供垂类模型研发服务，进行AI软件销售和授权，与母公司协同提供整体AI解决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标题：广汽已开启“巴西行动”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摘要：广汽集团发布了“One GAC 2.0”全球化战略在拉美的首次实质落地计划——“巴西行动”，旨在通过长期投资规划布局，为巴西消费者提供未来出行愿景，并开启广汽品牌在巴西及拉美市场的新篇章。目前，广汽已在巴西上市了包括AION V、AION Y、HYPTEC HT、GS4 HYBRID和AION ES在内的多款车型。巴西作为全球第六大汽车市场，其政府对绿色再工业化、技术创新和可持续发展的重视，以及2024年推出的“Mover”计划，为广汽的全产业链布局提供了机遇。广汽计划在2025年完成全产业链生态体系在巴西的落地，并已建成33家经销店，覆盖巴西全国主要城市，市场覆盖率达95%以上。此外，广汽还建立了零部件中转仓，并加入巴西可持续移动出行联盟（BSMA），全面推进能源补给网络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标题：四维图新：有信心在2025年实现大幅减亏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四维图新在互动平台上回应投资者提问，表示行业价格竞争激烈是造成公司阶段性亏损的因素之一，但公司通过创新产品服务和降本增效措施，2024年人效比约为168万营收每人，同比上涨50%以上，有信心在2025年实现大幅减亏。根据2024年年报，公司全年实现营业总收入35.18亿元，同比增长12.68%；归属净利润为-10.95亿元，同比增长16.68%；扣非净利润为-11.18亿元，同比增长21.69%。智驾业务收入同比下降28.08%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标题：吉利汽车首艘自营滚装船启航欧洲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摘要：吉利汽车吉速物流首艘自营滚装船“JISU FORTUNE（吉速财富）”号于近日在苏州港太仓港区海通码头完成命名暨首航仪式，这艘载重逾1.8万吨、具备7000车位的汽车运输船，将承载5000余辆国产汽车驶向英国、荷兰、比利时等欧洲国家。该船总长199.9米，型宽38米，配置7000个标准装载车位，全船拥有12层甲板，均可装载燃油车和锂电池车，其中4层为可升降甲板，可匹配不同大小的车型，第11、12层甲板还可运输以氢气和天然气为燃料的新能源汽车。同时，该船配备两套2000立方米C型LNG储存罐，以绿色清洁的LNG燃料作为主要燃料。吉利汽车4月海外出口销量达24,133辆，1-4月累计出口114,086辆。</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标题：国务院安委会对山东高密爆炸事故查处挂牌督办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27日，山东省潍坊市高密市友道化学有限公司发生爆炸事故，造成5人死亡、6人失联。国务院安委会根据《重大事故查处挂牌督办办法》决定对该起事故查处实行挂牌督办，要求按照《生产安全事故报告和调查处理条例》等有关法律法规及规章规定，迅速查明事故原因，依法依规问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标题：高密化工厂爆炸事故探访：七百米外民房受损，多人被飞溅的碎玻璃划伤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东高密市友道化学有限公司于2025年5月27日发生爆炸事故，造成5人死亡，6人失联，19人轻伤。爆炸导致700米外的民房受损，多人被飞溅的碎玻璃划伤。爆炸现场周边空气中弥漫着刺鼻的农药气味，当地居民房屋的门窗、卷帘门被震坏，部分房屋结构受损。高密市市立医院因收治爆炸伤者，床位紧张。涉事公司为豪迈集团股份有限公司控股子公司，主要生产农药、医药及相关精细化工中间体产品。</w:t>
      </w:r>
    </w:p>
    <w:p>
      <w:pPr>
        <w:spacing w:after="0"/>
      </w:pPr>
      <w:r>
        <w:rPr>
          <w:rFonts w:ascii="微软雅黑" w:hAnsi="微软雅黑" w:eastAsia="微软雅黑"/>
          <w:b/>
          <w:color w:val="000000"/>
          <w:sz w:val="18"/>
        </w:rPr>
        <w:t>标题：2025年05月29日汽车相关企业股市情况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