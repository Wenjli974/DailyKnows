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2025年08月09日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标题：千方百计搜救失联人员  有针对性地做好防汛救灾各项工作  确保群众安全度汛</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8月7日以来，甘肃兰州市榆中县等地遭遇连续强降雨引发山洪灾害，截至8日15时30分，已造成10人死亡、33人失联。中共中央总书记、国家主席、中央军委主席习近平高度重视并作出重要指示，要求千方百计搜救失联人员，转移安置受威胁群众，最大限度减少人员伤亡，尽快恢复通讯和交通。中共中央政治局常委、国务院总理李强作出批示，要求抓紧排查搜救失联被困人员，全力开展抢险救援，尽快修复通信、交通等受损设施，及时转移安置受灾群众。应急管理部派工作组到现场指导搜救工作，甘肃省委主要负责同志在现场调度指挥抢险救灾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标题：专题｜“中国经济圆桌会”聚焦海南自贸港全岛封关运作</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摘要：专题“中国经济圆桌会”聚焦海南自贸港全岛封关运作，讨论相关政策、量化描述及具体实施日期时间。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标题：持续深化改革 加快建立现代财税体制</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摘要：持续深化改革 加快建立现代财税体制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标题：兰州山洪造成14个行政村道路阻断，影响2.4万人正常饮水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8月8日晚，甘肃兰州榆中县因强降雨引发山洪灾害，造成兰州市城关镇、马坡乡、小康营乡、夏官营镇、新营镇5个乡镇基础设施严重受损。具体包括公路损毁102公里，桥梁损毁5座，14个行政村道路阻断；7条供电线路受损，4条10千伏供电线路断电，影响3个乡镇37个村；114个基站中断，1万多群众通信被阻断；人饮工程、河道堤防工程受损严重，影响2.4万人正常饮水；农作物受灾面积3620亩，共造成3万余人受灾，2540余间房屋受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标题：外卖商家也“照骗”：平台上的头像由AI生成，实际可能只有厨房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卖商家在外卖平台上使用AI生成的门店图作为头像，这些图片往往展示出座无虚席的用餐区、排队的顾客等场景，但实际上这些店铺可能只有厨房，与头像展示的场景严重不符。澎湃新闻记者实地探访了上海4家疑似使用AI头像的门店，发现均存在头像与实景不符的情况。美团和饿了么平台表示已成立专项治理小组对此类问题进行整改。律师指出，商家头像与实际不符可能误导消费者，涉嫌虚假宣传，平台和商家需承担相应责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标题：推荐北京住房限购政策再调整：八成新房项目将直接受益，沪深会否跟进？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北京市住房和城乡建设委员会和北京住房公积金管理中心联合印发《关于进一步优化调整本市房地产相关政策的通知》，自2025年8月9日起施行。新政允许符合条件的家庭在北京市五环外不再限制购房套数，并优化了住房公积金政策，包括提高二套房贷款额度至100万元、降低二套房贷款首付比例至30%等。此举预计将使约80%的新房项目直接受益，尤其是改善型项目。业内预计上海、深圳可能跟进调整限购政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标题：北京：符合条件家庭五环外不再限制购房套数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北京市住房和城乡建设委员会、北京住房公积金管理中心联合印发《关于进一步优化调整本市房地产相关政策的通知》，自2025年8月9日起施行。通知明确符合条件家庭在本市五环外不再限制购房套数，京籍居民家庭、在本市连续缴纳社会保险或个人所得税满2年及以上的非京籍居民家庭，购买五环外商品住房不限套数。同时，通知从四方面加大了住房公积金支持力度，包括扩大首套房公积金贷款支持范围、加大二套房公积金贷款支持力度、提高每缴存公积金一年可贷额度以及支持缴存人在提取公积金支付购房首付款的同时申请公积金贷款。</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标题：滚动更新丨美股三大指数全线走高，特斯拉涨超3%</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全线走高，特斯拉股价涨超3%，英特尔涨近1%，诺和诺德涨超3%，亿客行涨逾12%。欧洲主要股指收盘涨跌互现，德国DAX30指数跌0.16%，英国富时100指数跌0.14%，法国CAC40指数涨0.44%，欧洲斯托克50指数涨0.18%。美国政府准备今年晚些时候让房利美和房地美进行IPO，预计可筹集约300亿美元。国际油价短线走低，WTI原油跌1.31%，布伦特原油跌1.07%。</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标题：盖茨基金会非洲掌门人巴辛加：全球援助资金削减，中国商品在非洲市场有巨大潜力</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盖茨基金会非洲区主任巴辛加表示，全球援助资金削减背景下，中国商品在非洲市场有巨大潜力。他特别提到中国在降低制造成本、应用成本及推动创新方面的经验值得非洲国家学习，并以天康医疗卢旺达工厂为例，展示了中非合作的成功案例。该工厂年产能在3亿支左右，每天可生产20万至50万支自毁式疫苗注射器，满足了联合国儿基会在非洲的需求，并于2024年获得世界卫生组织预认证。巴辛加建议中国企业亲自考察非洲，以了解实际需求并开发符合当地需求的项目。他还提到，面对国际援助减少，盖茨基金会正帮助非洲国家提升健康体系自主应对能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标题：莫迪访华前印度恢复对华发放旅游签证，中国游客心动之后行动却难</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印度总理莫迪将于2025年8月31日至9月1日访问中国并出席上海合作组织天津峰会。印度政府自2025年7月24日起恢复向中国公民发放旅游签证，这是自2020年暂停后的首次恢复。然而，签证办理流程变得更为复杂，包括存款证明金额提高至10万元人民币，电子签证通道未恢复，申请人需亲自前往指定中心提交材料，签证费用约为628元。尽管中国游客对印度旅游的兴趣增加，但繁琐的申请流程和高费用使得许多人处于观望状态。印度旅游签证的恢复被视为可能促进中印人文交流的举措，但实际操作中的不透明和复杂性可能限制其效果。</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全球汽车行业的多方面动态，包括本田在美国实行三班制、特朗普关于进口F-150的言论、智界进入2.0阶段、马斯克遭股东起诉、吉利与泰科电子实验室挂牌、英国新车销量下降、Zoox自动驾驶汽车获批准、本田财季净利润下跌、长城汽车巴西工厂揭幕、长安汽车升格央企、阿维塔07第7万辆下线、蔚来的60天账期承诺、重庆第100家央企、小鹏P7的市场表现、充电站背后的陷阱、汽车行业大会、吉利银河A7上市、零跑汽车运欧、Lyten收购Northvolt欧洲剩余资产、英国研发忆阻器、Force Motors推出AI车队智能分析平台、NHTSA拟测试特斯拉自动驾驶出租车服务、杨汉兵关于滑板底盘的看法、高通赋能汽车智能、Vector在软件定义汽车领域的角色、星驱科技和RoboScience及上海昉擎科技的融资情况、吉利银河A7的上市、阿根廷推动巴西汽车出口增长、零跑联手格里马尔迪新船首航、小鹏首款超级电动车型X9的推出、岚图知音下线、理想汽车被黑、福特申请面部识别技术专利、英国研发忆阻器、中国乘用车出口市场转向、福特在美国推迟生产电动汽车、何小鹏谈辅助驾驶、特斯拉拖欠账款、吉利银河A7上市、特朗普对进口半导体和芯片征收关税、本田第一财季净利润大跌、通用现代联合开发车型、商用车与具身智能、小鹏P7预售、北京理工大学开发视觉麦克风、OBC在新能源汽车中的作用、比亚迪乘用车出口、7月汽车销量环比下滑、汽车安全结构的演进、人工智能雷达技术、座舱车载声学装机量分析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标题：2025第五届智能商用车创新大会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第五届智能商用车创新大会将于9月12日在上海召开，主题为“智能领航·商用无界”。大会由盖世汽车主办，定向邀请300+位行业专家，围绕智能辅助驾驶等五大议题展开讨论，旨在解决商用车行业在技术验证与规模盈利双重拐点面临的挑战，如单车软硬件成本高、路侧基建重资产投入等问题，共同推动从“千辆示范”到“万辆盈利”的落地方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标题：2025第五届未来汽车AI计算大会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第五届未来汽车AI计算大会将于2025年9月10-11日上午在中国·上海举行，聚焦汽车智能化革命的三大产业攻坚点：性能突破、安全革命和成本颠覆。会议将探讨端云协同架构、ASIL-D级全栈安全架构标准化及20万以下车型的智能化普惠路径，并邀请全球车企、芯片企业、AI公司及政策制定者参与。超算中心作为汽车AI计算从实验室走向量产落地的核心支撑，将助力汽车AI的个性化与迭代优化。会议还将讨论大算力芯片、中央计算平台、舱驾融合计算等关键技术对汽车智能化的重要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标题：2025第五届汽车芯片产业大会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摘要：2025第五届全球汽车芯片产业大会将于9月11日在上海举行，主题为“芯”动汽车 智引未来。大会聚焦车规级芯片标准与安全认证、MCU、车企自研芯片等前沿话题，旨在推动我国汽车芯片全产业链技术升级，加速国产化进程。会议将汇集行业精英，探讨技术难题，包括舱驾融合与中央计算、RISC-V生态、AI算力与能效等热点话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标题：特斯拉解散Dojo超级计算机团队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摘要：特斯拉解散其Dojo超级计算机团队，原因是团队负责人Peter Bannon即将离职，其他约20名员工也离职加入新成立的人工智能公司DensityAI。特斯拉CEO马斯克已下令终止该项目，剩余成员将被重新分配到其他数据中心及计算项目。此举可能影响特斯拉为无人驾驶技术自主开发芯片的努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标题：又一爆款？吉利银河A7上市，仅8万元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吉利银河全新电混轿车银河A7于8月8日正式上市，共推出七个版型，覆盖70km与150km两种纯电续航版本，上市限时指导价区间为8.18万元至11.78万元。新车定位全球家轿新标杆，外观延续家族“涟漪美学”设计语言，风阻系数降至0.229Cd。内饰采用环抱式三层布局，空间表现突出，舱内有效空间达4.2㎡。动力系统搭载雷神AI电混2.0技术，实测百公里油耗2.47L，支持37kW快充。智能化方面，银河Flyme Auto座舱支持语音盲操功能，智驾方案采用千里浩瀚H3系统。安全架构基于GEA全球智能新能源平台打造。银河品牌近两年累计销量突破百万辆，7月单月销量达95,043辆，同比增长237%。</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标题：2500台零跑汽车启航运欧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摘要：2025年8月8日，零跑汽车与欧洲滚装运输巨头格里马尔迪集团在上海举行了“GRANDE TIANJIN”新船命名暨首航交付仪式。仪式上，装载超过2500台零跑全新电动汽车的“GRANDE TIANJIN”滚装船首航驶向欧洲市场。零跑国际CEO忻天舒表示，零跑汽车业务已扩展至全球30多个国家和地区，拥有超过1500个销售与服务网点，累计交付量突破80万台。格里马尔迪集团自2022年成为零跑的物流合作伙伴，每月提供稳定的滚装运力，高峰值达22500个车位。截至2025年7月底，零跑累计销量达271793台，同比增长149%，7月单月交付量达50129台，连续5个月位居中国新势力车企月销榜首。零跑汽车计划于2025年9月在海外推出首款全球化B系列车型零跑B10。</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标题：建设具有世界影响力的中国特色自由贸易港——“中国经济圆桌会”聚焦海南自贸港封关运作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经济圆桌会”聚焦海南自贸港封关运作，讨论建设具有世界影响力的中国特色自由贸易港。会议强调了海南自贸港封关运作的重要性，旨在通过政策创新和开放合作，推动海南成为全球自由贸易港的典范。具体政策细节和量化目标未在提供的内容中明确提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标题：菲律宾违规抓扣9名中国公民，我使馆要求菲方及时澄清真相</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菲律宾执法部门7月14日在布拉干省马洛洛斯市违规抓扣了9名中国公民，中国驻菲律宾大使馆高度重视，第一时间派员进行领事探视，并要求菲方依法公正处理案件。目前，9名被扣中国公民已重获自由。中国驻菲使馆敦促菲方尽快妥善了结此案，归还被扣证件、财物，并要求菲方认真展开调查，及时澄清事件真相，避免类似案件再次发生。</w:t>
      </w:r>
    </w:p>
    <w:p>
      <w:pPr>
        <w:spacing w:after="0"/>
      </w:pPr>
      <w:r>
        <w:rPr>
          <w:rFonts w:ascii="微软雅黑" w:hAnsi="微软雅黑" w:eastAsia="微软雅黑"/>
          <w:b/>
          <w:color w:val="000000"/>
          <w:sz w:val="18"/>
        </w:rPr>
        <w:t>标题：2025年08月09日汽车相关企业股市情况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2025年08月09日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