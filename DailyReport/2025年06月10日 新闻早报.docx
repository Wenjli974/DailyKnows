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2025年06月10日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标题：中共中央办公厅国务院办公厅关于进一步保障和改善民生  着力解决群众急难愁盼的意见</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摘要：中共中央办公厅国务院办公厅发布《关于进一步保障和改善民生 着力解决群众急难愁盼的意见》，旨在推动民生建设更加公平、均衡、普惠、可及。意见包括增强社会保障公平性、提高基本公共服务均衡性、扩大基础民生服务普惠性、提升多样化社会服务可及性等方面的具体措施。其中，提出全面取消在就业地参加社会保险的户籍限制，优化城乡居民基本养老保险缴费档次设置，推动教育资源扩优提质，推进优质医疗卫生资源共享，大力发展“一老一小”普惠服务，发展群众家门口的社区服务，提高多样化生活服务品质，促进包容共享发展等。各地区各有关部门要在党中央集中统一领导下，结合实际抓好本意见贯彻落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标题：滚动更新丨纳斯达克中国金龙指数涨幅扩大至2%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摘要：纳斯达克中国金龙指数涨幅扩大至2%，特斯拉股价波动，美股三大指数集体高开。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标题：一季度跨省异地就医为群众减少垫付469.92亿元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医保局数据显示，2025年一季度全国跨省异地就医直接结算惠及参保群众7075.26万人次，为群众减少垫付469.92亿元。其中，住院、普通门诊、门诊慢特病费用及药店购药的跨省直接结算分别为363.89万人次、4516.15万人次、308.39万人次和1886.83万人次，减少个人垫付分别为365.37亿元、56.25亿元、27.92亿元和20.38亿元。跨省异地就医直接结算适用于跨省异地长期居住和临时外出就医人员，国家医保局微信公众号已开通备案功能，2025年一季度通过线上备案360.53万人次，同比增长18.06%。截至2025年一季度末，全国跨省联网定点医药机构达65.16万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标题：分析｜5月CPI同比下降0.1%，核心CPI同比涨幅扩大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统计局6月9日公布2025年5月份物价数据。2025年5月份，全国居民消费价格同比下降0.1%，环比下降0.2%。核心CPI同比上涨0.6%，涨幅比上月扩大0.1个百分点。能源价格环比下降1.7%，影响CPI环比下降约0.13个百分点。食品价格下降0.2%，降幅小于季节性水平1.1个百分点。工业生产者出厂价格同比下降3.3%，环比下降0.4%。东方金诚研究发展部总监冯琳表示，CPI同比连续负增长，核心CPI同比持续处于1.0%以下的低位，表明当前国内物价水平稳中偏弱。民生银行首席经济学家温彬表示，CPI将呈现低位温和回升态势，PPI有望边际改善，但走出负区间仍需时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标题：长三角地区跨境电商持续增长 高端装备出口势头良好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长三角地区作为我国对外开放的前沿和经济增长的重要引擎，其外贸比重占全国外贸总值超三成。中国（杭州）跨境电商综合试验区下沙园区经过10年发展，建立了完备的跨境电商产业生态，集聚了超过2000家跨境服务商，商品来自120多个国家和地区。5月中旬到6月中旬，杭州综试区的跨境商品出货量预计将达到300万单。长三角区域进出口总值前4个月达到5.29万亿元，创历史同期新高，其中高端装备如船舶、机床出口表现良好，高端机床出口今年已突破10万台。长三角出口的劳动密集型产品占全国近半数，民营企业贡献了区域出口总值超六成。浙江有800余家国家级专精特新“小巨人”企业，近200家单项冠军企业及200余家AEO企业，前4个月出口均实现两位数增长。</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标题：直击伦敦科技周丨黄仁勋：AI基础设施相当重要，将在英国建立AI实验室</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英伟达创始人兼首席执行官黄仁勋在伦敦科技周上表示，AI已成为推动未来发展的关键基础设施，英国正处于AI发展的“金发姑娘”时刻，但仍需加快构建AI基础设施。黄仁勋宣布英伟达将在英国设立人工智能实验室，参与建设AI超级计算基础设施，并强调AI是历史上最强大的“技术平权器”。英国首相斯塔默表示欢迎英伟达加大在英国的投资，并重申英国政府将继续推动AI教育、基础设施与国际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标题：特朗普关税致贸易不确定性增大，德国经济或面临第三年“零增长”</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德国央行预测，由于美国特朗普政府的关税政策带来的不确定性，德国经济在2025年将陷入停滞，未能延续此前预期中的温和增长。德国政府和不少经济研究机构已将今年经济增长预期下调至零，意味着德国经济将面临第三年无增长的局面。特朗普政府近期加征关税及贸易政策的不确定性，是德国经济面临的主要挑战之一。如果与美国的贸易战大幅升级，德国可能面临两年的经济衰退。德国对美出口依赖较大，尤其是汽车出口，美国是德国2024年的最大贸易伙伴。德国总理默茨表示将推动达成一项协议，以换取出口到美国的欧洲汽车享受关税豁免。</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标题：工信部：加大对问题车辆抽查力度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工信部）于6月9日晚间发布通知，决定组织开展2025年度道路机动车辆生产企业及产品生产一致性监督检查工作。此次检查旨在加强事中事后监管，督促企业规范生产经营和宣传营销行为，保障消费者合法权益。工信部装备工业一司将坚持问题导向，加大对舆论关注度高、存在较大质量安全隐患等车型的抽查力度。检查范围包括已获得道路机动车辆生产企业及产品准入许可的企业及产品，检查地点为企业及产品经销场所。对于不符合国家标准要求的企业，将采取公开通报、暂停相关产品《公告》等措施。检验检测将重点开展整车结构参数核查、整车正面碰撞等项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标题：特斯拉拟在奥斯汀启动自动驾驶出租车服务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于6月12日在美国奥斯汀启动自动驾驶出租车服务，日期可能调整，马斯克曾提及6月底前启动。服务筹备期间，特斯拉在奥斯汀公共道路进行了驾驶座无人的测试车辆运行，工程师坐在副驾，车辆实现自主行驶。商业化基于近期城区的大规模安全测试，已先搭载公司员工试运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标题：哪吒汽车关联公司10亿股权被冻结</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哪吒汽车的关联企业合众新能源汽车股份有限公司出现股权冻结情况，冻结股权数额达10亿人民币，冻结时间为2025年6月3日至2028年6月2日，由浙江省嘉兴市桐乡市人民法院执行。该公司成立于2014年10月，注册资本约28.37亿人民币，已被执行金额超过1.4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标题：吉利与Voltron合作在印尼开展充电业务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尼西亚电动汽车充电运营商Voltron与吉利汽车达成合作协议，将为吉利在印尼的所有经销商网点配套充电设施。首批6家经销门店将率先完成充电基础设施部署。吉利汽车自今年1月进入印尼市场以来，初期发展势头强劲，截至2月底，其EX5 SUV车型订单量已突破1,000辆，并在印尼国际车展上获得“最受欢迎新晋汽车品牌”奖项。吉利计划三年内在印尼建立100个销售服务网点，构建完整渠道网络。Voltron自称“印尼最大持证SPKLU（公共电动汽车充电站）运营商”，目前运营着400多个公共充电点，并以每月新增50个的速度扩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标题：Waymo获准扩展自动驾驶出租车业务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谷歌母公司Alphabet旗下的自动驾驶部门Waymo宣布，已获得加利福尼亚州监管部门批准，将扩大其在旧金山半岛及以南地区（包括圣何塞市）的自动驾驶出租车运营范围。Waymo表示不会立即在旧金山湾区扩大服务范围，所有服务扩展都将遵循循序渐进的原则推进。Waymo是目前美国唯一开展无人驾驶出租车付费载客服务的公司，部署了超过1,500辆自动驾驶汽车，每周完成超过25万次载客出行服务。Waymo将与Uber合作在亚特兰大面向特定用户群体推出限定服务，全面推广计划将于今年夏季启动。此外，Waymo正在召回1,200多辆自动驾驶汽车，以更新软件并解决车辆与大门和其他道路障碍物碰撞的风险。</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标题：中办、国办印发《关于进一步保障和改善民生 着力解决群众急难愁盼的意见》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摘要：中共中央办公厅、国务院办公厅印发《关于进一步保障和改善民生 着力解决群众急难愁盼的意见》，旨在进一步保障和改善民生，解决群众急难愁盼问题，推动民生建设更加公平、均衡、普惠、可及。意见包括增强社会保障公平性、提高基本公共服务均衡性、扩大基础民生服务普惠性、提升多样化社会服务可及性等方面的具体措施，并提出了保障措施以确保政策的有效实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标题：中美经贸磋商机制首次会议在英国伦敦开始举行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摘要：当地时间6月9日，中共中央政治局委员、国务院副总理何立峰与美方在英国伦敦开始举行中美经贸磋商机制首次会议。会谈前，何立峰与美国财政部长贝森特握手。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标题：中美经贸磋商机制首次会议将继续进行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摘要：中美经贸磋商机制首次会议于当地时间6月9日下午在英国伦敦举行，并将于6月10日继续进行。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标题：中办、国办关于进一步保障和改善民生，着力解决群众急难愁盼的意见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国务院办公厅于2025年3月2日发布《关于进一步保障和改善民生，着力解决群众急难愁盼的意见》，旨在推动民生建设更加公平、均衡、普惠、可及。意见包括增强社会保障公平性、提高基本公共服务均衡性、扩大基础民生服务普惠性、提升多样化社会服务可及性等方面的具体措施，如扩大社会保障覆盖面、加强低收入群体兜底帮扶、推动教育资源扩优提质、推进优质医疗卫生资源共享、发展“一老一小”普惠服务等。各地区各有关部门需结合实际抓好贯彻落实，确保民生政策实施效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标题：持续更新丨美国加州政府起诉特朗普调兵进入洛杉矶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加利福尼亚州政府于2025年6月9日向法院提起诉讼，指控美国总统特朗普和国防部长赫格塞思未经州长请求将加州国民警卫队联邦化60天的命令违法，并请求法院撤销相关命令。加州总检察长邦塔称特朗普此举是滥用总统职权，侵害宪法所赋予的各州州权。特朗普于6月7日签署总统备忘录，下令国防部部署2000名国民警卫队人员进驻洛杉矶地区，以应对联邦执法机构与当地社区居民的冲突。加州州长纽森反对这一决定，并要求将国民警卫队的指挥权交还于他。这是自1965年以来，美国总统首次在未获得州长请求的情况下调动州国民警卫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标题：三弹齐发射向抗议人群，特朗普命令强力“解放洛杉矶”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命令国民警卫队进驻洛杉矶以应对非法移民抗议活动，导致冲突升级。特朗普指示国土安全部长、国防部长和司法部长采取必要行动“解放洛杉矶”。加州州长和洛杉矶市长批评特朗普的决定，称其导致混乱和恐惧。墨西哥政府谴责美国将移民犯罪化的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标题：警方开枪、军队进驻，特朗普下令“解放洛杉矶”是怎么回事？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抗议者与联邦执法机构连续两天爆发冲突，场面激烈，事态或进一步升级。当地时间8日早晨，首批美国国民警卫队进驻洛杉矶。尽管洛杉矶警察局同日发表声明称抗议活动已“平安结束”，然而8日中午，抗议者与国民警卫队依然发生了冲突。继7日使用催泪瓦斯和震爆弹之后，据美媒报道，当地时间8日下午，警方向抗议者射击非致命子弹。特朗普政府表示，将向洛杉矶派遣至少2000名国民警卫队士兵。特朗普说，要“结束移民暴乱”，“解放洛杉矶”。白宫官员与加州州长、市长也各自发声，“骂战”持续升级。</w:t>
      </w:r>
    </w:p>
    <w:p>
      <w:pPr>
        <w:spacing w:after="0"/>
      </w:pPr>
      <w:r>
        <w:rPr>
          <w:rFonts w:ascii="微软雅黑" w:hAnsi="微软雅黑" w:eastAsia="微软雅黑"/>
          <w:b/>
          <w:color w:val="000000"/>
          <w:sz w:val="18"/>
        </w:rPr>
        <w:t>标题：2025年06月10日汽车相关企业股市情况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