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标题：山西加快建设新型能源体系（奋勇争先，决战决胜“十四五”）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山西深入贯彻落实习近平总书记重要讲话精神，锚定“双碳”目标，加快建设新型能源体系，通过煤电联营、煤电机组灵活性改造、新能源与火电一体化发展等措施，提升能源供给系统安全稳定性和电力外送能力。目前，山西外送电量位居全国前列，绿电外送连续两年全国第一。截至5月底，山西电网完成3561万千瓦火电机组灵活性改造，增加深度调峰能力611万千瓦，全年可多消纳新能源约90亿千瓦时。山西已形成“三交一直”特高压与14回点对网500千伏外送通道交织的“能源立交桥”，外送能力突破3600万千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标题：湖南紧急处置澧水大堤一处管涌群</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湖南省澧县澧水大堤21日晚出现一处管涌群，经应急处置，目前险情可控。管涌区纵向长度40米，面积约500平方米。当地已投入挖掘机、装载机等机械设备抢险，投入抢险力量约350人。武警官兵已参与装填沙袋4300余袋，搬运沙袋6800余袋。目前围堰已经做好，下一步将推进后续处置工作，同时持续加强风险排查。澧南垸为一处重要蓄滞洪区，此前已完成居民迁建，垸内并无居民居住。6月18日以来，湖南省西北部遭遇持续强降雨天气，澧水一度全线超警，干流上游还发生了1998年以来的最大洪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标题：全国统一电力市场建设提速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国统一电力市场建设加速，新能源发电项目自2024年6月1日起原则上全部入市交易，电价市场化。电力市场建设稳步推进，市场化交易规模逐年扩大，2024年跨省跨区市场化交易电量达1.4万亿千瓦时，全国市场化交易电量占全社会用电量的63%。电力市场在保障供应、促进低碳转型和稳定用能成本方面发挥重要作用。到2025年初步建成全国统一电力市场，到2029年全面建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标题：湖南省常德市委常委、常务副市长谢胜接受审查调查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摘要：湖南省纪委监委22日通报，湖南省常德市委常委、市人民政府常务副市长谢胜涉嫌严重违纪违法，目前正接受湖南省纪委监委纪律审查和监察调查。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标题：京东“零佣金”杀入酒旅行业：酒店商家怎么选？在线旅游平台如何应对？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京东宣布自6月18日起实施“0佣金”政策，吸引近5万家酒店商家申请入驻。参与“京东酒店PLUS会员计划”的商家可享受最高三年0佣金，但需满足成为京东PLUS会员及酒店活动力度大于原价85折等条件。此举引发行业对京东能否改变现有竞争格局的讨论。酒店商家对京东平台的流量持观望态度，同时担忧“0佣金”政策可能导致市场低质量内卷。分析师认为，京东凭借供应链能力和高质量用户流量，可能对现有OTA平台造成分流。京东股价在政策宣布后下跌，携程等竞争对手股价也受影响。</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标题：美国务卿：美国准备23日与伊朗对话</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务卿鲁比奥当地时间22日在接受美国媒体采访时呼吁美国和伊朗进行直接谈判，并表示美国准备23日与伊朗对话。鲁比奥重申，伊朗可以拥有民用核计划，但不能进行铀浓缩。鲁比奥表示，伊朗拒绝了美国的提议，并在美国对其发动军事行动前消失了10天，尽管伊朗持续向对话者发送信息，但伊朗甚至不直接与美国交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标题：【国际】本田和日产考虑在美国建立合作关系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本田和日产考虑在美国建立合作关系，以应对特朗普关税政策带来的成本压力。日本对美出口汽车单价因特朗普关税下滑20%，美国汽车价格平均每辆上涨近2,000美元。AlixPartners预计，更高的汽车价格将导致未来三年美国的汽车销量减少约100万辆。此外，巴基斯坦计划到2030年电动汽车市场份额达30%，加拿大或对美国钢铁和铝加征更多关税，美国参议院共和党税收法案为汽车贷款利息提供税收减免。本田和日产因特朗普关税冲击考虑开展业务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标题：2025汽车智能玻璃创新技术及应用大会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汽车智能玻璃创新技术及应用大会以'流光智变，玻动未来'为主题，聚焦轻量化、功能集成与可持续发展三大趋势，探讨智能玻璃材料创新、先进制造工艺、人机交互设计等核心议题。会议旨在推动智能玻璃产业突破发展瓶颈，开创'玻璃即界面'的未来出行新纪元。会议还讨论了智能玻璃在汽车绿色革新中的作用、如何平衡成本性能与可持续性、避免过度科技化分散驾驶专注度、应对全球市场需求分裂及跨行协同创新等热点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标题：小米汽车第三工厂要来了！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汽车第三工厂即将在北京亦庄新城建设，小米景曦科技有限公司以6.35亿元竞得48.51万平方米的工业用地，该地块紧邻小米汽车二期工程项目。小米汽车自2024年4月开始交付以来，销量快速增长，导致产能瓶颈问题日益凸显。第三工厂的建设旨在缓解产能压力，预计建成后小米汽车在北京亦庄的总产能将达到40万辆以上。小米SU7系列车型自上市以来销量持续走高，但产能不足导致新订购用户需等待30周以上。小米汽车一期工厂已实行双班倒运营模式，年产能达到30万辆左右。即将上市的第二款车型YU7预计将进一步加剧产能紧张。小米汽车凭借品牌号召力和技术积累，在新能源汽车市场中脱颖而出，2024年SU7系列全年交付量超过13.5万辆，2025年至今累计交付14.29万辆。资本市场对小米汽车的长期发展表示看好，预计2026年开始实现盈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标题：特斯拉电网侧储能电站项目落户上海临港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20日，上海市临港新片区管委会、上海市奉贤区人民政府、中国康富国际租赁股份有限公司、特斯拉（上海）有限公司签约构网型零碳能源国际合作示范中心项目，标志着总投资40亿元的吉瓦时级电网侧独立储能电站及配套重大项目正式落户临港。该项目由康岙能源实施，采用特斯拉Megapack储能产品，是特斯拉储能产品在中国大陆电网侧的首次尝试。特斯拉上海储能超级工厂已于2024年5月开工，12月竣工，首台Megapack储能系统于3月21日出口至澳大利亚，目前已有数百台出口至欧洲、大洋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标题：特斯拉人形机器人项目负责人离职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摘要：特斯拉公司Optimus人形机器人项目负责人Milan Kovac即将离职，这为特斯拉的人形机器人计划注入了不确定性。特斯拉自动驾驶团队负责人Ashok Elluswamy将接掌Optimus项目。Kovac在社交平台X上证实了其离职的消息，称这是他人生中“最艰难的决定”，并表示希望有更多时间陪伴家人。马斯克曾表示，能够处理许多家务的Optimus可能成为“有史以来最伟大的产品”，并预测到2030年，特斯拉每年将能够生产数百万台Optimus机器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标题：中国车企，开启能源远征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新能源汽车产业正加速全球化战略布局，从单一“产品出海”向全方位“生态出海”升级，包括蔚来、小鹏、广汽、极氪等自主品牌不仅致力于产品出口，更在同步推进充电基础设施的海外建设。特斯拉的全球自建超充网络战略为行业树立了标杆，影响了其他车企的战略方向。中国车企如小鹏、广汽、极氪等通过与海外商业伙伴合作，实现全球充电网络里程碑式突破，如小鹏汽车在31个国家和地区接入超207万充电桩，广汽集团在泰国发布“泰国行动”，极氪计划在2025年建立1000个自营充电桩。中国车企的“基建先行”出海战略正在重塑全球新能源汽车产业格局，加速从“产品出海”到“生态出海”的转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标题：多品牌新能源车型纳入减免购置税等目录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近日发布相关车型目录，众多新能源车型被纳入其中，包括纯电动车型如乐道L90和岚图知音，以及插电式混合动力乘用车如吉利银河A7。吉利银河A7的超级电混系统使其续航超2100km且亏电油耗低。这些车型为消费者提供了更多选择，推动了新能源汽车行业的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标题：点燃中东危局：特朗普对伊朗核设施扔出“王炸”，然后呢</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于21日晚间宣布美国对伊朗福尔道、纳坦兹和伊斯法罕三处核设施进行了打击，旨在摧毁伊朗核能力。此次行动加剧了中东紧张局势，伊朗方面强烈谴责美国的军事侵略，并表示保留报复权利。国际社会包括联合国秘书长古特雷斯等多方对此表示谴责，担忧冲突可能失控。伊朗核设施遭袭后，未发现核污染迹象。美国内部对特朗普的决定反应不一，部分议员批评其未经国会授权发动袭击。伊朗的报复选项可能包括打击美国在海湾地区的军事基地或封锁霍尔木兹海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标题：外交部发言人就美国打击伊朗核设施答记者问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就美国打击伊朗核设施答记者问，中方强烈谴责美方袭击伊朗，攻击国际原子能机构监管下的核设施。美方此举严重违反联合国宪章宗旨和原则以及国际法，加剧中东紧张局势。中方呼吁冲突当事方尤其是以色列尽快停火，保障平民安全，开启对话谈判。中方愿同国际社会一道，凝聚合力、主持公道，为恢复中东地区和平稳定作出努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标题：中东睿评｜美国为何会下场？阿以-巴以-伊以冲突的嬗变及其转换机理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分析了美国介入伊以冲突的深层原因，探讨了阿以冲突、巴以冲突如何演变为伊以冲突的过程及其背后的复杂政治机理。指出伊以冲突是2023年巴以冲突外溢的最高形式，美国的介入进一步改变了冲突的规模和性质。文章还详细阐述了阿以冲突的巴以化、民族冲突的宗教化、伊以矛盾的结构化等相互承接、相互联系、相互影响的演化过程和机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标题：特斯拉Robotaxi计划在奥斯汀引发抗议活动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CEO马斯克拟于6月22日在美国得克萨斯州奥斯汀启动自动驾驶出租车Robotaxi试点服务，引发当地民众抗议。抗议者担忧特斯拉自动驾驶系统的安全隐患，指出搭载此类系统的车辆已累计发生数百起碰撞事故，其中数十起造成人员死亡。特斯拉批评者“黎明计划”通过实测展示FSD软件的安全问题，包括无视停车标志和碾过假人。抗议者还批评马斯克的政治活动和特斯拉的安全标准缺乏透明度。</w:t>
      </w:r>
    </w:p>
    <w:p>
      <w:pPr>
        <w:spacing w:after="0"/>
      </w:pPr>
      <w:r>
        <w:rPr>
          <w:rFonts w:ascii="微软雅黑" w:hAnsi="微软雅黑" w:eastAsia="微软雅黑"/>
          <w:b/>
          <w:color w:val="000000"/>
          <w:sz w:val="18"/>
        </w:rPr>
        <w:t>标题：2025年06月23日汽车相关企业股市情况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