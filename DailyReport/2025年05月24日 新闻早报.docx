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2025年05月24日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标题：推动精神文明建设高质量发展  为强国建设民族复兴提供强大精神力量</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中共中央总书记、国家主席、中央军委主席习近平近日对精神文明建设工作作出重要指示，强调物质文明和精神文明相协调是中国式现代化的重要特征。党的十八大以来，党中央持续推进社会主义精神文明建设，全民族精神面貌更加奋发昂扬，人民文明素养和社会文明程度显著提升。新时代新征程，精神文明建设要有新气象新作为，包括用习近平新时代中国特色社会主义思想凝心铸魂，强化理想信念教育，广泛践行社会主义核心价值观等。全国精神文明建设表彰大会5月23日在京召开，会上传达了习近平重要指示，并对相关工作进行了部署。</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标题：食品安全法修正草案将提请全国人大常委会审议</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务院常务会议决定将《中华人民共和国食品安全法（修正草案）》提请全国人大常委会审议，旨在完善食品安全法律规定，构建科学严谨的食品安全标准体系，推动治理模式向事前预防转变，强化全链条监管。修正草案拟对食用油等重点液态类食品散装运输实施许可管理，以防范全链条食品安全风险。现行食品安全法于2009年颁布实施，2015年全面修订，今年2月市场监管总局发布修正草案征求意见稿。专家认为此次修正是食品安全监管持续贯彻“四个最严”的体现，强调通过制度“补短板”强化特定环节与特种食品的安全监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标题：两部门紧急预拨3000万元支持黔地质灾害救灾工作</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财政部、应急管理部23日紧急预拨3000万元中央自然灾害救灾资金，支持贵州省迅速组织开展抢险救援，妥善安置受灾群众，重点做好人员搜救、排危除险等应急处置、开展次生灾害隐患排查等工作，最大限度减少人员伤亡、降低灾害损失。5月22日毕节市大方县果瓦乡庆阳村发生山体滑坡，造成多人失联。</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标题：“国家网络身份认证”推广应用</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摘要：新闻标题为“国家网络身份认证”推广应用，内容涉及国家网络身份认证的推广工作，但具体细节未在提供的内容中详细描述。</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标题：坚实制造业基础推动进出口持续增长 外贸企业以“新”为“帆”加速“出海”</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摘要：新闻标题提到坚实制造业基础推动进出口持续增长，外贸企业以‘新’为‘帆’加速‘出海’，但内容部分仅提到‘八角游乐园支线574路’，与标题不符，缺乏具体信息。</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标题：滚动更新｜道指跌1.12%，苹果跌近4%</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摘要：美股大幅低开，道指跌1.12%，纳指跌1.59%，标普500指数跌1.24%。科技七巨头集体下跌，苹果跌近4%，特朗普威胁对其征收25%关税。热门中概股多数下跌，阿里巴巴跌近2%，名创优品绩后跌超16%。铀矿公司Uranium Energy涨超15%，特朗普将简化核能产业审批程序。欧洲主要股指收盘集体下跌，德国DAX30指数跌1.5%，英国富时100指数跌0.24%，法国CAC40指数跌1.65%，欧洲斯托克50指数跌1.8%。美、布两油日内涨超1%，现分别报61.4美元/桶和64.2美元/桶。</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标题：被欧盟告了后，美国同意就“对等关税”和汽车关税等在WTO展开磋商</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欧盟委员会就美国开征的所谓“对等关税”和汽车关税向世界贸易组织（WTO）提出磋商请求，认为这些关税违反WTO基本原则。美国已收到欧盟的磋商申请，并表示虽然不同意欧盟提出磋商要求的前提，但仍愿意与欧盟讨论此问题。欧盟此次是以《保障措施协议》第12条第3款提出的磋商请求，意在如果30天内未能达成协议，可以依据第8条第2款中止相应的减让义务。美国辩称其关税措施是基于国家安全法规，并非保障措施，因此不应依据《保障措施协议》进行磋商。</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标题：特朗普税收法案大幅削减光伏补贴，美国太阳能股集体崩盘</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摘要：美国总统特朗普的税收法案大幅削减光伏补贴，导致美国太阳能股集体崩盘。法案对清洁能源行业税收抵免的削减力度比预期更为严苛，引发可再生能源公司股价大幅下跌。市值最大的美国电力集团NextEra Energy股价下跌6.4%，恩菲斯能源股价损失19.6%，SolarEdge股价缩水约25%，Sunrun股价暴跌37%。法案将在下周移交参议院审议，预计参议院将在6月进行反复讨论。法案大幅削减了拜登政府《通胀削减法案》中为清洁能源提供的税收优惠政策，包括取消住宅太阳能税收抵免和调整商业太阳能税收抵免的资格认定标准。分析师警告，绿色能源类股票可能还将进一步下跌。参议院共和党内部分歧显现，但分析人士认为反对声音可能难以转化为实际行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标题：图说｜特朗普威胁对欧盟征收50%的关税，欧盟面临多重压力</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总统特朗普在社交媒体上表示，建议自2025年6月1日起对欧盟征收50%的关税，声称欧盟在贸易上占美国的便宜，并列举了欧盟的贸易壁垒等问题。美国政府当前采取的对抗性贸易政策立场导致欧美关税谈判进展缓慢，加剧了全球贸易碎片化和疲软的外部需求，对欧洲经济复苏构成挑战。欧盟有意在购买美国天然气、武器和农产品方面作出让步，但拒绝接受美国有关取消增值税等要求。美国继续对欧盟钢铝产品和汽车加征25%关税，并威胁对更多商品征收关税。欧盟则启动公众咨询，准备反制措施，并向世贸组织提起诉讼。美国贸易政策的不确定性对欧洲汽车、医药等核心产业造成冲击，可能导致产业向美国转移。欧盟委员会发布的2025年春季经济展望报告下调了欧洲经济增长预期，指出美国关税政策显著推升全球经济不确定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标题：玉渊谭天丨摩根大通董事长透露美方不想脱钩</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摘要：摩根大通董事长兼首席执行官杰米·戴蒙在北京的行程中明确提到美方不想脱钩。戴蒙自特朗普就职以来至少6次警告美国经济将陷入衰退，并指出即使在中美暂缓高关税后，当前的关税仍然很高。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标题：日方以违反渔业法规为由抓扣台湾渔船，外交部：提出严正交涉</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摘要：5月23日，外交部发言人毛宁在例行记者会上回应日方以违反渔业法规为由抓捕台湾渔船一事，表示日方无权在有关水域对中方渔船采取执法措施，中方已向日方提出严正交涉。</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标题：印度为充电设施拨款超2亿欧元</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摘要：印度政府宣布了一项总额为200亿卢比（约合2.06亿欧元）的重大投资计划，名为“PM E-Drive”，旨在加速电动汽车普及，构建覆盖全国的电动汽车配套生态系统。计划在全国范围内部署约7.2万个公共充电站，重点沿50条国家级高速公路走廊布局。印度重工业部（MHI）将负责需求整合，并开发统一应用程序，实现实时查询充电桩状态、预约充电时段、在线支付及监控充电进度等功能。该计划由印度总理纳伦德拉·莫迪提出并启动，旨在推动清洁交通发展，降低印度对化石燃料的依赖。</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标题：布雷博以AI驱动零事故愿景</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摘要：布雷博（Brembo）中国区董事长兼首席执行官Bogdan Bereanda在盖世汽车C Talk高端系列访谈中表示，汽车行业正经历一场由中国市场驱动的革命，电动化、智能化、数字化和消费者导向成为主要特征。布雷博正从传统硬件制造商转型为集成AI、数据科学与软件技术的系统解决方案提供商，并在中国加码本土创新战略。今年4月，布雷博在上海启用全球第二家“布雷博灵感实验室”，专注于人工智能、数据科学与软件开发，与顶尖高校和行业合作伙伴合作，推动智能制动系统技术发展。此外，布雷博在南京扩建技术中心，支持新技术研发，并在嘉兴计划开设摩托车业务新工厂。布雷博超过三分之二的客户为中国本土OEM，未来五到十年将继续在中国加大投入，支持中国OEM走向全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标题：马斯克谈xAI与特斯拉合并</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CEO马斯克在接受CNBC采访时表示，虽然目前没有确切的合并计划，但不排除将人工智能初创公司xAI并入特斯拉的可能性，未来实施这一计划需要得到特斯拉股东的支持。xAI是马斯克2023年创建的企业，已通过全股票交易收购X平台（原Twitter），估值达800亿美元。特斯拉和xAI将继续从英伟达和AMD购买人工智能芯片。xAI在孟菲斯的Colossus数据中心安装了20万个GPU，并计划建设更大设施配备100万个GPU。马斯克还表示至少未来五年会继续担任特斯拉CEO。特斯拉股价在采访播出后收盘时涨0.5%。</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标题：捷豹挥别燃油车，全面“触电”</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捷豹路虎中国内部人士透露，奇瑞捷豹路虎常熟工厂生产的捷豹XEL、XFL及E-PACE车型将于2025年9月正式结束生产，标志着捷豹品牌将全面转向纯电动化。这一战略调整旨在适应全球汽车行业的发展趋势，奇瑞捷豹路虎常熟生产基地将根据全球节奏和合资企业的新发展方向，完成产品规划、产能布局等维度的升级。去年6月，捷豹路虎和奇瑞汽车签署战略合作意向书，计划共同推进电动产品，使用捷豹路虎授权的“Freelander神行者”品牌，预计今年年底亮相。中国市场未来将主要与奇瑞捷豹路虎合资的神行者相关。</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标题：特斯拉马斯克愿向车企授权智能驾驶技术</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的首席执行官埃隆·马斯克在近期的采访中表示，特斯拉愿意将其智能辅助驾驶系统技术授权给其他汽车企业。马斯克在社交平台也曾提及，特斯拉想要尽己所能地给其他汽车公司给予援助。特斯拉已经将其所有专利免费开放，并正在准许其他公司使用其超级充电网络，同时也乐意将自动辅助驾驶 (Autopilot) /完全自动驾驶能力 (FSD) 或者其他技术授权出去。这一举措可能会加速智能驾驶技术的普及和进一步创新。</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标题：日产考虑向东风开放全球生产网络</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日产首席执行官伊万·埃斯皮诺萨表示，日产正考虑向东风汽车开放全球生产网络，双方正在合作开发面向中国市场生产销售且出口全球的车型。日产还愿意助力东风在海外生产车型。埃斯皮诺萨在伦敦的汽车行业会议上提到，可在中国以外推动联合项目，邀请东风加入生产生态系统。日产对合作持开放态度，包括考虑日产英国桑德兰工厂是否成为东风生产备选。日产全球业务重组计划中，桑德兰工厂不在拟关闭的七家工厂名单内，但目前在桑德兰生产汽车的商业效益低于直接从中国进口整车。埃斯皮诺萨指出英国生产要素竞争力低于其他市场，需要政府政策支持。该工厂去年产量远低于年产能，日产已投入资金升级，用于生产新款纯电SUV等车型。</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标题：推广应用国家网络身份认证公共服务，这些问题值得关注</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公安部、国家网信办等6部门23日联合发布《国家网络身份认证公共服务管理办法》，旨在规范国家网络身份认证公共服务的运行，鼓励推广应用以保护公民个人信息安全。管理办法规定，自然人可自愿申领网号、网证用于互联网服务中的身份认证，减少个人信息泄露风险。公共服务平台已建立安全防护体系，确保数据安全。自2023年6月27日上线以来，已在多个行业和互联网平台试点应用。管理办法强调自愿使用原则，不影响群众正常使用互联网服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标题：哈佛大学称已就美政府对国际学生的禁令提起诉讼</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哈佛大学于当地时间5月23日就美国政府对该校的国际学生禁令提起诉讼，指控该决定违反美国宪法第一修正案和其他联邦法律，并对学校及七千多名签证持有者产生严重影响。美国国土安全部5月22日宣布暂停哈佛大学招收国际学生的资格，导致现有外国学生需转学或失去合法身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标题：美方以哈佛大学与中国政府有合作为由禁止其招国际学生，外交部回应</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5月23日，外交部发言人毛宁在例行记者会上回应了特朗普政府宣布禁止哈佛大学招收国际学生，并强迫目前在哈佛就读的国际学生转学甚至失去留学生身份的决定。美国国土安全部称此举是因为哈佛大学与中国政府有合作。毛宁表示，中美教育合作是互利的，中方一贯反对将教育合作政治化，美方有关做法只会损害美国的形象和国际信誉，中方将坚定维护海外中国学生和学者的正当合法权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标题：特朗普称将建议对进口自欧盟的商品征收50%关税</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摘要：美国总统特朗普23日称，欧盟在贸易方面“很难打交道”，美欧之间的磋商停滞不前。因此，他将建议自6月1日起对进口自欧盟的商品征收50%关税。</w:t>
      </w:r>
    </w:p>
    <w:p>
      <w:pPr>
        <w:spacing w:after="0"/>
      </w:pPr>
      <w:r>
        <w:rPr>
          <w:rFonts w:ascii="微软雅黑" w:hAnsi="微软雅黑" w:eastAsia="微软雅黑"/>
          <w:b/>
          <w:color w:val="000000"/>
          <w:sz w:val="18"/>
        </w:rPr>
        <w:t>标题：2025年05月24日汽车相关企业股市情况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2025年05月24日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