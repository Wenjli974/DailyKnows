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2025年07月14日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标题：“中国经济圆桌会”聚焦深化国家级经开区改革创新</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级经济技术开发区（经开区）作为我国改革开放的重要举措，40多年来为开放型经济新体制建设、区域协调发展和产业高质量发展作出了积极贡献。2024年10月，习近平总书记对国家级经开区工作作出重要指示，强调要紧紧围绕推进中国式现代化，不断激发创新活力和内生动力。商务部会同有关方面制定了《深化国家级经济技术开发区改革创新以高水平开放引领高质量发展工作方案》，从发展新质生产力、提升开放型经济水平、深化管理制度改革、强化要素保障等4方面部署16项政策措施。国家级经开区在推动发展、扩大开放中承担更重要的责任，发挥更大作用。目前，国家级经开区内的外资企业超6万家，有进出口实绩的外贸企业约9.9万家，2024年实际使用外资和进出口额均占全国约四分之一，实现地区生产总值16.9万亿元。苏州工业园区连续第9年综合排名第一，松下电器等外资企业也在华有显著投资和发展。工作方案还提出支持布局重大产业科技创新平台、优先支持国家级经开区参加“投资中国”品牌活动等措施，以促进国家级经开区的进一步发展和创新。</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标题：我国外贸连续7个季度保持同比增长</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海关总署14日发布数据显示，以人民币计，今年上半年，我国货物贸易进出口总值21.79万亿元，创历史同期新高，同比增长2.9%。其中，二季度进出口同比增长4.5%，比一季度加快3.2个百分点，连续7个季度保持同比增长。上半年我国出口13万亿元，同比增长7.2%，进口8.79万亿元，同比下降2.7%。6月份，我国进出口整体、出口、进口同比全部实现增长。上半年，机电产品出口7.8万亿元，同比增长9.5%，高端装备增长超两成，'新三样'产品增长12.7%。二季度进口转为正增长，石化、纺织等机械设备进口增速均达到两位数。上半年，我国有进出口实绩的外贸企业62.8万家，民营企业54.7万家，进出口增长7.3%。对共建'一带一路'国家进出口11.29万亿元，增长4.7%，对东盟进出口3.67万亿元，增长9.6%。6月份进出口值回升到超过3500亿元，同比降幅明显收窄。</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标题：21.79万亿元！三个关键词揭秘中国外贸韧性源自哪儿</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今年上半年，我国货物贸易进出口总值21.79万亿元，同比增长2.9%。面对复杂严峻的国际形势，我国外贸保持较强韧性，主要体现在总量增长、质量提升、变量可控三个方面。总量增长方面，上半年货物贸易进出口总体增速达到2.9%，进口表现好，内需改善带动进口增长。质量提升方面，外贸产品结构不断优化升级，高技术产品出口同比增长12.5%，外资企业进出口连续5个季度保持增长。变量可控方面，面对国际市场的不确定因素，企业和政府有能力及时调整生产和策略。我国与欧盟建交50周年，上半年对欧盟进出口2.82万亿元，同比增长3.5%。</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标题：央行副行长：进一步落实好适度宽松的货币政策，把握好政策实施的力度和节奏</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人民银行副行长邹澜在2025年7月14日的国新办新闻发布会上表示，下阶段人民银行将进一步落实好适度宽松的货币政策，保持流动性充裕，使社会融资规模货币供应量增长与经济增长价格总水平预期目标相匹配。在结构方面，将聚焦科技创新、扩大消费、民营小微等领域，强化政策协同联动，加力支持重点领域和薄弱环节。传导方面，将强化利率政策执行和监督，维护银行业市场竞争秩序，防范资金空转。完善货币政策框架方面，将进一步健全市场化的利率调控机制，优化货币政策中间变量，不断完善货币政策工具体系。</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标题：央行副行长：下半年中美货币政策周期错位将得到改善，中美利差趋于收窄</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人民银行副行长邹澜7月14日在国新办新闻发布会上表示，市场普遍预期美联储下半年重启降息，主要发达经济体处于降息周期，市场对美联储重启降息的预期升温，中美货币政策周期错位将得到改善，中美利差趋于收窄。</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标题：海关总署：日内瓦、伦敦经贸会谈取得积极进展，近期中美贸易有所回升</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海关总署副署长王令浚在国新办新闻发布会上介绍，2025年上半年我国对美国进出口总值2.08万亿元，同比下降9.3%。受美国所谓“对等关税”影响，中美贸易由第一季度同比增长转为第二季度同比下降，降幅达20.8%。近期，日内瓦、伦敦经贸会谈取得积极进展，中美贸易有所回升，6月份进出口值从5月份不到3000亿元回升到超过3500亿元，同比降幅明显收窄。中方强调，日内瓦共识和伦敦框架来之不易，希望美方继续同中方相向而行，推动全球贸易体系重回公平与开放的轨道。</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标题：中央层面整治形式主义为基层减负专项工作机制办公室、中央纪委办公厅公开通报3起整治形式主义为基层减负典型问题</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央层面整治形式主义为基层减负专项工作机制办公室、中央纪委办公厅公开通报了3起整治形式主义为基层减负典型问题。具体包括：广西壮族自治区桂林市恭城瑶族自治县盲目建设文旅项目造成闲置浪费；黑龙江省绥化市考核指标繁杂加重基层负担；一些单位和行业协会违规开展创建示范等活动并收取费用。这些问题反映出形式主义、官僚主义在一些地方和部门仍然突出，违反《整治形式主义为基层减负若干规定》的情形屡禁不止。通报强调，各级党委（党组）要落实新时代党的自我革命要求，严格执行相关规定，推动各类监督贯通协同，解决好存在的突出问题。</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标题：全球前瞻｜印度外长五年来首次访华，日本参议院选举石破政权背水一战</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印度外长苏杰生五年来首次访华，将参加上海合作组织成员国外长理事会会议，并与中国外长王毅举行双边会谈。美国总统特朗普计划就俄罗斯问题发表“重大声明”，表达对俄罗斯总统普京的失望。日本国会第27届参议院选举将于20日投票，执政联盟面临挑战。北约秘书长吕特将访问美国，与特朗普等会晤。</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标题：推荐日方计划向菲出口6艘护卫舰，国防部：敦促日方汲取历史教训</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防部新闻发言人蒋斌大校就日方计划向菲律宾出口6艘“阿武隈级”护卫舰一事发表评论，强调有关国家间的防务安全合作不应针对第三方或损害第三方利益，并敦促日方深刻反省、汲取历史教训，在军事安全领域谨言慎行，多做有利于维护地区和平稳定的事。</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标题：中国批准新思科技以350亿美元收购Ansys</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摘要：新思科技（Synopsys Inc.）已获得中国监管机构批准，将以350亿美元收购美国芯片制造商Ansys。中国国家市场监督管理总局有条件批准了此次交易，该交易于2024年初公布，并已获得欧美监管部门的批准。由于中国是全球最大的半导体市场之一，此次收购需获得中国监管部门许可。</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标题：英特尔关闭汽车业务部门并进行裁员</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英特尔宣布关闭汽车业务部门并进行裁员，裁撤该部门大部分员工。此举反映出英特尔在自动驾驶与车载芯片领域竞争失利，旗下自动驾驶子公司Mobileye市场份额下滑。英特尔为集中资源于核心业务，试图通过剥离非核心资产改善财务状况。此前英特尔曾对汽车赛道寄予厚望，收购Mobileye并高调宣布进军汽车市场，但核心业务的困境使其不得不收缩战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标题：挪威电车渗透率达97%</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摘要：6月份，挪威新车总注册量为18,376辆，同比增长5%，其中电动汽车占比高达96.9%，主要由新款特斯拉Model Y带动。特斯拉Model Y以5,004辆的新注册量位居榜首。与去年同期相比，电动汽车注册量增加3,790辆。挪威电动汽车销量占比达93.7%，平均二氧化碳排放量为每公里6.1克。非纯电动车型的新注册量仅为577辆。特斯拉Model Y上半年累计新车注册量达11,006辆，领先其他车型。挪威新车总销量上半年达75,515辆，同比增长23%。挪威公路管理局局长指出，新车购车优惠活动和央行降息提振了销量，同时新车型和新品牌的涌入加剧了市场竞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标题：比亚迪上半年销量惊人，巴西市场表现亮眼</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今年上半年，比亚迪累计销量高达214.59万辆，海外市场累计销量达到46.42万辆，其中纯电车型销量为102.33万辆，插混车型销量为108.98万辆。比亚迪在巴西市场表现突出，自2021年进入以来，产品已成为超13万巴西家庭的选择。</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标题：马斯克：特斯拉股东将对投资xAI公司进行投票</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马斯克表示，特斯拉公司将就投资xAI公司一事进行股东投票。此前，《华尔街日报》报道SpaceX计划向xAI注资20亿美元，作为xAI新一轮50亿美元股权融资的一部分。马斯克强调，任何投资决定需特斯拉董事会和股东批准。xAI与社交媒体平台X已完成整合，估值达800亿美元，合并后的xAI控股公司正以高达2000亿美元估值开展融资谈判。特斯拉与xAI的合作关系将进一步扩大，2024年双方关联交易额达1.983亿美元，其中1.91亿美元来自xAI采购特斯拉Megapack大型储能电池系统。</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标题：特朗普再扬言让鲍威尔辞职 白宫顾问：总统有权解雇他</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再次表示希望美联储主席鲍威尔辞职，并称鲍威尔对国家非常不利。白宫经济顾问哈塞特表示，特朗普有权解雇鲍威尔，这一决定将取决于美联储对白宫管理和预算办公室主任拉塞尔·沃特质询的回应。舆论认为，特朗普政府正试图以美联储总部大楼翻修成本为由提前撤换鲍威尔。鲍威尔回应称，特朗普无权解除其职务，他将工作至2026年5月任期结束。</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标题：30%关税大棒将至 欧盟暂缓反制寻转机 民众呼吁：就得硬刚</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宣布自8月1日起对从欧盟进口的商品征收30%关税。欧盟委员会主席冯德莱恩表示，欧盟将对美关税反制措施暂停期限延长至8月初，同时准备反制措施。欧盟内部对此有质疑，认为应强硬回击。欧洲多国担忧美关税政策导致“双输”局面。法国乳制品行业代表表示，美国的关税政策将给法国乳制品行业带来重创，需开拓其他市场应对。</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标题：为扩大高水平对外开放作出新的示范——“中国经济圆桌会”聚焦深化国家级经开区改革创新</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经济圆桌会”聚焦深化国家级经开区改革创新，旨在为扩大高水平对外开放作出新的示范。会议讨论了国家级经开区在推动高质量发展、深化改革开放中的重要作用，以及如何通过改革创新提升其国际竞争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标题：国际|特朗普将对欧盟和墨西哥征收30%关税</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总统特朗普宣布将于8月1日起对欧盟和墨西哥征收30%的关税，如果双方谈判无法达成协议。欧盟和墨西哥表示将采取必要措施保护自身利益。此外，新闻还涉及英国计划投入7亿英镑激励电动汽车购买、挪威电动车渗透率逼近97%、日产与本田谈判在美国合作生产、通用汽车墨西哥工厂停产、福特德国工厂达成就业保障协议、梅赛德斯-奔驰在印度销量创新高、宝马CEO希望达成可控的汽车进口关税协议、福特和捷豹路虎的召回事件、VinFast与BatX Energies合作电池回收、特斯拉在印度和加拿大的动态，以及极星Polestar 2的召回问询。</w:t>
      </w:r>
    </w:p>
    <w:p>
      <w:pPr>
        <w:spacing w:after="0"/>
      </w:pPr>
      <w:r>
        <w:rPr>
          <w:rFonts w:ascii="微软雅黑" w:hAnsi="微软雅黑" w:eastAsia="微软雅黑"/>
          <w:b/>
          <w:color w:val="000000"/>
          <w:sz w:val="18"/>
        </w:rPr>
        <w:t>标题：2025年07月14日汽车相关企业股市情况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2025年07月14日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