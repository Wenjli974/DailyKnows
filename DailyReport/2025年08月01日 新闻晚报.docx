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多位中国领导人包括习近平、李强、王毅等与外国领导人及外长的会晤和会谈，涉及巴基斯坦、新加坡、哈萨克斯坦、白俄罗斯、柬埔寨、埃塞俄比亚、毛里塔尼亚、尼日利亚、伊朗等多个国家。同时，报道了中共中央政治局7月30日召开会议，决定今年10月在北京召开中国共产党第二十届中央委员会第四次全体会议。此外，还涉及国家国际发展合作署署长陈晓东的活动，包括考察调研北京大学南南合作与发展学院、访问缅甸和尼泊尔，以及与埃及签署发展合作文件等。业务工作方面，包括举行2025年第二季度例行记者会、启动中德蒙可再生能源高压电网联合培训项目、援助缅甸地震灾情评估组启程等。合作动态方面，报道了中国援助支持世界粮食计划署应对缅甸震后人道主义需求、中国医疗援助、中国政府与联合国世界粮食计划署为在孟避难民众粮食援助项目举行启动仪式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标题：部署深入实施“人工智能+”行动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常务会议审议通过《关于深入实施“人工智能+”行动的意见》，强调人工智能是新一轮科技革命和产业变革的重要驱动力量，提出要深入实施“人工智能+”行动，推动人工智能在经济社会发展各领域加快普及、深度融合。会议还部署了政府部门和国有企业要强化示范引领，优化人工智能创新生态，提升安全能力水平等措施。国务院发展研究中心产业经济研究部副部长许召元表示，这些部署将助力传统产业改造升级，开辟战略性新兴产业和未来产业发展新赛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标题：下半年宏观调控如何发力？发改委解读当前经济形势</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1日举行新闻发布会，解读当前经济形势。上半年我国经济稳中有进、好于预期，GDP同比增长5.3%，内需对经济增长的贡献率达68.8%。下半年宏观调控政策将保持连续性、稳定性，常态化开展政策预研储备，纵深推进全国统一大市场建设，持续做好扩消费工作，加快推动标志性改革举措落地见效。全国电力供应平稳有序，将做好五方面工作保障电力供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标题：上海东方枢纽国际商务合作区能开展什么业务？有何创新？怎么放权？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东方枢纽国际商务合作区计划于2025年底前实现先行启动区封闭运行，支持国际商务交流活动、跨境研发测试等业务及国际化专业服务。境外受邀人员可免办签证进入，停留最长60天。商务合作区将作为制度创新“试验田”，推动自然人跨境流动便利及政策创新，包括外国机构独立举办涉外经济技术展会行政许可委托上海市商务委实施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标题：国家发改委答澎湃：综合整治低价无序竞争行为，引导企业科学定价、理性定价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展改革委政策研究室主任、新闻发言人蒋毅在8月1日的新闻发布会上表示，将综合整治低价无序竞争行为，引导企业科学定价、理性定价，以规范市场价格秩序，促进行业有序竞争。蒋毅指出，低价无序竞争会损害消费者权益和企业发展，国家发改委将加快推进价格法修订，加强政策宣贯和提示提醒，重点治理低价倾销等不正当价格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标题：歼-15T可跨舰部署，中国航母编队体系作战有望迎来新格局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歼-15T是我国研发的一型单座、重型舰载战斗机，专为弹射而生，重点对起落架进行了加固，可以满油满弹弹射起飞，优化了武器系统，可以挂载多种新型导弹。歼-15T“滑弹兼备”，具有重要的战术价值和战略意义，可实现跨舰部署，提高航母编队体系作战能力。2025-08-01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标题：推荐上海浦东机场口岸单日出入境客流达12.6万人次，创近年新高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浦东机场口岸单日出入境客流达12.6万人次，创近年新高。受台风“竹节草”影响，浦东国际机场超150架次出入境航班延误或取消。随着台风离沪，口岸恢复正常运行，迎来出入境双向客流高峰。上海机场边检站启动保安全、保畅通工作预案，确保出入境高峰时段开足查验通道，加强联动沟通，提供人性化通关服务，确保中国公民出入境通关排队不超过30分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标题：推荐江苏5座万亿城市“半年报”：“苏超”拉动文体餐饮营收大增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江苏省五座GDP万亿城市（苏州、南京、无锡、南通、常州）2025年上半年经济增速分别为5.7%、5.3%、5.3%、5.8%、5.8%，其中南通和常州增速并列第一。江苏省城市足球联赛（“苏超”）的火爆为各市带来显著经济效益，拉动文体餐饮营收大增，如南京规模以上体育业营业收入增长19.3%，南通限额以上住宿业、餐饮业营业额分别增长10.2%和14.0%，常州限额以上文化、体育用品及器材专门零售行业零售额增长25.5%。苏州消费品以旧换新政策显效，智能家用电器、音像器材类商品零售额增长显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标题：推荐著名流体力学专家、中国科学院院士、天津大学教授周恒逝世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著名流体力学专家、中国科学院院士、天津大学教授周恒因病医治无效，于2025年8月1日8时54分在天津逝世，享年96岁。周恒长期致力于流体力学、应用数学等领域的研究与教学工作，为我国力学学科的发展作出了卓越贡献。他在流体力学稳定性理论、湍流研究等领域取得了一系列开创性成果，并荣获国家自然科学奖二等奖、国家教委科技进步一等奖、何梁何利基金科学与技术进步奖等多项殊荣。</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标题：韩国股市领跌亚太，日元、韩元对美元跌破关键点位！“关税大限”倒计时，全球市场怎么走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股市领跌亚太，日元、韩元对美元跌破关键点位，受美国总统特朗普签署的行政令影响，该行政令确定了对多个国家和地区征收的“对等关税”税率，具体税率从10%至41%不等。此外，韩国政府计划提高资本利得税，进一步加剧了股市下跌。美元指数本周已上涨2.5%，至两个月最高水平，日元成为隔夜最大的输家，美元对日元汇率上涨0.8%，重新升破关键点位150至150.76日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标题：250%！Figma上市首日股价暴涨，美国科技IPO市场迎来复苏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设计软件公司Figma于7月31日在纽约证券交易所上市，首日股价暴涨250%，市值达到676亿美元，远超2023年与Adobe解除并购协议时的200亿美元估值。此次IPO募资规模达12亿美元，被视为美国科技IPO市场复苏的信号。Figma的强势表现吸引了投资者对高增长科技股与人工智能主题的兴趣，市场分析人士认为这将推动更多AI相关科技公司重启上市计划，促进美国IPO市场在2025年实现转折性复苏。Figma正加快推进AI功能布局，以应对包括Canva、Adobe、Sketch等设计平台的竞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标题：美国借他国为跳板对中国实施网络攻击，外交部：中方将采取必要措施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网络空间安全协会发布报告指出，美国政府利用德国、韩国、新加坡、荷兰等国为跳板对中国实施网络攻击，2024年境外国家级APT组织对中国重要单位实施了超过600起网络攻击事件。外交部发言人郭嘉昆回应称，这是美国政府对中国实施恶意网络攻击的最新证据，表明美国是中国面临的头号网络威胁，并暴露了美国在网络安全上的虚伪。中方将继续采取必要措施维护自身的网络安全，并主张通过对话与合作共同应对网络安全挑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标题：推荐马上评丨莫把严肃的汽车碰撞测试当营销噱头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理想汽车发布的“理想i8和卡车撞击的超级实验”视频引发争议，涉事三方理想汽车、中国汽研和东风柳州汽车有限公司均已回应。理想汽车称测试全权委托第三方机构，中国汽研表示测试符合规定，东风柳汽则认为视频构成侵权。汽车安全碰撞测试通常采用碰撞墙或移动壁障方式，而非车辆互撞，此次测试的专业性和严谨度受到质疑。事件还引发关于汽车营销边界和测试市场规范的讨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标题：新质生产力，汽车产业的“新质”在哪里？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30日，中央政治局会议强调要“坚持以科技创新引领新质生产力发展”。两周前，国务院常务会议提出“要着眼于推动新能源汽车产业高质量发展，切实规范新能源汽车产业竞争秩序”。中国汽车产业已经驶入高质量发展的快车道，新质生产力成为转型升级的关键。7月31日，2025汽车新质生产力发展论坛在重庆召开，各方聚焦汽车产业发展新质生产力面临的新问题，新特点，新趋势深入交流。中国新能源汽车在制造强国建设十大领域中成功突破，形成了技术先进、产业链完整、有较强国际竞争力的新的产业生态和新质生产力。2024年，新能源汽车销量超过全球70%。今年上半年，新能源汽车产销量分别为600多辆，同比分别增长41.4%和40.3%。ESG（环境、社会和公司治理）理念在本次论坛上被多次提及，成为汽车产业可持续发展的新引擎。截至2025年7月，A股23家汽车制造企业中，已有18家发布了2024年度ESG报告，占比高达78%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标题：小鹏7月交付36717 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摘要：小鹏汽车2025年7月交付智能电动汽车36717辆，创单月交付量历史新高，同比增长229%，环比增长6%。2025年前7个月累计交付新车233906辆，同比增长270%。截至7月底，累计总交付量突破80万辆。MONA M03交付量超过15000台，连续11个月单月交付破万台。小鹏G7上市9分钟收获超10000台大定订单。小鹏汽车已进入全球46个国家和地区市场，并在印尼实现本地化生产。XNGP城区智能导航辅助驾驶功能月度活跃用户渗透率达86%。小鹏汇天完成2.5亿美元B轮融资，计划2026年实现“陆地航母”的量产与交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标题：小米7月交付量超3万辆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汽车7月交付量超3万辆，环比增长20%，同比增长121%。小米汽车目前有两款车型在售，小米SU7和小米YU7，均供不应求。新订购小米SU7系列车型的用户需等待30周以上，小米YU7提车等待时间约15个月。小米汽车累计交付已超过30万台。小米汽车正全力以赴抓紧生产，并拓建生产基地，二期工厂预计7月底全面投产，三期工厂建设已提上日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标题：捷豹路虎全球CEO将退休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摘要：捷豹路虎全球首席执行官Adrian Mardell将于12月31日退休，结束其在公司35年的职业生涯。Adrian Mardell自2022年11月起担任CEO，期间推动公司实现连续第10个季度盈利，2025财年税前利润同比增长15%至25亿英镑，为10年来最高。他还推进了到2030年为所有车型提供纯电动版本的战略，并加强了SUV的安全性。捷豹路虎计划于8月8日公布2026财年第一季度财务业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标题：7月重磅合资合作一览：吉利与极氪合并协议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汽车行业迎来一系列合资合作高潮，包括吉利汽车与极氪签订合并协议、长安汽车与海尔集团签署战略合作协议、宝马集团与Momenta共研中国专属智能驾驶辅助系统、意法半导体拟收购恩智浦传感器业务、上汽北京与逐际动力建立战略合作伙伴关系、时代智能与T3出行达成合作、蔚能与宁德时代签署战略合作协议、亿咖通科技与三星集团签署全球战略合作协议、佛吉亚中国与广州华望半导体科技有限公司成立合资公司等。这些合作涉及智能驾驶、新能源汽车、传感器技术、具身智能、Robotaxi运营等多个领域，旨在通过跨界融合和技术创新，提升企业竞争力和市场供给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标题：泰国调整电动汽车政策，欲打造出口基地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泰国国家电动汽车委员会于7月30日批准调整'EV3.0'和'EV3.5'政策，旨在推动新能源汽车产业发展，目标是将泰国构建成电动汽车出口基地。2022年6月推行的'EV3.0'政策在2022-2023年对进口和本地生产的电动汽车提供相同补贴，但2024-2025年调整为仅本地生产车型可获补贴。'EV3.5'政策包括电动汽车充电基础设施建设规划和鼓励电动汽车零部件本地化生产，以增强泰国在全球市场的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标题：改写游戏规则：《大而美法案》将重创全球新能源汽车产业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5日，美国总统特朗普签署《大而美法案》，宣布提前终止新能源车税收抵免政策、放宽燃油车能效标准并设立严苛供应链限制条款。法案将于2025年9月30日实施，包括取消新能源车税收抵免、废止加州2035禁燃令、对纯电/混动汽车征收道路维护费等。此外，法案增设“被禁止外国实体”制度，限制中国企业在美国的新能源汽车供应链中的参与。此举预计将加速全球汽车产业技术路线割裂，影响中国新能源汽车供应链相关企业。</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标题：10%～41%，详解最新特朗普“对等关税”：如何分档？仍有窗口期？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签署行政令，确定了对多个国家和地区征收的“对等关税”税率，具体税率从10%至41%不等，其中叙利亚税率最高为41%，巴西、英国关税最低为10%。这些关税将于当地时间8月7日午夜后生效。各经济体被分为三类：对美商品贸易逆差经济体的税率为10%；与美国达成协议或对美有小规模贸易顺差的经济体税率约为15%；与美国没有达成协议且存在对美大量顺差的经济体税率较高。此外，如有国家或地区通过第三地转运方式规避关税，其商品将被征收40%的转运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标题：一图读懂｜特朗普8月1日如何重启“对等关税”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摘要：新闻详细解读了特朗普政府计划于8月1日重启的“对等关税”政策，该政策将对进口商品征收的平均有效关税税率提升至18.4%，创下自1933年以来的最高纪录。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标题：英伟达算力芯片存安全问题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伟达的算力芯片被披露存在严重安全隐患，包括'追踪定位'和'远程关闭'技术。中国国家互联网信息办公室于2025年7月31日依据《网络安全法》《数据安全法》《个人信息保护法》对英伟达公司进行约谈，要求其就H20算力芯片的漏洞、后门及安全风险等问题作出解释并提交证明材料。</w:t>
      </w:r>
    </w:p>
    <w:p>
      <w:pPr>
        <w:spacing w:after="0"/>
      </w:pPr>
      <w:r>
        <w:rPr>
          <w:rFonts w:ascii="微软雅黑" w:hAnsi="微软雅黑" w:eastAsia="微软雅黑"/>
          <w:b/>
          <w:color w:val="000000"/>
          <w:sz w:val="18"/>
        </w:rPr>
        <w:t>标题：2025年08月01日汽车相关企业股市情况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