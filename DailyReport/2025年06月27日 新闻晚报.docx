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2025年06月27日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标题：直面网络经营问题！反不正当竞争法完成修订</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十四届全国人大常委会第十六次会议于6月27日表决通过新修订的反不正当竞争法，将于10月15日起施行。此次修订针对网络不正当竞争行为新情况新问题，完善数字经济领域公平竞争规则，新增对平台不正当竞争行为的监管规定，合理设置平台经营者义务，并对侵害数据权益、恶意交易等不正当竞争行为作出具体规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标题：新修订的治安管理处罚法来了 明年1月1日起施行</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十四届全国人大常委会第十六次会议27日表决通过新修订的治安管理处罚法，共6章144条，自2026年1月1日起施行。新修订的治安管理处罚法明确治安管理工作坚持中国共产党的领导，坚持综合治理，将组织、领导传销活动等新出现的影响社会治安的行为纳入管理范围，并优化和完善治安案件办理程序。修订还包括对虐待幼老病残人员、出售公民个人信息等行为的处罚规定，提升执法效率与公正性，并对涉未成年人案件举行听证等作出具体规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标题：多地持续调整优化住房公积金政策</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近期，青岛、杭州、西安等城市调整优化住房公积金政策，允许提取住房公积金用于支付购房首付款，减轻购房者负担。北京市新增“电话贷款，服务直达”模式，深圳等6个城市推动住房公积金协同发展，支持异地使用。上海自7月1日起，允许提取住房公积金用于支付老旧小区电梯更新费用。住房城乡建设部数据显示，全年各地累计调用87类共享数据1.68亿次，优化服务流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标题：【新思想引领新征程】京津冀协同发展不断取得新成效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摘要：新闻标题为【新思想引领新征程】京津冀协同发展不断取得新成效，内容未提供具体细节，但标题表明京津冀协同发展政策取得新进展。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标题：尺素金声丨这张“晴雨表”里，有中国经济向新向好的节拍</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财政部最新数据显示，1—5月全国税收收入79156亿元，下降1.6%，降幅比1—4月收窄0.5个百分点，表明经济活动活跃度提升。装备制造业税收保持较高增幅，铁路船舶航空航天设备制造业、计算机通信设备制造业税收收入分别增长28.8%、11.9%，反映产业结构优化。文体娱乐业税收增长7.8%，内需潜力充沛。信息传输软件和信息技术服务业税收收入增长10%，新质生产力加快成长。政策支持包括《推动工业领域设备更新实施方案》、税收优惠、设备更新贷款贴息延期等，促进装备制造业发展。文旅消费和以旧换新政策带动消费增长，中央资金支持持续。科技金融体制建设支持科技创新，资金“活水”持续“浇灌”科技创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标题：多项政策举措提振消费扩大内需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摘要：多项政策举措提振消费扩大内需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标题：国办印发《关于进一步完善信用修复制度的实施方案》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务院办公厅日前印发《关于进一步完善信用修复制度的实施方案》，旨在完善信用修复制度，帮助信用主体高效便捷重塑信用。《实施方案》提出十项重点任务，包括统一信用信息公示平台、完善失信信息分类标准、明确信用修复申请渠道等，并强调各部门要做好信用修复相关制度规定立改废释工作，加强统筹协调，提升信用修复工作质效。</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标题：7月降息预期再遭多位联储官员 “泼冷水”，市场关注美联储“影子主席”人选</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多位美联储官员对7月降息预期表示谨慎，市场关注特朗普可能提前指定美联储‘影子主席’人选。美联储主席鲍威尔及其他官员强调需更多数据支持降息决策，而特朗普考虑在9月或10月前宣布鲍威尔的继任者，引发对美联储独立性和货币政策走向的关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标题：道指涨超400点！降息预期升温，标普、纳指逼近历史高位</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股市在降息预期升温的背景下，道指涨超400点，标普500指数与纳斯达克指数均逼近历史收盘高点。大型科技股普遍上扬，奈飞、微软与英伟达股价再创历史新高。中概股表现分化，小米集团ADR涨近10%。市场对美联储年内降息的预期持续升温，预计今年将有三次降息。美国第一季度经济数据被大幅下修，显示消费者支出低于预期，经济增长动能疲弱。就业市场出现局部放缓迹象，初请失业金人数降至23.6万人，但续请人数升至182万人，创下近几年新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标题：贸促会：全球经贸摩擦态势显著加剧，进出口关税措施指数同比飙升89个点</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中国贸促会发布的最新一期全球经贸摩擦指数显示，4月份全球经贸摩擦指数攀升至131，进出口关税措施指数同比飙升89个点，其中涉华部分增长131个点。美国政府的关税和相关限制措施是主要原因，美国当月经贸摩擦指数同比增加65个点，其进出口关税措施指数同比激增199个点，涉华关税措施指数增幅高达200个点。全球经贸摩擦态势显著加剧，电子、运输设备、轻工、化工、机械设备、医药、有色金属和农业等13个主要行业成为经贸摩擦的焦点领域。尽管经贸摩擦水平高企，中国外贸在外部压力下仍保持较强韧性，延续增长态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标题：担心美国“不可靠” 报告显示超四分之一荷兰投资者减持美股</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荷兰合作银行26日发布的研究报告显示，过去6个月，超过四分之一（约26%）的荷兰投资者减少了对美国股票的持仓，原因是担忧美国政府政策“不可预测”“不可靠”。近六成受访者表示不愿将新增资金投入美国股市。报告指出，美国总统特朗普的政策是导致市场信心下降的关键因素，荷兰投资者对美国市场的负面态度主要源于特朗普的政策及其在国际舞台上的表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标题：商务部回应中美伦敦框架：美方将相应取消对华一系列限制性措施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新闻发言人就中美伦敦框架有关情况答记者问，表示在中美两国元首共识指引下，双方经贸团队于6月9日至10日在伦敦举行经贸会谈，就落实两国元首6月5日通话重要共识和巩固日内瓦经贸会谈成果的框架达成原则一致。中方将依法审批符合条件的管制物项出口申请，美方将相应取消对华采取的一系列限制性措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标题：美伊秘密谈判细节曝光：涉投资伊朗民用核能源、取消部分对伊制裁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宣布将与伊朗举行会谈，并可能签署协议，但伊朗外长表示尚未决定是否重启谈判。CNN报道称，特朗普政府曾讨论帮助伊朗获得高达300亿美元用于建设民用能源生产核计划，并减轻制裁，以促使伊朗回到谈判桌。讨论的条款包括对伊朗民用能源的非浓缩核项目投资200亿-300亿美元，并可能取消部分对伊制裁，允许伊朗动用被限制的60亿美元资金。美国中东问题特使威特科夫表示，美国正在寻求一项“全面和平协议”，并认为伊朗已准备好谈判。此前，美国和伊朗已进行了五轮谈判，但因以色列对伊朗的攻击而破裂。卡塔尔在促成以色列和伊朗停火协议中发挥了关键作用。</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标题：全球车企调整电动化战略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全球汽车产业正经历电动化变革，但一些汽车巨头如奥迪、奔驰、宝马和本田已调整其电动化战略，包括撤回全面电动化计划、暂停战略或削减纯电投资。这一调整与中国电动化市场的快速发展形成对比。2025年5月，中国新能源乘用车销量达120.1万辆，渗透率52.9%，远超欧洲和美国的27%和8.996%。充电设施方面，中国也领先于欧美。车企采取多元化战略，在欧美等地维持燃油车业务以支持转型，同时在中国等市场布局纯电车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标题：宁德时代拟将换电引入欧洲</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全球最大的电动车电池制造商宁德时代计划将换电与回收技术引入欧洲市场，以降低电池成本并延长电池寿命。宁德时代已在欧洲多个国家建设了60座换电站，并计划在中国今年建1000座换电站，之后三年扩大到10000座。宁德时代已与不少欧洲车企就换电技术展开合作探讨，并已与福特、特斯拉及Stellantis等公司在电池制造和换电技术方面有合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标题：一汽5亿元成立科技子公司</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第一汽车集团有限公司在长春市注册成立全资子公司——一汽旗新动力（长春）科技有限公司，注册资本达5亿元人民币。该公司由一汽集团间接全资持股，法定代表人为帅睿，经营范围聚焦智能机器人研发、销售及人工智能应用软件开发等前沿科技领域。新公司核心业务涵盖智能机器人全产业链布局，包括机器人研发、销售及配套技术咨询服务，同时涉足人工智能公共服务平台建设。此举标志着一汽集团在智能化转型道路上迈出关键一步，可能为未来智能工厂、无人驾驶及车路协同技术提供底层支撑。2024年，中国新能源汽车销量突破1200万辆，智能网联汽车渗透率超50%。一汽旗新动力的成立可能带来技术赋能生产端、服务延伸至用户端及生态协同效应三方面影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标题：日产新CEO上任，面临诸多挑战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日产汽车年度股东大会上，股东对公司表现不满。新任首席执行官伊万・埃斯皮诺萨首次亮相，制定大幅成本削减计划，包括关闭7家工厂并裁员2万人。此举引发股东指责，有股东要求董事会改组，对股息削减不满。股东否决多项公司反对提案。日产汽车面临严峻财务挑战，过去12个月股价下挫36%，暂停派发股息，上一财年净亏损45亿美元，今年能否扭亏未知，仅预计第一财季亏损2000亿日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标题：Elektrobit与富士康携手打造智能汽车平台</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摘要：2025年6月25日，Elektrobit与鸿海科技集团（富士康）签署联合开发协议，共同开发名为EV.OS的软件平台。该平台以AI为核心，旨在推动电动汽车向软件定义汽车方向转型，为智能电动汽车发展奠定基础。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标题：LG新能源与丰田通商成立电池回收合资企业</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摘要：LG新能源与丰田通商在美国成立了电池回收合资企业Green Metals Battery Innovations LLC（简称GMBI），由丰田通商美国公司持股51%，LG新能源密歇根公司持股49%。其经营范围是从事电池生产废料拆解粉碎，提取贵重金属粉末并回收原材料。该合资企业的成立有助于确保关键电池材料的稳定供应，增强LG新能源在北美的回收业务竞争力，对构建可持续发展的移动出行社会具有重要意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标题：优湃能源泰国电池服务中心开业</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摘要：广汽集团旗下优湃能源在泰国曼谷CBD商圈开设了首个自营电池服务中心，作为广汽集团“ONE GAC 2.0”全球战略的关键项目，提供电池检测、维修综合服务。该中心与广汽商贸泰国销售店位于同一场地，形成“销售服务 + 能源保障一体”的协同效应。优湃能源已获得泰国投资促进委员会（BOI）颁发的首张电动汽车电池维修服务许可，并成为泰国唯一一家在新能源汽车配套领域获得3张BOI许可的企业。此外，优湃能源已在泰国建成27座充电站，计划到2027年建成200座、配备1000桩的超级充电网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标题：全球汽车产业转型下的合作新趋势</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全球汽车产业正在转型，要求加强全球性合作，但贸易壁垒与地缘政治等因素使国际合作变得复杂。在2025全球新能源汽车合作发展（上海）论坛上，与会者达成共识：全球汽车产业合作模式已步入新阶段。中国汽车出海成果显著，汽车和零部件出口规模可观。当前全球化路径已不适用，整车销售壁垒增加并向供应链延伸，供应链复杂且脆弱，存在脱钩断链风险。中国汽车公司链接世界汽车产业变得重要，新的合作模式包括以中国车型和智能化供应链与其他地区产业衔接，发展海外配件和服务体系。小鹏汽车在欧洲的本地化策略已见成效。跨国公司也在改变，中国成为研发和新技术应用的支点。外资企业在华变革速度和深度超疫情前十年总和，仍会加大对华投资，重点在研发领域。在产业变革和贸易壁垒下，全球汽车产业更需紧密合作实现共赢。中国电动百人会等正构建合作平台，推动全球合作效率提升。</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标题：新修订的治安管理处罚法自明年元旦起施行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十四届全国人大常委会第十六次会议于2025年6月27日表决通过新修订的治安管理处罚法，该法自2026年1月1日起施行。新修订的治安管理处罚法共6章144条，包括总则、处罚的种类和适用、违反治安管理的行为和处罚、处罚程序、执法监督、附则。此次修订将新出现的影响社会治安的行为纳入管理范围，进一步优化、完善了办理治安案件的程序规定，为公安机关依法维护社会治安秩序，保障公共安全，保护公民、法人和其他组织的合法权益提供了更为完善的法律保障。</w:t>
      </w:r>
    </w:p>
    <w:p>
      <w:pPr>
        <w:spacing w:after="0"/>
      </w:pPr>
      <w:r>
        <w:rPr>
          <w:rFonts w:ascii="微软雅黑" w:hAnsi="微软雅黑" w:eastAsia="微软雅黑"/>
          <w:b/>
          <w:color w:val="000000"/>
          <w:sz w:val="18"/>
        </w:rPr>
        <w:t>标题：2025年06月27日汽车相关企业股市情况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2025年06月27日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