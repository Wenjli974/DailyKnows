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标题：习近平向第二十届中国西部国际博览会致贺信</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5月25日，国家主席习近平向第二十届中国西部国际博览会致贺信。习近平指出，本届西博会聚焦扩大高水平对外开放，深化区域交流合作，助推现代化产业体系建设，对构建新发展格局、高质量共建“一带一路”具有重要促进作用，也为世界各国分享中国西部发展机遇提供了有效平台。习近平强调，团结才能共赢，携手方可共进。我们愿以这次博览会为契机，同各国朋友进一步加深了解、增进友谊、深化合作，共同维护多边贸易体制和全球产业链供应链稳定畅通，为促进世界经济繁荣发展注入新动力。第二十届中国西部国际博览会当日在四川省成都市开幕，主题为“深化改革增动能 扩大开放促发展”，由四川省人民政府主办。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标题：以旧换新政策成效持续显现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摘要：以旧换新政策成效持续显现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标题：新闻调查丨应对贸易摩擦 中国玩具外贸企业突出重围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汕头澄海被称为“玩具之都”，全球约三分之一的塑料玩具产自这里。面对中美贸易摩擦，澄海的玩具外贸企业如冼超群的公司通过减半利润、调整生产策略等方式应对关税提升至145%的挑战。尽管面临困难，企业仍保持生产，以留住客户和工人。澄海玩具产业凭借价廉质优、完善的产业链在国际市场保持优势。政府和社会也采取措施支持企业转型，如京东推出出口转内销扶持计划。企业意识到需要自主创新和品牌化以增强不可替代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标题：今年以来南方最强降雨过程来袭，暴雨灾害风险高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以来，南方地区经历了频繁的较强降雨过程，特别是13日以来江南、华南及贵州等地已连续出现三次较强降雨过程。预计5月27日至29日，南方地区将出现新一轮强降雨过程，贵州、江南、华南等地有大到暴雨，部分地区有大暴雨，局地有特大暴雨。气象专家指出，此次强降雨过程将为今年以来最强，强降雨区域集中，且与前期降雨高度重叠，部分地区发生山洪、地质灾害、中小河流洪水和城市暴雨积涝、农田渍涝的气象风险高。公众需做好防御措施，密切关注天气预报预警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标题：陕西省政协副主席刘宽忍被查，今年已有23名中管干部落马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陕西省政协副主席刘宽忍因涉嫌严重职务违法，正接受国家监委监察调查。刘宽忍，1963年10月生，陕西蒲城人，民进会员，曾任西安音乐学院民乐系副主任、陕西省文化厅副厅长等职，2018年当选陕西省政协副主席。今年已有23名中管干部落马，其中5月有5人被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标题：不研究的“学者”、不观光的“游客”，国安部起底间谍N副面孔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安全部揭露了境外间谍的多种伪装身份，包括不调查的“侦探”、不研究的“学者”、不营业的“商人”、不观光的“游客”和不走心的“恋人”，以及可能的“记者”“签证官”“非政府组织工作人员”等。这些间谍利用各种手段搜集国家秘密、危害国家安全。国家安全机关提示公众提高警惕，发现可疑情况及时举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标题：“世界贸易周”背后的悖论：特朗普的关税战如何反噬美国制造业和全球贸易？</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5月18日至5月24日为“世界贸易周”，旨在打击不公平贸易行为并推动制造业回流美国。然而，富国银行报告指出，美国制造业需要至少2.9万亿美元的投资才能达到1979年的就业水平，面临劳动力成本高、技术工人短缺等挑战。特朗普威胁对苹果和三星等公司征收25%的关税以促使生产转移至美国，但专家认为政策不确定性和自动化趋势可能阻碍制造业回归。此外，全球贸易政策的不确定性正在影响欧盟等经济体的出口增长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标题：中美互降关税落地一线观察：产品够硬总会赢得机遇</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美日内瓦经贸会谈联合声明》发布后，中美互降关税举措于5月14日落地，引发外贸企业订单激增和市场回暖。深圳市盛天龙视听科技有限公司等企业收到美国客户的“催单”邮件，美国服装与鞋类协会对会谈进展表示欢迎。美国企业如赫勒公司和朱尼珀设计集团公司恢复与中国合作伙伴的订单。山西大华玻璃实业有限公司等中国企业重启生产，应对订单积压和新订单增加。物流市场回暖，深圳盐田港对美出口货量恢复，集装箱运输订单激增近300%。中国外贸企业如上海思乐得不锈钢制品有限公司和鸿民集团国际有限公司加强产品研发和质量保障，以应对国际贸易环境的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标题：又拘留三名责任人，朝鲜公布驱逐舰下水事故调查最新进展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朝鲜公布驱逐舰下水事故调查最新进展，拘留了三名责任人，包括清津造船厂总工程师姜正哲、船体总装车间主任韩京学和行政副厂长金勇鹤。调查显示，驱逐舰没有船底破洞，船体右舷被刮削，通过船尾部分的救生通道流入一定量的海水。修复工作预计需要2至3天抽出浸水隔室的海水，修复舷侧需要10多天时间。朝鲜劳动党中央军事委员会指示调查组查明事故原因，并强调此次事故是不可容忍的犯罪行为。金正恩批评事故是由于疏忽和不负责任，不尊重科学的经验主义而产生的，将在下月召开的劳动党中央委员会全会上进行立案审查，并要求在下月全会召开前“无条件”完成修复工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标题：E周看点｜比亚迪欧洲销量首超特斯拉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22日，小米汽车发布了首款SUV小米YU7，定位豪华高性能SUV，将于7月上市。小鹏汽车2025年第一季度交付量达94008台，同比激增330.8%，毛利率创新高。宁德时代在香港联合交易所主板挂牌上市，发行价263港元/股，开盘价296港元/股。比亚迪4月在欧洲的纯电动汽车销量达到7231辆，首次超过特斯拉。捷豹路虎宣布将于2025年9月结束在中国生产部分燃油车型，全面转向纯电动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标题：印度为充电设施拨款超2亿欧元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摘要：印度政府宣布了一项总额为200亿卢比（约合2.06亿欧元）的投资计划，名为“PM E-Drive”，旨在加速电动汽车普及，构建覆盖全国的电动汽车配套生态系统。计划在全国范围内部署约7.2万个公共充电站，重点沿50条国家级高速公路走廊布局。印度重工业部（MHI）将与石油天然气部（MOP&amp;NG）及道路交通部（MoRTH）共同推进充电基础设施建设，国有企业巴拉特重型电气有限公司（BHEL）负责需求整合及开发统一应用程序，实现实时查询充电桩状态、预约充电时段、在线支付及监控充电进度等功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标题：马斯克谈xAI与特斯拉合并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CEO马斯克在接受CNBC采访时表示，有可能将人工智能初创公司xAI并入特斯拉以加强对特斯拉的控制，但目前没有确切的合并计划，未来实施需特斯拉股东支持。xAI是马斯克2023年创建的企业，已通过全股票交易收购X平台（原Twitter），估值达800亿美元。xAI的聊天机器人Grok已整合进X平台并利用其数据训练。特斯拉和xAI将继续从英伟达和AMD购买人工智能芯片。xAI在孟菲斯的Colossus数据中心安装20万个GPU，计划建更大设施配备100万个GPU。马斯克接受采访后，特斯拉股价收盘时涨0.5%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标题：Q1全球纯电动车销量及排名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TrendForce集邦咨询数据显示，2025年第一季全球纯电动车（BEV）销量达267万辆，增长45%。中国品牌在销量排名中表现突出，占据6席。比亚迪以15.4%的市占率位居榜首，超越特斯拉。吉利和上汽通用五菱分别位列第三和第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标题：亚洲供应链面临挑战，三大转变谋新生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亚洲供应链面临多种挑战，包括低端产能的同质化竞争、中高端环节基础薄弱以及区域协同效率不足等。亚洲可通过三大转变破局：从'世界工厂'向构建完整价值链转变，从多链主竞争格局向单一链主聚焦，以及从多主体同质化竞争转向协同共生。在这些转变下，亚洲供应链分工调整，形成'中国主导+东南亚/南亚承接+日韩技术赋能'的生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标题：比亚迪4月销量亮眼 海鸥车型表现突出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摘要：比亚迪在2025年4月的销售数据亮眼，共销售新车380089辆，同比增长21.3%。海鸥车型表现突出，销量达到50028辆，成为当月最畅销车型。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标题：现代汽车因需求放缓调整电动车型生产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摘要：现代汽车因全球电动汽车需求放缓，计划暂停蔚山第一工厂第二条生产线运营，该生产线负责生产IONIQ 5和KONA电动汽车，目前等待工会批准，若确定，5月27日至30日将停产。此前在今年2月和4月已分别有过为期五天的停产。</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标题：网络交易平台收费行为合规指南征求意见：纠治不合理不透明收费，降低经营者负担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于2025年5月25日发布《网络交易平台收费行为合规指南（征求意见稿）》，旨在纠治平台收费不透明、不合理等问题，降低经营者负担。《指南》共28条，明确了平台收费应遵循的原则，倡导降低平台内经营者负担，强化平台合规自律，规范平台收费行为，加强监督与实施。特别指出了8种不合理收费行为，包括重复收费、只收费不服务等，并鼓励平台采取灵活多样的定价策略，加大对中小商户的收费优惠扶持力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标题：比亚迪在欧洲的电动汽车销量首次超过特斯拉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欧洲的电动汽车销量首次超过特斯拉，4月在欧洲的纯电动汽车销量达到7,231辆，同比增长169%，而特斯拉4月份在欧洲的新车注册量同比下跌49%至7,165辆。比亚迪在欧洲的整体销量同比暴涨359%，展现出强劲的增长势头。比亚迪即将在欧洲推出Dolphin Surf纯电动掀背车，售价低于2.3万欧元，以加强其在欧洲的电动汽车产品阵容。</w:t>
      </w:r>
    </w:p>
    <w:p>
      <w:pPr>
        <w:spacing w:after="0"/>
      </w:pPr>
      <w:r>
        <w:rPr>
          <w:rFonts w:ascii="微软雅黑" w:hAnsi="微软雅黑" w:eastAsia="微软雅黑"/>
          <w:b/>
          <w:color w:val="000000"/>
          <w:sz w:val="18"/>
        </w:rPr>
        <w:t>标题：2025年05月26日汽车相关企业股市情况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