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2025年05月05日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标题：千方百计搜救落水人员  全力救治伤员  坚决遏制重特大安全事故多发势头</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5月4日16时40分许，贵州毕节市黔西市新仁乡化屋村百里画廊景区发生游船倾覆事故，造成3人死亡、60人送医救治，14人正在搜救中。中共中央总书记、国家主席、中央军委主席习近平高度重视并作出重要指示，强调要千方百计搜救落水人员，全力救治伤员，妥善做好遇难人员善后及家属安抚等工作，并要求各地区和有关部门深刻汲取教训，坚决遏制重特大安全事故多发势头。国务院总理李强也作出批示，要求全力以赴搜救失联人员、救治受伤人员，切实做好家属安抚、善后处置和事故调查处理等工作。中共中央政治局委员、国务院副总理张国清率有关部门负责同志赶赴现场指导救援处置工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标题：工程机械行业景气度持续回升，三大龙头一季度营收、净利双增</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工程机械行业景气度持续回升，三一重工、徐工机械和中联重科三大龙头一季度营收、净利润均实现增长。其中，三一重工营收同比增长19.18%至210.49亿元，净利润同比增长56.4%至24.71亿元；徐工机械营收268.15亿元，同比增长10.92%，净利润20.22亿元，同比增长26.37%；中联重科净利润同比增长53.98%至14.1亿元，营收121.17亿元，同比增长2.92%。一季度挖掘机国内销量同比增近四成，出口量稳居高位。三一重工预计2025年国内工程机械市场持续向好，海外基建、矿用市场将维持高景气度。</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标题：两千万粉丝网红“大LOGO”带货茶叶被指虚假宣传，涉事茶企被立案调查</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粉丝量超2千万的网红“大LOGO”因带货一款马头岩肉桂茶被指虚假宣传，涉事茶企武夷山市马枕峰茶业有限公司已被武夷山市市场监督管理局立案调查。该事件始于4月27日网友反映的带货视频问题，市场监督管理局于4月28日立案，目前案件正在进一步核查中。涉事茶叶已从“大LOGO吃遍中国”账号橱窗下架。此前，该公司因违反《广告法》被罚款5万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标题：贵州省黔西市发生载人游船侧翻事故</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贵州省黔西市新仁苗族乡六冲河东风库区附近发生载人游船侧翻事故，事故发生在2025年5月4日下午4时许，因大暴雨导致2艘游船在江面航行时侧翻，造成包括船员在内大约70人落水。截至19时，已打捞搜救50余人，贵州相关救援部门正在现场开展救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标题：湖北宣恩文旅局回应“游客住进局长家”：体育馆设百张床位，游客借宿职工家情况缓解</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摘要：湖北宣恩县因游客爆满导致住宿紧张，部分游客住进了文旅局局长家中。5月4日，宣恩县文旅局工作人员表示，已开放体育馆设置百张床位，游客在职工家住宿的情况有所缓解。</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标题：上千游客深夜滞留张家界大喊退票？当地通报情况并致歉</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5月2日，张家界市武陵源区因客流激增导致部分游客深夜滞留，景区随后采取措施限制人流量并增加接驳车辆，最终于21:53将所有游客接送完毕。当地政府对受影响游客表示歉意，并承诺将优化管理和服务。</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标题：新加坡大选：黄循财首次民意大考过关，重组内阁应对全球动荡</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新加坡大选结果揭晓，长期执政的人民行动党获得国会97个席位中的87席，赢得选举。反对党工人党获得10个议席。这是黄循财自2024年就任新加坡总理以来，首次领导人民行动党参加国会选举。人民行动党此次得票率为65.57%，高于2020年的61.24%。黄循财表示将组织新一届内阁，建立一支最强的团队，并适当时候公布内阁名单。他强调在全球动荡的背景下，新加坡需要团结一致应对国际挑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标题：94岁巴菲特最新发声：美国不应将贸易当作武器</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摘要：94岁的巴菲特在伯克希尔·哈撒韦年度股东大会上表示，美国贸易战是一个“大错误”，并警告称贸易不应成为武器，贸易也可能成为一场战争。</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标题：【国际】特朗普签署行政令放松汽车关税政策</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总统特朗普签署行政命令，缓解汽车关税影响，进口汽车将免于被征收铝和钢材料的单独关税，并调整对汽车零部件征收的25%关税，允许车企申请关税抵扣。奇瑞即将与大众集团达成协议，在德国生产新品牌车型。沃尔沃汽车Q1营业利润大跌60%，将削减19亿美元成本。通用汽车第一季度营收同比增长2.3%，但净利润下降6.6%。保时捷美国经销商因关税影响暂停新车交付。沃尔沃计划在美国工厂增加混合动力汽车生产。通用汽车因发动机故障召回72.1万辆SUV和皮卡。福特因后视摄像头故障召回超12万辆汽车。法拉利推出新款296 Speciale混合动力车型。特斯拉招聘逾1000名工人提高Semi产量。法拉利将内部开发电动汽车关键部件。LG集团追加17亿美元投资印尼电池工厂。LG新能源Q1营收同比增长2.2%，营业利润大增138%。丰田与Waymo达成初步协议开发自动驾驶技术。梅赛德斯奔驰与Luminar签署协议开发激光雷达传感器。法雷奥Q1总销售额下降2.1%，预测2025年销售额在215亿至225亿欧元之间。法雷奥90%墨西哥产品符合《美墨加贸易协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标题：工信部：加速汽车芯片标准体系建设</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4月28日，工业和信息化部发布2025年汽车标准化工作要点，重点推进汽车芯片标准制修订工作，旨在构建完善、科学的汽车芯片标准体系，以支持汽车产业高质量发展。工作要点包括加快汽车芯片环境及可靠性通用规范、信息安全、一致性检验等标准的制定，以及推动现有相关标准如安全芯片、电动汽车用功率驱动芯片等的发布实施。此外，智能座舱计算芯片、卫星定位芯片等标准已完成审查报批，控制芯片、传感芯片等产品标准研制也在加快推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标题：沃尔沃汽车计划削减19亿美元成本</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瑞典汽车制造商沃尔沃汽车宣布将实施180亿瑞典克朗（约合18.7亿美元）的成本削减计划，以应对营业利润大幅下滑的挑战。第一季度，沃尔沃汽车的营收为829亿瑞典克朗，营业利润为19亿瑞典克朗，同比骤降近60%。销售方面，第一季度共售出172,219辆汽车，同比下降6%。沃尔沃汽车启动了一项“成本与现金行动计划”，包括削减30亿瑞典克朗的可变成本和50亿瑞典克朗的间接支出，以及额外的现金流举措，预计大部分成效将在2026年显现。沃尔沃汽车还进行了管理层调整，并撤回对未来两年的财务预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标题：宁德时代下月拟启动香港上市程序</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电池制造巨头宁德时代计划下月启动在香港的上市程序，预计将成为近4年来香港规模最大的股票发行。相关建逢过程预计在5月12日开始的那一周启动，此次发行可能筹集至少50亿美元（约363.71亿元人民币）。部分募集资金将用于在匈牙利建设一座价值73亿欧元（约60472亿元人民币）的电池工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标题：丰田：将研发决策权移转至中国本土</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摘要：丰田汽车宣布将研发决策权从日本本土转移至中国本土，设立由中国人担任车辆开发负责人的“中国首席工程师（RCE）制度”，并构建“ONE R&amp;D研发体制”，以更好地把握中国市场环境和消费者需求。2025年上海车展期间，丰田展示了由中国工程师主导研发的BEV产品，包括全球首发的铂智7。丰田中国总经理李晖表示，将以中国智慧定义产品，以中国速度推动创新，让中国市场驱动丰田全球进化。</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标题：大众与Uber合作 美国部署自动驾驶车队</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摘要：4月29日，大众汽车与Uber达成战略合作伙伴关系，计划在未来十年于美国多个地区部署由数千辆纯电动ID. Buzz货车组成的自动驾驶车队。测试将于今年晚些时候启动，2026年在洛杉矶率先开展商业运营。测试和商用初期，车辆会配备人类操作员保障安全与改进技术。大众汽车旗下的自动驾驶平台MOIA将提供自动驾驶集成解决方案，Uber负责车队的运营及市场推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标题：4月重磅合资合作一览：大众地平线深化合作</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4月，车企合资合作迎来新高潮，包括上汽集团与华为合作的“尚界”项目落户临港新片区，江汽集团与华为数字能源签署深化战略合作协议，广汽集团与宁德时代签署全面战略合作协议，上海市与丰田汽车公司签署合作协议，长安汽车与腾讯深化智能化合作协议，长城汽车与宇树科技签署战略合作协议，以及地平线与大众汽车集团深化合作。这些合作涉及新能源汽车、智能驾驶、机器人技术等多个领域，旨在推动产业创新和发展。</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标题：一季度全国化解欠薪80.7亿元</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摘要：一季度全国化解欠薪80.7亿元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标题：国防部就日本民用飞机侵闯中国钓鱼岛领空答记者问</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防部新闻发言人张晓刚4日就日本民用飞机侵闯中国钓鱼岛领空答记者问，强调钓鱼岛及其附属岛屿是中国固有领土，日方民用飞机非法进入中国钓鱼岛领空严重侵犯中国领土主权，中国海警采取必要管控措施予以警告驱离是正当合法的。中方要求日方停止挑衅行径，避免影响中日关系发展大局，并将继续坚定维护国家领土主权和海洋权益。</w:t>
      </w:r>
    </w:p>
    <w:p>
      <w:pPr>
        <w:spacing w:after="0"/>
      </w:pPr>
      <w:r>
        <w:rPr>
          <w:rFonts w:ascii="微软雅黑" w:hAnsi="微软雅黑" w:eastAsia="微软雅黑"/>
          <w:b/>
          <w:color w:val="000000"/>
          <w:sz w:val="18"/>
        </w:rPr>
        <w:t>标题：2025年05月05日汽车相关企业股市情况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2025年05月05日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