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2025年07月30日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标题：习近平向世界青年和平大会致信</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7月29日，国家主席习近平向世界青年和平大会致信，指出今年是中国人民抗日战争暨世界反法西斯战争胜利80周年，强调和平的未来寄托在青年身上，希望各国青年朋友们以大会为契机，交流思想、增进了解、收获友谊，一起做和平理念的倡导者、和平发展的行动者，为推动构建人类命运共同体贡献智慧和力量。世界青年和平大会当日在北京举行，主题为“一起为和平”，由中国人民对外友好协会和中华全国青年联合会共同举办。</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标题：两办印发《地方党政领导干部生态环境保护责任制规定（试行）》</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办公厅、国务院办公厅于2025年7月29日印发《地方党政领导干部生态环境保护责任制规定（试行）》，旨在坚持和加强党对生态文明建设的全面领导，健全落实生态环境保护责任制。规定适用于县级以上地方党委和政府领导班子成员等，强调党政同责、齐抓共管、失职追责，要求地方党政领导干部深入贯彻落实习近平生态文明思想，推动经济社会发展与生态环境保护相协调。规定还包括职责分工、监督追责等内容，自发布之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标题：中组部划拨1.4亿元党费支持京冀吉鲁等地防汛抢险救灾</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央组织部从代中央管理党费中划拨1.4亿元专项资金给北京、河北、吉林、山东等9个省区市，用于支持防汛抢险救灾工作。这笔党费将主要用于慰问奋战在防汛抢险救灾第一线的基层党员、干部和群众，慰问因受灾严重而遇到生活困难的党员、群众，以及修缮因灾受损的基层党员教育设施。中央组织部要求各地认真贯彻落实习近平总书记重要指示精神，全力应对灾情，确保人民生命财产安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标题：农业农村部等十部门发布促进农产品消费实施方案</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农业农村部等十部门于7月27日发布促进农产品消费实施方案，旨在释放多样化、品质化、差异化消费潜力，扩大农产品消费。方案从优化绿色优质产品供给、创新流通端、激活市场端三方面进行部署，包括提升“三品一标”水平、促进产供销精准衔接、组织专题科普宣传等措施。同时，强调加强部门协同，完善配套工作措施、强化财政金融支持、推进全链条协同监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标题：八项规定继续改变中国丨自上而下、以上率下</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摘要：八项规定继续改变中国，强调自上而下、以上率下的政策执行方式。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标题：北京强降雨已造成30人遇难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北京昨夜强降雨部分地区达大暴雨级，今天上午仍有中到大雨。截至28日24时，北京全市平均降水量165.9毫米，最大降水量在密云郎房峪和朱家峪，达到543.4毫米；最大降水强度出现在怀柔东峪，26日22时-26日23时降水95.3毫米。连续极端强降雨造成重大灾害，北京全市因灾死亡30人，其中密云28人、延庆2人。受灾地区道路损毁31处，涉及兴阳线、西火路等16条线路仍未修通；136个村电力中断，通信设施共损毁光缆62条、基站退服1825个。北京市委市政府深入贯彻落实习近平总书记关于防汛救灾工作的重要指示精神和李强总理批示，进一步强化防汛抗汛措施，全力搜救失联人员，紧盯守牢薄弱环节和重点部位，及时调配救援力量和救灾物资，妥善安置受灾群众，尽最大努力减少伤亡。目前，北京全市累计转移80332人，转移人员数量最多的三个区为密云、怀柔和房山。</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标题：外逃28年，“百名红通人员”梁锦文回国投案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近日，在中央反腐败协调小组国际追逃追赃工作办公室统筹协调下，经广东省、珠海市纪检监察、公安机关不懈努力，“百名红通人员”梁锦文回国投案。这是开展“天网行动”以来第64名归案的“百名红通人员”。梁锦文，男，1954年2月出生，“百名红通人员”第99号，原珠海华美汽车制动工业有限公司总经理，涉嫌职务侵占罪，1996年11月外逃。1997年12月，国际刑警组织对梁锦文发布红色通报。办案机关依法调查其涉嫌犯罪问题，坚持不懈推进追逃追赃工作，最终促其回国投案。中央追逃办负责人表示，梁锦文外逃28年后回国投案，充分彰显了我们有逃必追、一追到底的鲜明立场和坚定决心，再次证明海外不是法外、外逃没有出路。反腐败国际追逃追赃永远在路上，我们正告在逃腐败分子，放弃幻想、认清形势，早日投案自首是唯一正确选择。</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标题：滚动更新丨美股三大指数集体高开，诺和诺德跌超21%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股三大指数集体高开，诺和诺德跌超21%，公司下调2025年展望；波音涨逾1%，公司第二季度营收同比增长35%；联合健康集团跌逾5%，下调医疗保险目标范围。美国6月JOLTs职位空缺为743.7万人，前值为776.9万人。美国7月谘商会消费者信心指数97.2，前值93。礼来股价下跌5.8%，此前竞争对手诺和诺德下调了2025年的销售增长和运营利润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标题：IMF：大幅调高中国今年经济增速预期，美国通胀预计将持续高于2%目标水平</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IMF在7月29日发布的最新《世界经济展望》报告中，将中国2025年的经济增长率预期较4月上调0.8个百分点至4.8%，反映出上半年中国经济活动强于预期和中美实际关税低于预期。同时，IMF预计2025年全球经济增长率为3.0%，2026年为3.1%，全球通胀率将在2025年降至4.2%，2026年降至3.6%。美国通胀预计将持续高于2%目标水平。IMF建议全球政策需通过缓和紧张局势等措施，带来信心和可持续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标题：13年新低！美国楼市旺季“爆冷”，释放什么信号</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房地产市场在传统旺季表现冷清，新建单户住宅销售持续放缓，市场库存与供应量持续攀升，房价呈现下行趋势。今年4至6月的春季销售季期间，全美签署的房屋销售合同数量创下自2012年以来的新低。6月全美新建住宅年化销售量仅为62.7万套，同比显著下降6.6%。库存方面，截至6月末，全美待售新房存量达到51.1万套，同比增幅达8.5%。房价方面，6月美国新房销售中位价降至40.18万美元，环比下降4.9%，同比下滑2.9%。高利率（30年固定利率抵押贷款利率为6.74%）和经济不确定性影响了买家的决策信心，市场呈现出两极分化格局。</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标题：英国电动车新政引发争议，中国车企出海之路披荆斩棘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英国政府近日公布了一项针对电动汽车的补贴政策，总金额达6.5亿英镑，规定制造商必须持有经过验证的科学碳目标，并且车辆装配和电池生产地点产生的碳排放量必须低于某些阈值。符合标准的电动汽车，消费者在购车时最高可获得3750英镑的补贴。然而，这项政策将大多数中国制造的电动车排除在补贴范围之外，具有明显的针对性。中国车企如比亚迪在英国市场实现了快速增长，2025年6月比亚迪在英国市场创下4583辆的销量纪录，同比激增557.5%。英国政府的这一政策被认为是对中国汽车的贸易保护手段，中国驻英大使馆发言人对此表示，英国政府应遵守世贸组织规则，创造一个“非歧视性的投资环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标题：特斯拉计划在内华达州推出Robotaxi服务</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公司正与美国内华达州官员进行初步洽谈，计划在该州开展自动驾驶汽车运营，以扩大其近期推出的Robotaxi服务。内华达州机动车管理局发言人表示，相关讨论已进行，但尚未采取其他措施。特斯拉需完成多项监管审批程序，包括提交申请和获得自动驾驶网约车公司认证。特斯拉首席执行官马斯克推动无人驾驶出租车业务快速发展，已在德克萨斯州奥斯汀推出服务，并计划在旧金山湾区启动。特斯拉还联系亚利桑那州交通局办理认证流程。马斯克将特斯拉重心转向无人驾驶汽车等领域，但公司实际进展常不及预期。</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标题：全球首家机器人“6S店”在深圳开业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28日，全球首家机器人“6S店”在深圳龙岗星河WORLD园区机器人剧场开业。该店集聚数百种机器人及配套零部件，新增了“租赁（Lease）、个性化订制（Customized）”两大功能，形成独特的“6S”模式。店内展示包括人形机器人、机械臂等最新产品，以及“机器人咖啡师”、“机器人煎饼侠”等应用。多家企业产品涵盖家庭服务、医疗辅助等多个领域。此外，店内设有“机器人零配件超市”，满足维修需求。深圳市龙岗区计划打造机器人特色街区，未来将落地更多机器人应用场景。2025年被视为人形机器人的“破圈”之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标题：奇瑞汽车公布飞行汽车固定翼折叠专利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7月29日，奇瑞汽车股份有限公司申请的“飞行汽车的固定翼展开折叠机构及飞行汽车”专利公布。该专利包括翼体板、两个固定翼和两组展开折叠组件，能够实现固定翼的折叠操作，减少固定翼占用的空间，使得飞行汽车能够在常规道路上行驶以及停放进通用车位。今年上海车展期间，奇瑞三体复合翼飞行汽车亮相，采用独特的三体对接结构，由飞行模块、座舱模块和行驶模块组成，具备模块化分体式设计，能够适应不同场景和需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标题：2025世界500强揭晓：奇瑞跃升至第233位</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财富》世界500强榜单揭晓，奇瑞控股集团有限公司名列第233位，较2024年跃升152个位次，成为年度排名跃升最快的车企。奇瑞从2024年首次上榜的第385位跃升至2025年的第233位，展现了其快速发展的“加速度”。奇瑞的成功归因于坚持长期主义，包括技术突破、品牌向上、市场布局、产业生态链高端聚焦和管理卓越。奇瑞在电动化、智能化、绿色低碳技术等方面持续投入，发布了一系列黑科技，并在全球范围内获得多项认证和奖项。奇瑞还与全球伙伴合作，推动品牌国际化，并致力于ESG可持续发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标题：中国汽车产业下半场：从价格内卷到价值竞争</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上半年，中国汽车销量登顶全球，但面临产能过剩与价格战的挑战，导致利润空间被挤压和技术研发投入受阻。中国汽车产业正从价格竞争转向技术价值竞争，市场份额向头部自主车企集中，如比亚迪、吉利、长安和奇瑞等。车企在组织架构和全球化方面进行变革，但全球化面临贸易壁垒和技术标准挑战。行业利润率下降，车企需平衡规模扩张与利润增长，形成技术溢价能力是关键。</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标题：中美经贸会谈在瑞典斯德哥尔摩举行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当地时间7月28日至29日，中美经贸中方牵头人、国务院副总理何立峰与美方牵头人、美国财政部长贝森特及贸易代表格里尔在瑞典斯德哥尔摩举行中美经贸会谈。双方就中美经贸关系、宏观经济政策等议题开展了坦诚、深入、富有建设性的交流，回顾并肯定了中美日内瓦经贸会谈共识和伦敦框架落实情况。根据会谈共识，双方将继续推动已暂停的美方对等关税24%部分以及中方反制措施如期展期90天。何立峰强调，中美经贸关系的本质是互利共赢，双方应继续按照两国元首通话重要共识，深化对话磋商，争取更多双赢结果。美方也表示愿与中方一道，通过美中经贸磋商机制协商解决分歧，推动取得更多磋商成果，进一步稳定美中经贸关系。</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标题：中办、国办印发《地方党政领导干部生态环境保护责任制规定（试行）》</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印发《地方党政领导干部生态环境保护责任制规定（试行）》，旨在坚持和加强党对生态文明建设的全面领导，健全落实生态环境保护责任制。规定适用于县级以上地方党委和政府领导班子成员等，强调党政同责、齐抓共管、失职追责，构建责任体系，保障以高水平保护支撑高质量发展。规定自2025年7月18日起施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标题：每孩一年3600元的育儿补贴，影响有多大？</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办公厅、国务院办公厅印发《育儿补贴制度实施方案》，规定从2025年1月1日起，对符合法律法规规定生育的3周岁以下婴幼儿发放补贴，至其年满3周岁，现阶段国家基础标准为每孩每年3600元。该制度首次在全国全面向群众发放现金补贴，一孩、二孩、三孩均可申领。复旦大学人口研究所教授任远表示，该制度将不同地区所实施的生育补贴政策的地方经验逐步上升为国家安排。中国人民大学人口与发展研究中心杨凡教授等人的调查显示，已婚未育和已婚一孩人群对生育补贴政策作用的认可度最高。南开大学经济学院黄乾教授等人的分析发现，生育补贴对29岁及以下或40岁及以上的中小城市女性职员作用更大。中央财政会根据东、中、西部的财力状况给予不同比例的补助，确保政策能够持续发挥效果。</w:t>
      </w:r>
    </w:p>
    <w:p>
      <w:pPr>
        <w:spacing w:after="0"/>
      </w:pPr>
      <w:r>
        <w:rPr>
          <w:rFonts w:ascii="微软雅黑" w:hAnsi="微软雅黑" w:eastAsia="微软雅黑"/>
          <w:b/>
          <w:color w:val="000000"/>
          <w:sz w:val="18"/>
        </w:rPr>
        <w:t>标题：2025年07月30日汽车相关企业股市情况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2025年07月30日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