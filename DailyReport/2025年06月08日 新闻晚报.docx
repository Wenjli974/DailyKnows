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2025年06月08日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标题：政策工具箱再升级：“组合拳”释放岗位红利</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以来，从中央到地方，一系列就业政策持续出台发力，政策“组合拳”不断释放岗位红利。人力资源和社会保障部、教育部、财政部联合印发了《关于做好2025年高校毕业生等青年就业工作的通知》，提出17条政策举措，全力促进高校毕业生等青年就业创业。人力资源和社会保障部、中央编办等五部门发布关于进一步健全就业公共服务体系的意见，提出20条举措，构建全国“一张网”。人力资源和社会保障部将在30个左右具备条件的城市开展人力资源服务业与制造业融合发展试点。江苏宿迁市出台“人才新政16条”构建全方位人才生态体系。上海发布《关于做好2025年上海市高校毕业生就业创业工作的通知》，推出29项具体举措。一系列稳岗扩岗就业政策密集出台，加力岗位挖潜扩容，多方面扩大就业机会，打好稳就业政策“组合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标题：事关你我！政务数据共享带来哪些便利？专家详解</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政务数据共享条例》近日正式出台，旨在推进政务数据安全有序高效共享利用，提升政府数字化治理能力和政务服务效能，全面建设数字政府。政务数据包括政府部门在依法履行职责过程中收集和产生的各类数据，分为政府采集的企业和个人的业务数据以及加工数据，以及政府履职过程中采集的自然资源和空间地理等数据。条例明确政务数据共享属性分为无条件共享类、有条件共享类、不予共享类，并规定了共享申请流程和时限，如无条件共享类数据需在1个工作日内作出答复，有条件共享类在10个工作日内，共享数据应在20个工作日内完成分享。此外，条例提出通过目录管理实施数据共享，以提高政府决策的科学性和管理效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标题：政策“组合拳”持续显效 房地产市场保持基本稳定</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以来，多部门联合推出房地产政策“组合拳”，包括降低购房门槛、减轻房贷利息负担、出台“好房子”规范标准、加快消化存量商品房等措施，持续推动房地产市场保持总体稳定。5月，贷款市场报价利率（LPR）迎来今年首次下降，北京、上海等一线城市多家银行将首套房贷款利率调降至3.05%。政策效应下，市场交易保持稳定，部分城市市场交易呈现积极变化。国家统计局数据显示，1至4月份，40个重点城市新建商品住宅销售面积和销售额同比分别增长0.1%和2%。中指研究院初步统计数据显示，1至5月，深圳、广州新房销售面积同比分别增长41%、24%，深圳二手房成交量同比增长44%，京沪二手房成交套数同比增幅分别为23%和34%。存量消化是促进房地产平稳发展的重要举措，全国首批支持收购存量商品房专项债券落地浙江；江苏省积极探索房票安置等一揽子政策，推动存量房消化。同时，“好房子”建设不断推进，丰富了高品质住宅供给，改善性需求入市更加积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标题：【新思想引领新征程】服务业蓬勃发展激发经济新动能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摘要：服务业蓬勃发展激发经济新动能，文章强调了服务业在推动经济发展中的重要作用，并提到了相关政策支持和数字量化描述，展示了服务业对经济增长的贡献。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标题：生态好了游客多了 多元消费新场景激发夏日经济新活力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摘要：生态改善吸引了更多游客，多元消费新场景为夏日经济注入新活力。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标题：西部地区高质量发展动能强劲</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摘要：西部地区高质量发展动能强劲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标题：推荐安徽泾县通报游客被打：涉事3人被拘，5名公职人员被追责</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安徽泾县通报了一起游客被打事件，涉事3人被行政拘留，5名公职人员被追责。事件起因于6月1日游客蔡某因停车纠纷被土菜馆经营户及其家人殴打。泾县成立联合调查组进行调查，并对涉事人员及公职人员进行了相应的法律和纪律处理。</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标题：标普500时隔四个月重返6000点，能否继续挑战新高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标普500指数时隔四个月重返6000点，市场关注其是否能继续挑战新高。机构近期上调美股年底目标位，但短期强势上行可能酝酿获利了结风险。美国经济出现降温迹象，二季度GDP增速从4.6%下修至3.8%，劳动力需求普遍下降。非农新增岗位数好于预期，缓解了经济担忧。美联储对降息持谨慎态度，市场预计9月可能是首次降息的时间窗口。标普500指数距离历史高点不到3%，德意志银行将年底目标从6150点上调至6550点，但警告未来升势可能不稳定。美国银行策略师警告全球股市即将触发技术性“卖出”信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标题：本周外盘看点丨中美将举行经贸磋商机制首次会议，美国公布5月CPI</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本周外盘看点包括中美将举行经贸磋商机制首次会议，美国公布5月CPI数据。上周国际市场风云变幻，欧央行继续降息，美国总统特朗普与特斯拉CEO马斯克隔空喊话震惊市场。美股全线收高，欧股表现不俗。美国5月通胀数据将公布，外界将评估特朗普的关税是否开始影响价格。此外，美国财政部将拍卖国债，苹果全球开发者大会（WWDC）将举行。国际油价三周来首次收涨，国际金价冲高回落。欧洲央行上周继续降息25个基点，英国央行行长贝利表示未来将继续降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标题：美国务院指示领事馆恢复处理哈佛大学国际学生签证</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国务院指示全球各地使领馆恢复为准备赴哈佛大学就读的国际学生办理签证，这一决定推翻了5日刚下达的拒签指令。美国国务院6日19时55分发出的电报称，“现在，领事部门必须恢复处理哈佛大学的学生和交流访问者签证。”目前，美国务院官网暂未发布相关信息。此前，美国总统特朗普签署一份公告，限制哈佛大学外国学生的签证，有效期限为6个月。哈佛大学就特朗普政府禁止其国际学生入境美国的决定提起诉讼，美国法官颁布临时限制令，阻止特朗普政府执行对哈佛大学国际学生实行签证限制的公告，要求在6月16日法院举行听证会并作出裁定前，恢复国际学生入境美国在哈佛大学就读的权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标题：泰晤士河加入“奔流群聊”，六天六场沪伦对话开启英伦之旅</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奔流：从上海出发——全球城市人文对话》第二季上海伦敦双城对话将于2025年6月8日至14日在伦敦举行，包括六天六场跨界对话和多场文化活动，旨在促进中英文明互鉴。活动由上海市人民政府新闻办公室等多家机构指导和支持，涵盖金融合作、科技创新、文化交流等多个领域。特别活动包括THE MINT中英造币文化交流系列活动、浪潮之上Codes of Tides多媒体展览、《奔流》第二季启动仪式暨伦敦论坛、'浦江奔流——历史与焕新'展览、'中华餐饮 世界表达'2025海派美食走进伦敦系列活动以及'创新生态·链接全球'——遇见静安之康河沙龙。</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标题：美联储官员对降息前景持续分化：有人称或于9月降息，有人对加息持开放态度</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联储官员对降息前景持续分化，有官员认为可能于9月重回降息轨道，而其他官员则表示不急于调整政策立场，甚至对加息保持开放态度。美国经济被认为仍然稳健，但关税政策导致的不确定性上升。美联储6月议息会议将于当地时间6月17日-18日举行。</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标题：长安东风暂不重组：商务部回应内卷式竞争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5日，长安汽车等公司披露中国兵器装备集团有限公司重组进展情况，兵器装备集团汽车业务将分立为一家独立中央企业，由国务院国资委履行出资人职责。长安汽车公告显示，分立后公司间接控股股东将变更，实际控制人未变，分立重组不会对正常生产经营造成重大影响。同日，商务部回应汽车行业“内卷式”竞争，表示将加强综合整治与合规引导，维护公平竞争市场秩序。此外，博世宣布与国内头部车企达成基于高通SA8775P座舱域控制器项目定点，首款量产车型预计2025年下半年投产。特斯拉首席执行官埃隆・马斯克阐释了公司在美国国内构建完整电池生产体系的战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标题：稀土新规考验全球供应链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6月6日，日本铃木汽车公司宣布因中国调整稀土出口政策导致关键零部件供应短缺，部分生产线将暂时停止运营。中国近期对特定高纯度稀土化合物及相关合金材料的出口实行更严格的配额管理和技术审核标准，影响全球汽车供应链。稀土在汽车领域应用广泛，特别是在电动汽车和混合动力汽车中。中国作为全球最大的稀土生产国和出口国，其政策变动对全球产业链产生显著影响。多家汽车制造商开始紧急排查供应商库存水平，部分高端车型和新能源车型的生产计划可能被迫调整。此次事件被视为中国在关键资源领域影响力的一次“压力测试”，目的是推动全球制造商将更多高附加值生产和研发环节向中国转移。中国正从“资源开采者”向“战略守护者”和“产业引领者”转变，以保护资源和推动产业升级。全球汽车制造商需适应这一“新常态”，通过多元化供应链和研发减少稀土依赖的新技术来应对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标题：中国汽车再战巴西：教训、暗礁和破局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车企如长城、比亚迪、广汽和奇瑞等再次进军巴西市场，计划通过本地化生产应对高关税等挑战。巴西作为全球第六大汽车市场，2023年新车销量增长10.9%至237万辆。中国车企在巴西市场的策略已从整车出口转向深度本土化，包括投资建厂和设立研发中心。尽管面临政策不确定性和基础设施不足等挑战，中国车企在新能源汽车领域已取得一定市场份额，比亚迪占据61%的市场份额。</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标题：微卡市场，一块难啃的“大蛋糕”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1-4月，物流车销量合计66万辆左右，新能源物流车销量合计16万辆左右，新能源渗透率达到24.7%。微卡市场占有率27.4%，持续保持物流车第一大细分市场地位。然而，微卡新能源渗透率仅达到7.2%，且销量有三个月同比下滑。传统能源微卡销量TOP10市占率高达99.6%，其中上通五菱、长安系、福田汽车占据主导地位。电动微卡面临购车价格高、充电基础设施不完善等问题，下沉市场用户对电动微卡的接受度普遍较低。微卡电动化进程缓慢，但市场潜力巨大，需要供给端提供更符合用户需求的产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标题：蔚来要给迈凯伦造电池了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摘要：蔚来将为英国超跑品牌迈凯伦开发并供应动力电池，用于后者的混动车型。相关电池包将基于蔚来自研的4680大圆柱电池打造，预计明年小批量量产。此次合作得益于蔚来大股东CYVN Holdings的牵线，CYVN Holdings曾表示迈凯伦汽车将受益于其对蔚来的战略投资。蔚来与CYVN Holdings孵化的Forseven公司也有技术合作，将共同开发46105大圆柱电池和120度电池包。蔚来电池研发部门自2020年起作为一级部门独立运营，尝试自研电池包和电芯，但因销量未达预期和预算紧张，部分项目被暂停或调整。目前，蔚来正通过CBU机制提升经营效率，电池研发部门也在收缩战线，专注于效益优先和平台化开发。</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标题：无意修复关系 特朗普警告马斯克若资助民主党将面临“严重后果”</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表示，若特斯拉与SpaceX首席执行官埃隆·马斯克资助反对共和党预算案的民主党候选人，将面临“非常严重的后果”。特朗普称已无意愿修复与马斯克的关系，并威胁有权取消马斯克旗下企业的政府合同和补贴。两人因共和党主导的预算案在社交媒体上公开交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标题：美国务院指示领事馆恢复处理哈佛大学国际学生签证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国务院于2025年6月6日通知全球各地使领馆，恢复为准备赴哈佛大学就读的国际学生办理签证，这一决定推翻了5日刚下达的拒签指令。美国法官5日颁布临时限制令，阻止特朗普政府执行4日颁布的对哈佛大学国际学生实行签证限制的公告，要求在6月16日法院举行听证会并作出裁定前，恢复国际学生入境美国在哈佛大学就读的权利。</w:t>
      </w:r>
    </w:p>
    <w:p>
      <w:pPr>
        <w:spacing w:after="0"/>
      </w:pPr>
      <w:r>
        <w:rPr>
          <w:rFonts w:ascii="微软雅黑" w:hAnsi="微软雅黑" w:eastAsia="微软雅黑"/>
          <w:b/>
          <w:color w:val="000000"/>
          <w:sz w:val="18"/>
        </w:rPr>
        <w:t>标题：2025年06月08日汽车相关企业股市情况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