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标题：中共中央印发《中国共产党党校（行政学院）工作条例》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近日印发了修订后的《中国共产党党校（行政学院）工作条例》，要求各地区各部门认真遵照执行。《条例》以习近平新时代中国特色社会主义思想为指导，深入贯彻党的二十大和二十届二中、三中全会精神，旨在健全党校（行政学院）培训体系和工作机制，发挥其在教育培训干部和党员、党的思想理论建设中的重要作用。通知强调，各级党委要落实办党校（行政学院）、管党校（行政学院）、建党校（行政学院）的主体责任，确保党中央关于党校（行政学院）工作的决策部署落到实处。《条例》还详细规定了党校（行政学院）的设置和体制、班次和学制等内容，旨在推动新时代党校（行政学院）事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标题：增值税法实施条例向社会公开征求意见，有何看点？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会同税务总局研究起草的《中华人民共和国增值税法实施条例（征求意见稿）》于8月11日起向社会公开征求意见，旨在保障2026年1月1日起施行的《中华人民共和国增值税法》顺利实施。该条例包括六章五十七条内容，细化增值税法规定，明确税收优惠政策标准，增强税制确定性和可操作性，支持经济社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标题：《支持学前教育发展资金管理办法》修订印发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教育部修订印发了《支持学前教育发展资金管理办法》，旨在规范和加强支持学前教育发展资金管理，提高资金使用效益。该资金为中央财政用于支持学前教育发展的转移支付资金，主要用于支持学前教育扩优提质和落实学前教育免保育教育费政策。资金分配采取因素法，并根据党中央、国务院的决策部署和学前教育改革发展新形势适时调整。地方各级财政、教育部门需建立健全全过程预算绩效管理机制，加强资金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标题：【新思想引领新征程】数字乡村建设助力农业农村现代化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摘要：新闻讨论了数字乡村建设如何助力农业农村现代化，强调了政策支持和数字量化描述的重要性。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标题：夕阳红公寓非法集资28亿爆雷，区民政局长等三人被诉滥用职权案重审开庭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衡阳市蒸湘区人民法院重审了夕阳红公寓非法集资28亿爆雷案，涉及雁峰区民政局原局长卢雅琴等三人被诉滥用职权。夕阳红公寓自2005年起非法集资，至2019年11月爆雷，造成8.75亿元无法退回。卢雅琴等三人被指控在明知夕阳红公寓存在非法集资行为的情况下，不予定性、处置、上报，导致非法集资持续。三人不服原判，案件发回重审。庭审中，卢雅琴辩称自己不知情且被关系网架空，检方则认为三人行为与结果有刑法意义上的因果关系。</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标题：滚动更新丨美股三大指数集体高开，美光科技涨逾5%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摘要：美股三大指数集体高开，道指涨0.1%，标普500指数涨0.04%，纳指涨0.03%。AI软件公司C3.AI跌31%；美光科技涨逾5%，公司上调第四季度营收预期；万国数据涨逾7%，H股获纳入MSCI中国指数。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标题：硅谷疯狂争夺AI人才：开价上亿美元“挖墙脚”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硅谷正经历一场前所未有的人工智能（AI）人才争夺战，科技巨头们为招揽顶尖人才不惜豪掷千金。顶级AI工程师的年薪已突破1000万美元大关，典型的薪酬包也达到300万至700万美元，较2022年水平暴涨约50%。Meta首席执行官扎克伯格已向多位顶级AI研究员开出了上亿美元的薪酬方案。苹果公司的AI团队已流失十多位核心成员，这些人才被Meta、OpenAI、由特斯拉创始人马斯克创办的初创公司xAI和加拿大初创公司Cohere等竞争对手瓜分。OpenAI首席执行官阿尔特曼表示，当前已是他职业生涯中见过的竞争最激烈的人才市场。Meta的招聘战术极具侵略性，他们频繁采用“炸弹式邀约”，候选人必须在极短时间内决定是否接受，否则报价自动作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标题：特朗普关税伤害了谁？商品价格成本飙升，消费者买单还是企业求豁免？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实施的所谓“对等关税”导致商品价格成本飙升，美国商界警告这将导致价格上涨，并寻求途径以获得豁免。美国财长贝森特表示，美国预计将在10月底前基本完成与尚未达成贸易协议国家和地区的谈判。关税转嫁给消费者，导致零售价格上涨、招聘减少、资本支出减少和创新放缓。美国餐饮协会表示，关税将增加获取许多重要菜单产品的成本，餐厅可能被迫提价。美国消费者因担忧经济放缓和物价居高不下已经选择在家用餐以节省开支，导致连锁餐厅警告销售额下滑。</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标题：2025年上半年智能座舱供应商装机量排行榜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智能座舱供应商装机量排行榜显示，智能座舱领域整体市场呈现出头部集中和本土企业崛起的态势。德赛西威以15.2%市场份额、62万余套装机量领跑座舱域控市场，本土供应商如车联天下、亿咖通等表现突出。高通在座舱域控芯片市场以74.9%份额占据绝对优势，国产芯片如华为、芯擎科技等崛起。HUD市场中，华阳多媒体以21.5%市场份额领先，AR-HUD市场则由华阳多媒体、怡利电子、华为等国产企业领衔。中控屏集成市场本土供应商主导，德赛西威和比亚迪领跑。液晶仪表屏市场竞争激烈，德赛西威暂列首位。车载语音市场科大讯飞以39.7%市场份额领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标题：宁德时代暂停江西一座锂矿生产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电池巨头宁德时代已暂停其位于中国江西省宜春的枧下窝锂矿的生产，停产时间至少为三个月，原因是未能及时延长一项关键采矿许可证，该许可证已于8月9日到期。宁德时代仍在与政府部门协商以获得采矿许可证续期，并已做好停产数月的准备。此次停产正值中国有关部门着力解决多个行业的产能过剩问题，并加强对采矿作业的监管之际。2024年，宁德时代电池矿产资源业务收入下跌了29%。7月，中国广州期货交易所最活跃的碳酸锂期货合约价格一度突破每吨8万元，随后该交易所采取措施抑制投机交易。上周，碳酸锂材料价格上涨约9%，8月8日收于每吨7.5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标题：《动力锂电池运输新规2026年2月1日起施行》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摘要：市场监管总局（国家标准委）批准了《动力锂电池运输安全及多式联运技术要求》（GB/T 45915一2025），该标准将于2026年2月1日开始实施。标准对动力锂电池运输的分类与分级、运输包装、托运、装卸、临时存放、多式联运及应急处置等方面做出规定，旨在提升动力锂电池产业链供应链的韧性，推动交通物流降本提质增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标题：2025年1-6月电气化供应商装机量排行榜：多领域车企自研趋势显著，国产替代加速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新能源汽车产业链竞争格局凸显‘强链整合+国产替代’双主线。宁德时代与弗迪电池以68.2%的电池装机份额构建行业基石，弗迪系实现全链布局。国产化进程加速，功率器件领域本土企业份额突破65%，车企垂直整合战略成关键变量。动力电池、电池PACK、BMS、驱动电机、电机控制器、功率器件(驱动)、OBC、多合一主驱系统(纯电)、电动压缩机等供应商装机量排行榜显示，市场呈现显著的头部效应，头部企业通过规模和技术优势主导竞争格局。</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标题：中共中央印发《中国共产党党校（行政学院）工作条例》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于2025年8月11日印发了修订后的《中国共产党党校（行政学院）工作条例》，旨在以习近平新时代中国特色社会主义思想为指导，深入贯彻党的二十大和二十届二中、三中全会精神，健全党校（行政学院）培训体系和工作机制，发挥其在教育培训干部和党员、党的思想理论建设中的重要作用。条例要求各级党委和党校（行政学院）认真贯彻落实，确保党中央关于党校（行政学院）工作的决策部署落到实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标题：菲宣称船只和渔民遭遇中方“危险操作和阻截行为”，外交部驳斥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8月11日，菲律宾宣称其船只和渔民在黄岩岛附近遭遇中国船只的“危险操作和阻截行为”。中国外交部发言人林剑回应称，黄岩岛是中国固有领土，菲律宾的行为严重侵犯中方主权和权益，中方依法采取必要措施维护自身领土主权和海洋权益。中方敦促菲方立即停止侵权挑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标题：中共中央印发《中国共产党党校（行政学院）工作条例》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印发了修订后的《中国共产党党校（行政学院）工作条例》，要求各地区各部门认真遵照执行。《条例》以习近平新时代中国特色社会主义思想为指导，深入贯彻党的二十大和二十届二中、三中全会精神，旨在健全党校（行政学院）培训体系和工作机制，发挥其在教育培训干部和党员、党的思想理论建设中的重要作用。通知强调，各级党委要落实主体责任，确保党中央关于党校（行政学院）工作的决策部署落到实处。《条例》详细规定了党校（行政学院）的设置、体制、班次和学制等内容，旨在推动新时代党校（行政学院）事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标题：增值税法实施条例向社会公开征求意见，有哪些看点？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会同税务总局研究起草的《中华人民共和国增值税法实施条例（征求意见稿）》于2025年8月11日起向社会公开征求意见，旨在保障《中华人民共和国增值税法》自2026年1月1日起顺利实施。该条例包括总则、税率、应纳税额、税收优惠、征收管理、附则等六章五十七条内容，进一步细化明确增值税法有关规定，增强税制的确定性和可操作性。专家表示，条例体现了税收法定原则和高质量发展理念，对支持农业、教育、医疗、养老等税收优惠政策的标准进行了细化，并优化了非应税交易对应的进项税额、不动产等长期资产进项税额抵扣规则。</w:t>
      </w:r>
    </w:p>
    <w:p>
      <w:pPr>
        <w:spacing w:after="0"/>
      </w:pPr>
      <w:r>
        <w:rPr>
          <w:rFonts w:ascii="微软雅黑" w:hAnsi="微软雅黑" w:eastAsia="微软雅黑"/>
          <w:b/>
          <w:color w:val="000000"/>
          <w:sz w:val="18"/>
        </w:rPr>
        <w:t>标题：2025年08月12日汽车相关企业股市情况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