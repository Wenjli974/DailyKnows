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标题：民营经济谱新篇丨以“稳”提质促外贸 民企跑出“加速度”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营企业作为我国第一大外贸主体，面对新形势、新挑战，各地采取措施推动民营企业成为外贸增长的重要力量。今年1至4月，我国对东盟、对共建“一带一路”国家进出口增速加快，民营企业进出口同比增长6.8%。山东无棣县鲁北高新技术开发区的鑫岳化工集团和四川眉山天府新区双胜新能源车业有限责任公司等企业通过政策支持，降低运营成本，促进内外贸一体化发展。义乌市作为“世界超市”，一季度进出口总值达1674.5亿元，同比增长13%。民营经济高质量发展前景广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标题：“国家网络身份认证”7月15日起施行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公安部等六部门联合公布《国家网络身份认证公共服务管理办法》，自2025年7月15日起施行。该《管理办法》共16条，明确了国家网络身份认证公共服务及网号、网证的概念、申领方式，使用效力、应用场景，强调了数据安全和个人信息保护的责任，并对未成年人使用作出特殊规定。鼓励互联网平台接入国家网络身份认证公共服务，保障用户平等服务。国家网络身份认证公共服务平台已上线，用户可通过APP申领网号、网证，实现身份信息“可用不可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标题：主动求变、提升产品竞争力、“多条腿”走路 跨境电商新大门在打开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摘要：新闻讨论了跨境电商如何通过主动求变、提升产品竞争力和多元化经营策略来应对挑战，打开新的市场大门。内容强调了直面企业关切，全力护航稳企发展的重要性。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标题：市场监管总局：拟禁止直接或间接利用再加工纤维生产婴幼儿纺织产品、内衣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拟修订《纤维制品质量监督管理办法》，禁止直接或间接利用再加工纤维生产婴幼儿纺织产品、内衣，并公开征求意见至2025年6月22日。修订草案明确了纤维制品的质量要求、禁用和限用原料、标识要求及法律责任等内容，旨在加强纤维制品质量安全监管，保障人身健康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标题：央媒调查：连营业执照都没有，部分移动游乐设施暗藏致命风险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市场监督管理总局近日对全国游乐场所的特种设备进行了暗访、规范和整顿，发现部分不法商家私自定制购买属于特种设备的飞椅、海盗船等大型游乐设施，在人流密集的集市、展会上流窜经营，既不按相关规定进行备案，也不定期对设备进行检验检测，安全隐患极大。2025年3月1日，河南南阳市镇平县发生了一起飞椅游乐设备倾倒事故，造成1人死亡、1人受伤。调查发现，这些游乐设施没有相应的登记标志，经营者甚至没有营业执照，且设备的速度、高度以及摆幅的角度都可以随意调控。国家市场监督管理总局已成立执法工作组，展开对涉事企业以及活动中违法运营的大型游乐设施的整顿工作，并部署开展移动式大型游乐设施专项整治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标题：首单！芯片巨头合并超算巨头：海光信息拟吸收合并中科曙光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25日晚间，科创板上市公司海光信息（688041.SH）和沪主板上市公司中科曙光（603019.SH）发布公告，宣布海光信息拟通过向中科曙光全体A股换股股东发行A股股票的方式换股吸收合并中科曙光，并发行A股股票募集配套资金。两家公司A股股票将于5月26日起开始停牌，预计停牌时间不超过10个交易日。这是5月16日《上市公司重大资产重组管理办法》修订发布后首单上市公司之间吸收合并交易。中科曙光在高端计算、存储、云计算等领域具有深厚积累，最新市值为906亿元；海光信息专注于国产架构CPU、DCU等核心芯片设计，最新市值3164亿元。本次重组尚需双方各自董事会、股东会审议，并经有权监管机构批准后方可正式实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标题：英国将西南铁路公司收归国有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政府25日正式将西南铁路公司收归国有，标志着工党政府铁路改革迈出关键一步，也开启了英国铁路“去私有化”的新阶段。西南铁路公司是英国主要的区域铁路运营商之一，负责运营伦敦至英格兰南部多个重要城市和城镇的线路。英国交通大臣海迪·亚历山大表示，此举是英国铁路“走出30年运营分散、效率低下和乘客失望局面”的转折点。按照政府计划，目前与交通部签约运营的铁路服务将于2027年年底前全部回归国有，由未来将设立的大不列颠铁路公司统一管理列车运营与铁路基础设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标题：西边不亮东边亮！特朗普关税阴云下，德国最大港口汉堡港积极“向东看”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特朗普政府关税政策的影响下，德国最大港口汉堡港积极转向亚洲市场，特别是中国，以应对与美国贸易的下滑。2025年第一季度，汉堡港与中国的集装箱吞吐量同比增长11.3%，达到59.7万标准箱，中国继续保持其最大贸易伙伴的地位。与此同时，汉堡港与美国的集装箱运输量下降了19.0%。汉堡港营销协会首席执行官马特恩表示，国际贸易对政策变动敏感，商家会提前应对不确定性。尽管面临挑战，汉堡港一季度整体表现良好，海运货运量同比增长3.1%，集装箱吞吐量达到200万标准箱，增长6.3%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标题：中国未来是否有计划出借新的大熊猫给日本？外交部回应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毛宁在5月26日的例行记者会上回应了关于中国未来是否有计划出借新的大熊猫给日本的问题。毛宁表示，旅居日本的大熊猫良滨及其三只幼崽将于今年6月启程返回中国，并感谢日本合作方对他们的悉心照料。同时，毛宁提到中日双方在大熊猫的饲养繁育、科学研究等方面取得了积极的合作成果，并欢迎日本朋友到中国看望大熊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标题：美越贸易谈判之际，特朗普集团越南15亿美元度假村项目被曝程序违规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越南政府寻求与美国达成最新贸易协定之际，特朗普集团在越南兴安省投资15亿美元的综合开发项目被曝程序违规。该项目包括住宅、生态旅游和高尔夫球场，占地逾990公顷，施工期为2025年第二季度至2029年第二季度，运营期为50年。越南政府被指为加快项目审批无视本国法律，给予特朗普集团最优惠条件。此外，特朗普集团还计划在胡志明市建造特朗普大厦。这些举动被视为越南政府向特朗普政府释放善意的象征，以促进美越贸易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标题：“工蜂经济”中的韩国青年：“即使有很爱的人也排斥结婚生子”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青年在“工蜂经济”模式下，面临巨大的教育压力和就业竞争，导致对结婚生子持排斥态度。韩国的高等教育完成率在OECD国家中位居首位，但生育率却连续11年垫底，2023年一度跌至全球最低的0.72。韩国政府今年3月公布了多项提振生育的措施。韩国年轻求职者正面临12年来最严峻的就业市场，2025年第一季度，20多岁后期的失业人数增加了1.3万人。女性在事业和家庭之间面临权衡，性别不平等在韩国仍然存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标题：东风与华为达成深度合作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东风汽车与华为在武汉正式签署全面深化战略合作协议，双方将在汽车智能化、企业数字化及智能化升级、生态共建等领域展开全方位深度合作。东风汽车将利用其在整车研产供销服和产业链布局的优势，与华为在智能辅助驾驶等核心领域合作。华为则将通过其云计算等领先技术，支持东风汽车的全链条数字化、智能化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标题：【国际】中国汽车品牌4月欧洲销量大增79%</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品牌4月在欧洲的销量同比增长79%，达到5万多辆，市场份额从2024年同期的2.6%增长到4.6%。美国总统特朗普同意将对欧盟商品征收50%关税的起征时间从6月1日延至7月9日。英国政府可能提高“奢侈品税”门槛以提振电动汽车销售。日产汽车考虑出售其总部大楼以缓解财务压力。广汽集团开始在巴西销售汽车，并计划于2026年底在当地建厂。沃尔沃汽车CEO表示消费者将承担关税带来的成本上涨。保时捷CEO表示目前不考虑出售大众和保时捷股份。本田CEO对美国市场持观望态度。咨询公司Glass Lewis支持丰田董事长连任。加州经销商要求索尼与本田合资企业停止Afeela直销模式。印度Motherson提出收购马瑞利，旨在成为全球Top 10汽车零部件供应商。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标题：E周看点｜宁德时代港股“敲钟”上市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宁德时代在香港联合交易所主板挂牌上市（股票代码为03750.HK），成为拥有“A+H”双重上市身份的公司。此次港股上市全球发售股份数目共1.18亿股，发行价263港元/股，开盘价296港元/股，较发行价上涨12.55%。宁德时代董事长兼CEO曾毓群表示，公司致力于成为零碳科技公司，并介绍了全球零碳经济的市场前景及宁德时代的布局。募集资金将重点用于海外产能扩张、国际业务拓展及境外营运资金补充，包括在匈牙利建设一座电池工厂，计划投资73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标题：Motherson拟收购马瑞利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汽车零部件供应商Motherson已向陷入经营困境的马瑞利（Marelli）发出收购要约，计划以20%的面值购买马瑞利的债务，KKR将全额注销其股权。此举旨在通过并购策略使Motherson跻身全球汽车零部件供应商百强榜前十。马瑞利是日产汽车和Stellantis等全球车企的核心供应商，近期业绩有所改善。Motherson目前位列全球汽车零部件供应商百强榜第14位，马瑞利排在第23位。Motherson的成功在于其多元化战略，不依赖特定产品线、客户群体或单一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标题：摩根士丹利称特斯拉或难敌中国电动汽车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摘要：摩根士丹利分析师Adam Jonas团队发布研报认为特斯拉或许难以赶上中国推出的电动汽车，中国可能已在电动汽车之战中取胜。小米汽车推出的首款车型SU7在中国市场大获成功，11个月售出32万辆，新推出的第二款车型YU7在价格、配置和设计方面远超特斯拉Model Y。研报指出，小米汽车的外观似法拉利或阿斯顿马丁SUV，价格却如丰田凯美瑞，这让人们质疑特斯拉的发展方向。马斯克对汽车业务兴趣渐减，更关注自动驾驶和人形机器人。中国全球扩张会冲击特斯拉汽车业务，到2030年中国预计销售全球三分之一汽车。摩根士丹利团队认为，不只是特斯拉，福特要拥有类似小米汽车的产品还需多年。虽然高额关税和技术禁令使小米等品牌难以进入美国，但它们登陆美国只是时间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标题：沃尔沃汽车CEO：客户必须为关税买单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摘要：沃尔沃汽车首席执行官Hakan Samuelsson表示，客户将承担大部分因关税上涨增加的成本，且如果关税继续上升，可能无法继续将旗下最经济实惠的EX30电动车型出口至美国市场。美国总统特朗普建议从6月1日起对来自欧盟的商品征收50%的关税。沃尔沃EX30车型因最初在中国生产而受到关税严重影响，起售价从3.5万美元调整为46,195美元。其他车企的低价车型定价也面临风险。沃尔沃汽车股价下跌5.0%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标题：Stellantis更换雪铁龙品牌CEO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摘要：汽车制造商Stellantis宣布，2025年6月2日起，Xavier Chardon将接替Thierry Koskas出任雪铁龙品牌首席执行官。Chardon将向Stellantis集团欧洲大区首席运营官Jean-Philippe Imparato汇报工作。Stellantis期望Chardon基于近期发布的C3、C3 Aircross及全新C5 Aircross等车型持续推进品牌发展。Chardon有近20年的雪铁龙品牌相关经验，曾担任雪铁龙意大利、丹麦及德国市场的相关职务，后转战大众汽车，担任上汽大众销售副总裁等职。此次人事变动未表明Stellantis管理层对现状有重大不满或战略转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标题：广汽集团携手阿里云加速出海的策略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与阿里云合作，旨在加快进军海外市场的步伐，解决基础设施、生态服务及智能化产品竞争力等关键难题。广汽集团采用阿里云的'区域中心+国家站'混合架构应对海外监管要求，海外车联网系统已在阿里云平台成功部署。这一合作模式助力广汽集团在海外市场提升智能化产品实力、完善生态服务、构建良好基础设施，加速海外市场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标题：朝鲜调查驱逐舰下水事故 军需工业副部长李亨先被拘留</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朝鲜新建造的5000吨级驱逐舰21日在清津造船厂举行下水仪式过程中发生“重大事故”。朝鲜随后成立调查组对事故进行全面调查，并拘留了对事故负有责任的朝鲜劳动党中央军需工业副部长李亨先。此前，清津造船厂厂长洪吉浩、总工程师姜正哲、船体总装车间主任韩京学和行政副厂长金勇鹤已被传唤及拘留。修复工作正在按计划日程积极进行。</w:t>
      </w:r>
    </w:p>
    <w:p>
      <w:pPr>
        <w:spacing w:after="0"/>
      </w:pPr>
      <w:r>
        <w:rPr>
          <w:rFonts w:ascii="微软雅黑" w:hAnsi="微软雅黑" w:eastAsia="微软雅黑"/>
          <w:b/>
          <w:color w:val="000000"/>
          <w:sz w:val="18"/>
        </w:rPr>
        <w:t>标题：2025年05月26日汽车相关企业股市情况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