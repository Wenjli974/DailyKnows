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2025年05月30日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标题：发布《军事科研奖励条例》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军委主席习近平签署命令，发布《军事科研奖励条例》，自2025年7月1日起施行。条例共8章42条，旨在规范军事科研奖励工作，增强军事科研创新活力，加快军事理论和国防科技创新步伐，以高质量科技供给助推新时代强军事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标题：中办国办印发《关于健全资源环境要素市场化配置体系的意见》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办、国办印发《关于健全资源环境要素市场化配置体系的意见》，深化资源环境要素市场化配置改革。意见提出，到2027年，碳排放权、用水权交易制度基本完善，排污权交易制度建立健全，节能市场化机制更加健全，资源环境要素交易市场更加活跃、价格形成机制更加健全。意见从完善资源环境要素配额分配制度、优化资源环境要素交易范围、健全资源环境要素交易制度、加强资源环境要素交易基础能力建设等方面作出部署，促进资源环境要素支持发展新质生产力，协同推进降碳、减污、扩绿、增长，加快经济社会发展全面绿色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标题：系列政策出台 金融精准发力破解小微企业融资难题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近段时间加快出台了一系列政策措施，以解决小微企业融资难题。截至今年4月末，银行对支持小微企业融资协调工作机制推荐清单内经营主体新增授信已超18万亿元。政策措施聚焦增供给、降成本、提效率，包括启动支持小微企业融资协调工作机制、发布银行业金融机构小微企业金融服务监管评价办法、联合印发《支持小微企业融资的若干措施》等。金融机构通过加大首贷、续贷、信用贷投放，利用结构性货币政策工具，落实无还本续贷政策，扩大对小微企业的支持面和力度。4月末，普惠小微贷款余额为34.31万亿元，同比增长11.9%。贷款利率保持在历史低位，3月份新发放的普惠小微企业贷款利率约为3.6%，同比下降0.55个百分点。金融机构还通过科技手段提高贷款办理效率，优化审批流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标题：水利部部署防范强降雨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29日针对端午节期间可能发生的强降雨会商研判，并作出针对性安排部署。预计5月30日至6月2日，我国西北东南部、西南东部、江南、江淮西南部、华南西部中部及湖北等地将有一次强降雨过程，部分地区将有暴雨到大暴雨。受降雨影响，多条河流将出现明显涨水过程，部分河流可能发生超警洪水。水利部将密切监视天气变化和雨情汛情发展，及时发布预警信息，强化水库安全度汛，严防山洪灾害，加强中小河流洪水防御，确保人员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标题：扩大招聘、加大投入......稳岗扩岗，企业这样出招</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报道，2025年5月29日，广大企业通过扩大招聘、加大投入等措施稳岗扩岗，培育就业增量，塑造人才优势。腾讯计划未来3年新增2.8万个实习岗位，百度宣布未来3年开放2.1万个实习岗位。拼多多平台在国内累计激发就业岗位超过5500万个。滴滴追加投入20亿元专项资金招募司机，美团为骑手缴纳社保和职业伤害保障。传化集团和美的集团通过校企合作和内部培训提升员工技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标题：政策协同发力 释放稳市场稳预期强信号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摘要：政策协同发力，释放稳市场稳预期强信号。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标题：现场观察·国防部记者会｜中国航母动态备受瞩目，“香会”关注度升温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29日，国防部举行例行记者会，国防部新闻发言人张晓刚大校答记者问。会上，中国航母近期动态、美炒作中国军事威胁论、美国“金穹”系统挑动外空军备竞赛和香格里拉对话会等成为媒体关注的热点问题。辽宁舰、福建舰近期动态备受瞩目，张晓刚表示辽宁舰航母编队在相关海域训练不针对特定国家和目标，符合国际法和国际实践。福建舰正在加紧进行海试，张晓刚称海试是航母建设的必要环节。美国推进部署“金穹”等天基武器系统，张晓刚指出这违反《外空条约》相关原则，加剧外空战场化和军备竞赛风险。中方将参加第22届香格里拉对话会，张晓刚表示中方一贯积极参与具有建设性的各类对话平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标题：一场国际人形机器人技能大赛背后，未来如何加速照进现实？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29日，2025国际人形机器人技能大赛在上海张江科学会堂启幕，大赛分为五大赛道，涵盖了人形机器人与具身智能领域的各个方面。活动以“具身智能，未来已来”为主题，吸引了200余家人形机器人、具身智能及产业链上下游重点企业，5000余位行业专家和企业代表及开发者参与。大赛设计了工业、家庭、商用场景的挑战赛及人型机器人足球挑战赛等，共有80多家战队参赛。会上，国地中心联合多地创新中心举行人形机器人产业标准互认计划启动仪式，并举行多场产业合作签约仪式。上海市政府副秘书长、浦东新区区长吴金城表示，浦东正在加速打造具身智能和人形机器人发展产业集聚区和创新引领地，并发布了具身智能产业高质量发展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标题：推荐全国政协经济委员会副主任毕井泉被查，5月已有7名中管干部落马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届全国政协常委、经济委员会副主任毕井泉因涉嫌严重违纪违法，于2025年5月29日被中央纪委国家监委纪律审查和监察调查。毕井泉曾任国家发展和改革委员会秘书长、副主任，国务院副秘书长，国家食品药品监督管理总局局长等职。2018年辞去国家市场监督管理总局副局长职务，后于2020年增补为第十三届全国政协委员、经济委员会副主任，2023年任第十四届全国政协常委、经济委员会副主任。今年已有25名中管干部落马，其中5月有7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标题：滚动更新丨美股三大指数集体高开，英伟达绩后涨超5%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0.21%，纳指涨1.51%，标普500指数涨0.93%。科技七巨头多数上涨，英伟达绩后涨超5%，特斯拉涨超2%，马斯克宣布即将离开特朗普政府。热门中概股多数上涨，富途控股绩后涨超6%，理想汽车绩后跌近2%。欧洲股市集体收跌，欧洲斯托克50指数收跌0.05%，德国DAX30指数收跌0.48%，英国富时100指数收跌0.06%，法国CAC40指数收跌0.11%。美国至5月23日当周EIA天然气库存1010亿立方英尺，前值1200亿立方英尺。美元指数日内跌幅达0.5%，报99.37点。波音公司股价短线拉升，日内涨近3%。WTI原油日内跌幅达2.00%，现报60.50美元/桶；布伦特原油跌1.65%。苹果上涨1.3%，此前美国法院阻止了特朗普的大部分关税措施。现货黄金持续拉升，向上触及3320美元/盎司，日内涨1.02%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标题：批评“哪有又大又美的法案”后，马斯克与特朗普政府分手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亿万富翁马斯克宣布辞去特朗普政府的职位，结束其作为“高级政府顾问”的任期。此前，马斯克曾公开批评特朗普的“又大又美法案”，认为该法案将增加联邦赤字，与政府效率部的目标背道而驰。马斯克在政府效率部工作期间，参与了大幅削减联邦开支和裁减联邦雇员的行动。马斯克的离开与他对特朗普政策的公开批评有关，同时也反映了他希望将更多时间投入到自己的企业，如特斯拉和SpaceX。此外，14个州对马斯克和政府效率部提起了诉讼，指控他们违反宪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标题：欧洲理事会批准放宽二氧化碳减排目标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洲理事会正式批准放宽2025年车队二氧化碳排放目标，允许汽车制造商在2025至2027三年间基于平均表现评估合规性，而非逐年评估。该修正案旨在为车企实现排放目标提供灵活性，避免因未达标而面临高额罚款。修正案已在欧盟《官方公报》发布20天后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标题：通用出售韩国资产，但否认退出韩国市场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摘要：通用汽车决定出售其在韩国的亏损业务和闲置资产，但否认了有关其计划终止在韩国运营的猜测。通用汽车韩国公司总裁Hector Villarreal会见了工会领导层，说明此举旨在提升盈利能力，不影响员工就业。通用汽车将出售九家服务中心及仁川富平工厂未充分利用的资产和土地，但表示这不会影响计划产量。通用汽车韩国公司去年销售了约50万辆汽车，其中约42万辆出口到美国。通用汽车与韩国政府已达成协议，将在韩国继续运营至2027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标题：Q1中国乘用车出口情况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一季度，中国乘用车出口态势强劲，出口前三大目的地墨西哥、阿联酋、俄罗斯合计贡献超30万辆出口量，前十大市场总规模突破60万辆，比去年同期增长6.5%。在欧洲市场，上汽乘用车出口量居首，比亚迪实现战略突围。东南亚市场呈现“两极分化”，比亚迪优势明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标题：岚图汽车与清华大学合作，布局人工智能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29日，岚图汽车与清华大学签署战略合作框架协议，围绕人工智能领域展开深度合作，包括智能网联汽车技术研发、人才培养、成果转化等。岚图汽车采取与外部技术伙伴合作及强化自身研发体系的策略，计划在即将预售的岚图FREE+等车型中优先选用华为ADS4和鸿蒙座舱5智能解决方案，并投入研发自研的鲲鹏辅助驾驶系统。双方还计划共建联合研发技术中心，以支持岚图辅助驾驶系统研发。岚图CEO卢放同日出席“2025汽车大数据应用产业大会”，讨论数智汽车发展方向。岚图此前发布的L3级智能架构——天元智架，其“鲲鹏系统”已通过数据融合与分析优化车端大模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标题：美国增设磷酸铁锂生产线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动汽车电池制造商LG新能源（LGES）与美国汽车制造商通用汽车（GM）达成协议，将在美国的合资工厂中增设磷酸铁锂（LFP）电池生产线，三星SDI也与通用汽车达成类似协议。此举旨在降低通用纯电动汽车的生产成本，并在北美市场提供更多样化的电池选择。通用汽车计划为其现有的七款纯电动车型中的五款装载LFP电池。此外，LG新能源与通用汽车正在联合开发富锂锰基（LMR）电池，预计2028年开始生产。三星SDI与通用汽车的合资工厂预计将于2027年投入运营。</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标题：突发！特朗普政府给予哈佛“30天限期”提交证据，影响几何？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给予哈佛大学30天期限提交证据，以反驳撤销其国际学生招生资格的决定。美国国土安全部已向哈佛大学发出撤回其学生和交流访问者计划（SEVP）认证的意向通知。此举可能影响哈佛大学的国际声誉和其在全球高教体系中的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标题：裁定越权，美联邦法院阻止特朗普4月2日关税政策生效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联邦法院于当地时间5月28日阻止了美国总统特朗普在4月2日“解放日”宣布的关税政策生效，并裁定特朗普越权，对向美国出口多于进口的国家征收全面关税。国际贸易法院表示，美国宪法赋予国会独家权力来规范与其他国家的贸易，总统的紧急权力不凌驾于这些权力之上。该诉讼由自由正义中心代表五家受关税影响的美国小企业提起，是对特朗普关税政策的首次重大法律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标题：哈佛招收国际学生受阻，美国损失正是亚洲机会？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试图阻止哈佛招收国际学生后，亚洲国家如香港和日本迅速采取措施吸纳这些学生。香港科技大学等高校向哈佛国际生发出无条件录取邀请，东京大学等日本高校也计划接收无法继续在哈佛学习的国际学生。特朗普政府的行为引发国际学生不安，多国开始争抢美国各校的国际人才。哈佛大学校友和专家警告，此举可能对美国高等教育体系造成长期损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标题：释新闻｜美国法院叫停特朗普“解放日”关税，有哪些看点？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际贸易法院于2025年5月28日裁定暂停特朗普政府4月2日宣布的一揽子加征关税政策生效，认为特朗普无权对几乎所有国家实施广泛的关税措施，并驳回了其根据1977年《国际紧急经济权力法》（IEEPA）作出的激进决策。这是对特朗普关税政策的首次重大法律挑战，由美国非营利、无党派诉讼机构自由正义中心代表5家受关税影响的美国小企业提起，以及美国十几个州联合提起。特朗普政府已提交上诉通知，白宫发言人库什·德赛表示将动用一切行政权力应对。法院给予行政部门最多10天时间完成停止征税的行政程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涵盖了多个汽车行业的最新动态，包括特朗普关税被裁定为非法、马斯克辞去政府雇员一职、小鹏汽车价格调整、中国汽车品牌在国际市场的表现、欧洲放宽二氧化碳减排目标、比亚迪仰望U7上市、Q1中国乘用车出口情况、美国增设磷酸铁锂生产线、极氪与蔚来充电网络合作、人形机器人标准互认计划启动、LG Innotek开发5G卫星通信车辆模块、三菱考虑发布电动版Colt、岚图汽车与清华大学合作布局人工智能等。此外，还提到了鑫创电子推出新款车载计算机、现代汽车集团拟采用VR模拟器替代道路测试、吉利电池安全测试、瑞声科技与创晟半导体的合作、莲花跑车准备重启美国市场出口等。</w:t>
      </w:r>
    </w:p>
    <w:p>
      <w:pPr>
        <w:spacing w:after="0"/>
      </w:pPr>
      <w:r>
        <w:rPr>
          <w:rFonts w:ascii="微软雅黑" w:hAnsi="微软雅黑" w:eastAsia="微软雅黑"/>
          <w:b/>
          <w:color w:val="000000"/>
          <w:sz w:val="18"/>
        </w:rPr>
        <w:t>标题：2025年05月30日汽车相关企业股市情况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