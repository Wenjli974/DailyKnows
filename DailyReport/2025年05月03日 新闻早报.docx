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标题：青春为中国式现代化挺膺担当</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总书记高度重视青年发展，强调青年是国家未来的希望，鼓励青年为中国式现代化贡献力量。文章通过多个实例展示了新时代青年在不同领域的奋斗和成就，包括航天科技、农业、教育、体育等，体现了青年一代的担当和自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标题：首日交通出行人数超3.3亿人次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五一”假期首日，全社会跨区域人员流动量33271.4万人次，同比增长6.2%。其中，铁路客运量2311.9万人次，同比增长11.7%；水路客运量164.9万人次，同比增长87.5%；民航客运量233.6万人次，同比增长8.9%。公路人员流动量30561万人次，同比增长4.7%，包括公路营业性客运量3948万人次，同比增长3.9%，以及高速公路及普通国省道非营业性小客车人员出行量26613万人次，同比增长4.8%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标题：大市场 大活力丨特色“补贴”贴出消费新动能 “万亿级”市场潜力持续释放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数据显示，今年以来以旧换新政策拉动汽车、家电等销售超7200亿元。五一假期期间，全国各地推出特色补贴，如河南郑州的家电国补进社区活动、湖南省的特色产品补贴、福建省的促消费活动、贵州省的电动自行车补贴和黑龙江省的汽车节活动，持续释放消费潜力。江苏省一季度社会消费品零售总额超1.2万亿元，同比增长5.6%，并计划推出更多促消费活动。</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标题：“投资界春晚”来袭！梳理2025年巴菲特股东大会五大看点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2025年巴菲特股东大会即将举行，这是巴菲特执掌伯克希尔哈撒韦的第60个年头。会议将缩短交流时间，巴菲特和两位副董事长将在当地时间5月3日上午8点到下午1点回答问题。五大看点包括：巴菲特对美国经济的看法、伯克希尔的现金与回购策略、下一步投资计划、对人工智能的评价以及接班人和公司未来的讨论。伯克希尔哈撒韦今年迄今涨幅达到16%，跑赢标普500指数近23个百分点。巴菲特近期持续加大对日本五大企业集团的投资，过去六年中在这些日本投资上花费了138亿美元，目前价值235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标题：美国总统特朗普表示将取消哈佛大学免税资格</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表示将取消哈佛大学的免税资格，称“这是他们应得的”。美国联邦政府以冻结联邦经费为要挟，要求多所高校“整改”，哈佛大学选择拒绝并提起诉讼。哈佛大学在诉讼中提到的美国政府机构包括教育部、卫生与公众服务部、司法部、能源部和总务管理局。美国白宫新闻秘书莱维特称，哈佛大学面临失去联邦资金的风险，美政府将在法庭上回应哈佛大学的诉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标题：推荐巴菲特执掌60年，伯克希尔市值如何增长5.5万倍？详解五大经典投资案例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2日，澎湃新闻记者孙铭蔚报道，巴菲特执掌伯克希尔·哈撒韦60周年，公司市值增长5.5万倍，年化收益率高达19.9%。文章详细介绍了巴菲特五大经典投资案例：1972年投资喜诗糖果、1988年投资可口可乐、2003年投资中国石油、2008年投资比亚迪和2016年投资苹果。这些案例展示了巴菲特价值投资的智慧和对企业内在品质与长期价值的重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标题：印巴局势紧张或爆发军事冲突，印度空军能“一雪前耻”吗？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和巴基斯坦因克什米尔地区局势再度紧张，双方在边境地区部署大量军队与武器装备，并出现零星交火。巴基斯坦军方透露监测到印度空军战斗机在克什米尔地区上空飞行，巴空军战斗机紧急升空对峙。有分析认为，印度空军可能在冲突中寻求“一雪前耻”，回顾了2019年印巴冲突中印度空军的失利及随后的军备升级。印度空军目前拥有多样化的战斗机种类，包括苏-30MKI、“阵风”等，总数超过500架。巴基斯坦空军则通过引进歼-10CE战斗机和改进“枭龙”战斗机提升实力，现役战斗机总数接近400架。双方都在加强作战体系建设，但各有优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标题：美国证实加拿大及墨西哥汽车零部件免关税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摘要：美国海关和边境保护局当地时间5月1日证实，根据《美加墨协议（USMCA）》，加拿大和墨西哥制造的汽车零部件将免于25%的关税，该关税将于5月3日生效。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推进汽车芯片标准制修订工作，旨在构建完善的汽车芯片标准体系，以支持汽车产业的高质量发展。工作要点包括加快环境及可靠性通用规范、信息安全、一致性检验等标准的制定，以及推动现有相关标准的发布实施，如安全芯片、电动汽车用功率驱动芯片等标准。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标题：中国新能源汽车在老挝市场发展迅猛</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新能源汽车在老挝市场发展迅猛，比亚迪、吉利、奇瑞等品牌表现突出。2023年，中国汽车在老挝的新车销售份额从2020年的约5%增长到19%，新能源汽车进口量从2021年的近乎为零增长到2023年的15%。老挝政府积极建设充电设施，推动新能源汽车市场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标题：大众与Uber合作 美国部署自动驾驶车队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摘要：4月29日，大众汽车与Uber达成战略合作伙伴关系，计划在未来十年于美国多个地区部署由数千辆纯电动ID. Buzz货车组成的自动驾驶车队。测试将于今年晚些时候启动，2026年在洛杉矶率先开展商业运营。测试和商用初期，车辆会配备人类操作员保障安全与改进技术。大众汽车旗下的自动驾驶平台MOIA将提供自动驾驶集成解决方案，Uber负责车队的运营及市场推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标题：吉利整合电池业务，成立新集团并开放专利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控股集团决定整合旗下的电池业务，组建名为吉电通行的新电池产业集团，并将原有的金球电池和神盾短刀电池统一整合为神后金砖电池品牌。此举旨在形成更为统一和强大的品牌形象，集中资源进行研发、生产和推广。此外，吉利还向全行业开放电池底部安全专利集，以推动整个电池行业在安全技术方面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标题：4月汽车供应链企业超20项合作扎堆落地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汽车供应链行业迎来合资合作高潮，包括威孚高科与博世中国签署战略合作协议，芯驰科技与多家企业达成合作，佛瑞亚与Rightware合作等。这些合作涉及汽车智能化、氢能、液压技术、人工智能及工业机器人应用等多个领域，旨在共同探索新技术、新市场。具体合作包括威孚高科与博世中国深化战略协同，光庭信息与芯驰科技联合打造“芯片+软件”的下一代智能座舱与智能车控量产开发新模式，佛瑞亚与Rightware合作提升车载电子显示屏的图像感知质量，泊知港与东软集团、中科创达合作打造智能化出行解决方案，地平线与电装、博世合作开发辅助驾驶产品，保隆科技与均联智行、蒂森克虏伯倍适登合作推动智能辅助驾驶生态与空气悬架技术深化，北斗智联与智驾大陆合作提供辅助驾驶解决方案，Momenta与多家车企合作巩固智能化领域地位，英特尔与多家公司合作建设智能汽车生态，禾赛科技与群核科技、卡尔动力、可庭科技合作拓展激光雷达应用领域，元戎启行与高通技术公司合作打造高阶智能辅助驾驶解决方案。</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标题：5月1日，全社会跨区域人员流动量完成33271.4万人次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1日(劳动节假期第1日)，全社会跨区域人员流动量33271.4万人次，环比增长56.0%，同比增长6.2%。其中，铁路客运量2311.9万人次，环比增长26.2%，同比增长11.7%；公路人员流动量30561万人次，环比增长59.3%，同比增长4.7%；水路客运量164.9万人次，环比增长99.1%，同比增长87.5%；民航客运量233.6万人次，环比增长0.5%，同比增长8.9%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标题：特朗普签署行政令放松汽车关税政策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签署行政命令，缓解汽车关税影响，进口汽车将免于被征收铝和钢材料的单独关税，以避免征收重叠关税产生的累积效应。美国商务部调整原定于5月3日生效的对汽车零部件征收的25%关税，允许车企申请最多相当于车辆价值3.75%的关税抵扣。此外，新闻还涉及奇瑞与大众集团的合作谈判、沃尔沃汽车的成本削减计划、通用汽车的营收增长及召回事件、保时捷美国经销商的新车交付暂停、法拉利推出新款混合动力车型、特斯拉提高Semi产量、LG集团在印尼的电池工厂追加投资、丰田与Waymo的自动驾驶技术合作、梅赛德斯奔驰与Luminar的激光雷达传感器开发协议、法雷奥的销售额预测及墨西哥产品符合《美墨加贸易协定》的情况。</w:t>
      </w:r>
    </w:p>
    <w:p>
      <w:pPr>
        <w:spacing w:after="0"/>
      </w:pPr>
      <w:r>
        <w:rPr>
          <w:rFonts w:ascii="微软雅黑" w:hAnsi="微软雅黑" w:eastAsia="微软雅黑"/>
          <w:b/>
          <w:color w:val="000000"/>
          <w:sz w:val="18"/>
        </w:rPr>
        <w:t>标题：2025年05月03日汽车相关企业股市情况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