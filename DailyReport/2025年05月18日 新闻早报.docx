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标题：海南构建具有本地特色和优势的现代化产业体系（奋勇争先，决战决胜“十四五”）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海南近年来立足独特资源禀赋和基础条件，突出自身特色，补链延链，培育出千亿元产值石化新材料产业，完成首次商业航天发射，实现种业年产值突破180亿元。2024年12月，习近平总书记指出要着力构建具有海南特色和优势的现代化产业体系。海南以“向种、向天、向海、向绿、向数”为目标，全力构建现代化产业体系。儋州市以海南炼化百万吨乙烯项目为龙头，推动绿色转型和产业链延伸。海口国家高新区利用博鳌乐城国际医疗旅游先行区政策，加速创新药械临床应用，2024年生物医药产值突破215亿元。文昌国际航天城和崖州湾科技城加速建设，推动科技创新和产业创新融合。海南省委书记冯飞表示将深化“政产学研用”协同创新，构建具有海南特色和优势的现代化产业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标题：广西启动重大气象灾害（暴雨）Ⅳ级应急响应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广西壮族自治区气象局于5月17日11时发布暴雨四级（蓝色）预警，并启动重大气象灾害（暴雨）Ⅳ级应急响应。受短波槽、切变线和冷空气影响，5月17日到18日，广西桂北和桂中地区将有大雨到暴雨、局地大暴雨到特大暴雨并伴有强对流天气。气象部门统计，5月16日20时至5月17日12时，广西桂北和桂东地区有大雨、局地暴雨到特大暴雨。预计桂北、桂中地区累计雨量将达50至180毫米、局地250毫米以上。气象专家提示需加强防御持续性降雨和局地极端降雨可能引发的灾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标题：科技赋能优化供给，持续激发消费活力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摘要：科技赋能优化供给，持续激发消费活力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标题：先行指标透射经济发展动能强劲，中国高质量发展“枝繁叶茂”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摘要：先行指标透射经济发展动能强劲，中国高质量发展“枝繁叶茂”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标题：广西隆林突发山洪，致3人遇难1人失联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16日至17日，广西百色市隆林各族自治县因受高空槽和低层切变线共同影响，部分乡镇出现大雨到暴雨、局地大暴雨天气，导致岩茶乡洪水暴发。在冷独村南怀屯山上搭建工棚暂住的4名种植桉树人员失联。截至发稿前，搜救已发现3人，均无生命体征，1名失联人员仍在搜救中。当地政府提醒公众密切关注气象预警，远离危险警示区域，确保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标题：民间打拐志愿者上官正义遭人身安全威胁，杭州公安：已立案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民间打拐志愿者上官正义在5月15日发微博称遭受人身安全威胁，引发广泛关注。上官正义已向杭州余杭公安报警，公安部门已立案。5月17日，杭州警方证实已立案并正在进一步调查。上官正义表示目前处于安全状态。</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标题：3月中国减持189亿美元美债、持仓规模降至第三，英国升至第二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3月，中国减持189亿美元美国国债，持仓规模降至7654亿美元，由美国第二大债主变为第三大债主。日本增持49亿美元美国国债，持仓规模为11308亿美元，保持第一大债主地位。英国增持290亿美元美国国债，持仓规模升至7793亿美元，成为第二大债主。这是中国今年首次减持美债，且自2022年4月起，中国的美债持仓一直低于1万亿美元，总体呈减持趋势。3月所有海外对长期、短期美国证券和银行现金流的净流入总额为2543亿美元。</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标题：【国际】传小马智行秘密申请赴香港上市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摘要：日产汽车首席执行官Ivan Espinosa表示愿意与中国合资伙伴东风集团共享其全球生产网络，并计划将东风日产Frontier Pro插电式混合动力皮卡出口至全球市场。现代汽车宣布与沙特阿拉伯公共投资基金成立合资企业，在沙特阿拉伯建设新生产设施。长城汽车董事长魏建军透露将在巴西打造研发中心和制造基地。大众汽车集团宣布自2025年7月1日起，Werner Tietz将兼任集团研发主管。福特因制动故障在美国召回逾27.3万辆SUV。自动驾驶出行服务公司小马智行已秘密提交赴中国香港上市的申请，联合创始人彭军和楼天城延长股份锁定期540天。激光雷达供应商Luminar任命Paul Ricci为新任首席执行官，第一季度净亏损同比收窄39.1%。特斯拉首席执行官埃隆·马斯克预计人形机器人或将达到数百亿规模。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标题：蔚来整合子品牌：财务压力下的战略调整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汽车因财务压力进行战略调整，将子品牌乐道与萤火虫深度整合进主品牌体系，旨在深化资源整合与管理提效。整合后，子品牌在品牌层面仍独立，但核心部门并入主品牌体系，共享技术平台、供应链和市场资源以控制成本。蔚来2024年前三季度净亏损大，现金储备有限，高负债率和流动负债使其财务压力倍增。为提升销量，蔚来还进行了组织瘦身，推行相关机制挂钩高管薪酬并启动组织精简。此次整合是在财务和竞争压力下的战略调整，关乎自身存亡，也为中国新势力车企转型提供参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标题：大众2026发布MEB+平台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摘要：大众汽车集团首席执行官Thomas Schäfer证实，该公司将基于MEB平台升级开发MEB+架构，计划于2026年发布。首款车型ID.2将采用磷酸铁锂（LFP）电池系统，旨在降低成本并提升性能。MEB+平台将作为过渡方案，在大众集团延迟推出的SSP平台面世前维持其电动产品线的竞争力。大众集团正全面转向LFP技术，认为其是量产的最佳选择。LFP电池将由大众集团萨尔茨吉特电池工厂供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标题：国轩高科全固态迈入预量产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轩高科在2025全球科技大会上宣布其全固态电池中试产线正式贯通，并展示了金石全固态电池和G垣准固态电池等创新产品。公司通过材料体系的多重突破，提升了电池的性能和安全性，如金石全固态电池在350Wh/kg能量密度下，单体容量提升150%，预紧力下降90%。国轩高科还推出了G垣准固态电池，能量密度达到300Wh/kg，支持1000公里续航，并已建成年产能12GWh的产线，向多家客户送测。此外，公司推出了高功率化解决方案，功率密度达3600W/kg，支持12C放电能力，已建成10GWh年产能。国轩高科的技术进展反映了中国动力电池产业的进化，正以材料创新和制造突破推动下一代电池的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标题：中国车企汽车运输船发展与汽车出口增长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摘要：中国车企在汽车运输船领域取得显著成就，上汽集团安吉物流的9500车位远洋汽车运输船'安吉安盛'轮命名并开启欧洲首航，比亚迪的'BYD SHENZHEN-'号交付并装载超7000台新能源车驶向巴西。2023年中国汽车整车出口491万辆，居全球第一，2024年出口量超640万辆仍居首位。2025年1-4月出口193.7万辆，同比增长6%。上汽和比亚迪等车企计划在海外建生产基地或组装工厂以满足海外需求。</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标题：算力互联网试验网建设正式启动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摘要：算力互联网试验网建设正式启动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标题：没有握手，采用翻译：俄乌三年来首次直接会谈成效如何？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16日，俄罗斯和乌克兰代表团在土耳其伊斯坦布尔举行了三年来首次直接会谈，会谈由土耳其方面主持。乌克兰代表团团长表示双方同意进行“1000换1000”的大规模换俘，但未就30天无条件停火达成一致。俄罗斯代表团要求乌军从多个地区撤军，乌克兰方面称这些要求“不可接受”。会谈未取得重大进展，乌克兰方面称会谈“毫无成果”，而俄罗斯表示“满意”。此次会谈被视为2022年伊斯坦布尔会谈的延续，但双方领导人均未出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标题：俄外长与美国务卿通电话，讨论俄美接触等问题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5月17日，俄罗斯外交部长拉夫罗夫与美国国务卿鲁比奥通话，讨论了俄美继续接触的问题。拉夫罗夫指出乌克兰接受俄方关于恢复伊斯坦布尔谈判的建议，美方发挥了积极作用。鲁比奥对俄乌协议一致的交换战俘和准备达成的停火愿景表示欢迎，强调美国愿意继续协助解决乌克兰问题。双方还探讨了其他国际和地区问题。</w:t>
      </w:r>
    </w:p>
    <w:p>
      <w:pPr>
        <w:spacing w:after="0"/>
      </w:pPr>
      <w:r>
        <w:rPr>
          <w:rFonts w:ascii="微软雅黑" w:hAnsi="微软雅黑" w:eastAsia="微软雅黑"/>
          <w:b/>
          <w:color w:val="000000"/>
          <w:sz w:val="18"/>
        </w:rPr>
        <w:t>标题：2025年05月18日汽车相关企业股市情况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