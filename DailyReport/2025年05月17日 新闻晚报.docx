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2025年05月17日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标题：积极打造高能级开放平台</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2023年5月17日，习近平总书记在西安主持中国—中亚峰会前夕，强调要着力扩大对内对外开放，打造内陆改革开放高地。陕西通过优化口岸服务功能、提升通关便利化水平，中欧班列年开行量从初期百余列跃升至2024年的4985自然列，陕西本地货值占比突破40%。《区域全面经济伙伴关系协定》（RCEP）生效实施3年多来，西安海关为陕西150家出口企业签发RCEP原产地证书3884份，签证金额42.23亿元，助力出口企业享受外方关税减让2.24亿元。2024年，全省高新技术产品出口达1773.4亿元，同比增长11.7%，其中新能源汽车出口15万辆、货值198.7亿元。陕西还通过制度创新、通道建设、平台搭建等多维度加快形成开放格局，提升开放平台能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标题：我国算力互联网试验网建设正式启动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2025年5月17日，中国电信、中国移动、中国联通联合中国信息通信研究院在江西南昌举行的2025世界电信与信息社会日纪念活动暨国际电信联盟160周年活动上，正式启动算力互联网试验网建设。此举旨在落实国家关于加快形成全国一体化算力体系重点任务要求，推动我国算力产业提质增效、加快培育新质生产力。中国信通院联合30余家产学研单位，依据“先互联、再成网、同步建市场”的总体思路，开展算力互联网体系架构研究，并率先启动试验网建设，面向通算、智算、超算等公共算力资源，实现用户便捷地“找调用”算力。未来将加快试验网在重点区域与行业部署，提升全行业普惠用算水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标题：新华视点丨多措并举打好稳就业“组合拳”</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近段时间，从中央到地方多方协力，通过政策“组合拳”千方百计广开就业门路，进一步推动高质量充分就业。具体措施包括：加大对重点群体就业支持力度，如教育部等七部门联合开展重点群体促就业“国聘行动”；强化技能培训，如人力资源社会保障部、财政部联合实施“技能照亮前程”培训行动；深挖特色产业潜力，如云南省昭通市镇雄县探索“园区+工坊”发展模式；引导广大青年在乡村振兴中实现人生理想，如龚光辉返乡养鸡带动当地村民增收致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标题：中美互降关税后，外贸一线情况如何？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美互降关税后，浙江部分外贸企业、货代平台及港口业务出现回暖。韩电电器和杨明斯金属制品有限公司等企业对美业务重启，订单量增加，航运市场也因‘补货’潮而‘爆单’。宁波港东南物流集团和宁波龙星物流有限公司等企业订舱量和货物出口量显著增长，预计5月底、6月初将迎来发货高峰期。企业表示将抓住机会，同时做好长远市场拓展的准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标题：有稳也有速，一系列先行指标看我国经济发展强大活力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信息中心17日发布的数据显示，4月份以来，我国消费、投资、工业生产等多领域保持向好态势。挖掘机销量同比增长17.6%，工程机械开工率环比增长1.6个百分点，地方政府债券发行同比增长约84%。工业生产活力延续向好，工业园区生产热度指数同比增长21.2%，初创企业经营活力指数同比增长36.8%。消费市场稳步提升，家电网络零售额同比上升13.2%，线下消费热度指数同比增长25.4%，国际航班日均班次同比增长22.4%。</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标题：广西壮族自治区政府主席蓝天立任上被查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广西壮族自治区政府主席蓝天立因涉嫌严重违纪违法，于2025年5月16日被中央纪委国家监委纪律审查和监察调查。蓝天立在广西工作已有45年，曾任多个重要职务，包括自治区科技厅厅长、河池市委书记等，并于2021年1月出任自治区政府主席。此次被查前，他还在进行生态环境保护问题整改工作的调研。蓝天立是今年中央纪委国家监委网站公开通报审查调查的第21名中管干部，也是继山西省长金湘军之后又一名被查的现任省级政府“一把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标题：官方通报汕头违建豪宅“英之园”将强拆：对有关人员严肃追责问责</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汕头市潮阳区西胪镇西二社区的违建豪宅“英之园”因非法占用集体工业用地和耕地，未经审批擅自建设，被官方通报将强制拆除，并对有关人员严肃追责问责。该建筑占地57.389亩，建筑物面积1.035万平方米，估价1.14亿元。自2013年开始建设，历经8年5次听证会，最终进入行政强制执行程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标题：多个“首次”！上市公司重大资产重组新规落地</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证监会16日公布实施修订后的《上市公司重大资产重组管理办法》，新规在简化审核程序、创新交易工具、提升监管包容度等方面作出优化，旨在提升上市公司并购重组积极性，激发市场活力，助力上市公司高质量发展。新规包括首次建立简易审核程序、调整发行股份购买资产的监管要求、建立分期支付机制、引入私募基金“反向挂钩”安排等创新措施。自去年9月“并购六条”发布以来，市场规模及活跃度显著提升，今年已披露资产重组超600单，重大资产重组约90单，交易金额超2000亿元。新规还强调支持新质生产力领域并购重组，科创板新增披露的重大资产重组数量已超过开板前五年的总和。证监会同时表示将加强监管，防范忽悠式重组等乱象，打击违法违规行为。</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标题：刚刚，美国丢掉了最后一个AAA主权信用评级</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国际信用评级机构穆迪于当地时间5月16日将美国主权信用评级从Aaa下调至Aa1，并将其评级展望从负面调整为稳定。穆迪指出，下调评级反映了美国政府债务和利息支付率的上升，且该比率显著高于评级类似的主权国家。穆迪预计，未来十年美国的财政赤字将进一步扩大，到2035年将达到GDP的近9%，联邦债务负担将升至GDP的134%左右。此外，穆迪认为美国政府和国会未能扭转财政赤字和利息成本上升的趋势。消息公布后，10年期美国国债收益率一度升至4.49%。</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标题：标普500指数五连阳！穆迪下调美国信用评级</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摘要：美股三大股指全线收高，标普500指数录得五连阳，道指实现年内转涨。科技股表现强劲，英伟达股价本周累计上涨约16%，Meta Platforms上涨8%，苹果股价攀升6%。中概股方面，纳斯达克中国金龙指数收涨0.52%。穆迪评级将美国主权信用评级从最高级别的Aaa下调至Aa1，原因是高利率环境下政府面临的财务负担加重。美国5月份消费者信心指数初值降至50.8，创下有记录以来第二低水平。大宗商品市场方面，油价录得连续第二周上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标题：尹锡悦宣布退出国民力量党</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摘要：韩国前总统尹锡悦当地时间17日宣布，退出国民力量党。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标题：美联储计划裁员约10%</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摘要：美联储计划在未来几年内裁减约10%的员工，这一举措旨在与总统特朗普精简联邦政府的整体政策保持一致。美国联邦储备委员会主席杰罗姆·鲍威尔向员工发送的备忘录中提到了这一计划。</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标题：菲律宾中期选举结果揭晓，马科斯与杜特尔特家族重回“权力的游戏”</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菲律宾中期选举结果于2025年5月17日揭晓，马科斯与杜特尔特家族在选举中表现突出，12人获得参议院改选席位，其中5席亲杜特尔特家族，5席亲总统小马科斯，2席偏向中间派或自由派。前总统杜特尔特在家乡城市达沃市的市长选举中以压倒性优势领先。选举结果将削弱马科斯政府的权威，并影响其弹劾副总统莎拉·杜特尔特的计划。选举投票率达82.2%，超过5700万名选民参与。杜特尔特家族在选举中的表现引发了对杜特尔特能否履行市长职责的疑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标题：大外交丨3天拿下数万亿美元投资，特朗普在中东做经济“加法”和政治“减法”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在2025年5月13日至16日对沙特阿拉伯、卡塔尔和阿联酋进行访问，期间与三国签署了总额超过2万亿美元的投资协议，涉及航空、能源、AI等多个领域。特朗普此访旨在通过经济合作强化美国与中东国家的关系，同时在地缘政治上做出调整，如解除对叙利亚的制裁和表达与伊朗谈判的意愿。</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标题：特朗普关税重压，在华美企能否置身事外？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当地时间4月2日，特朗普政府宣布全面升级对华关税政策，新征税率达34%，与此前已实施的20%关税叠加后，部分行业综合税率飙升至54%。同日，美方还进一步扩大征税范围，对进口汽车及核心零部件统一征收25%关税。中方于4月4日宣布对美国输华商品同步加征34%关税。此轮政策交锋将深度重构跨国供应链体系，尤其对在华运营的美国企业构成严峻挑战。以特斯拉为例，尽管其上海超级工厂本土化率已达95%，但核心环节仍依赖全球化供应网络。美国企业的在华战略或将调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标题：木头姐也看好的这个万亿级赛道</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摘要：木头姐在ARK基金《Big Ideas2025》中预测无人驾驶和无人物流将重塑全球出行和供应链，到2030年自动配送市场接近9000亿美元。中国无人配送车发展迅速，九识智能等企业通过技术创新和快速迭代，推动物流无人车成本大幅降低，实现商业化应用。2024年，中国物流无人车成本仅为美国同类产品的1/10，大规模应用条件成熟。九识智能已在新加坡、奥地利和日本等地布局，面临出海挑战。无人配送车市场潜力巨大，预计2030年市场规模达万亿级别。</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标题：雷军称小米汽车要成为同档最安全的</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小米创办人、董事长兼CEO雷军在内部演讲中强调小米汽车的安全目标，表示要成为同档最安全的车，超越行业水平。雷军回顾了小米过去15年的发展历程，特别是在2019年困难时期的坚持和韧性，以及过去5年技术为本的坚持，研发投入超过1050亿，今年预计投入超过300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标题：自动启停功能的弊端与面临的淘汰趋势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自动启停功能自上世纪80年代起用于量产车，旨在减少怠速油耗和排放，数据显示可降低5%-10%的油耗，拥堵时最高达25%。然而，该功能因品震明显、可靠性差、加速部件损耗等问题成为最不受欢迎的配置。用户反映在城市拥堵时，车辆频繁启停导致发动机重新点火时车身抖动、有噪声，动力衔接延迟，夏天开空调时车内温度不稳定，挪车或倒车时过于敏感的炮火影响安全。高频启停还加速电池老化，增加成本。尽管车企因法规和积分压力仍将其设为标配且有些不允许永久关闭，但随着混动技术发展和政策改变，传统自动启停可能会被淘汰。混动车型如油电混合和48V轻混能减少发动机启停频率，提升体验且更节油环保。短期内传统启停还会存在于部分燃油车，但在电动化浪潮和严格排放标准下，最终会被更成熟的电气化方案取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标题：问界M9交付突破20000台</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鸿蒙智行官方宣布，2025款问界M9车型用时46天，累计交付量突破2万台。该车型于今年3月20日上市，售价46.98万元起。新车在外观、内饰、配置和动力方面均有显著升级，包括华为双百万像素智慧投影大灯、智能交互矩阵大灯、MagLink Mini后排控制屏、智能激光投影巨幕系统2.0、四颗激光雷达、华为ADS 3.3智驾能力、新款增程器和双电机布局等。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标题：大众证实将于2026年发布MEB+平台</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摘要：大众汽车集团首席执行官Thomas Schäfer证实，公司将于2026年发布基于MEB平台升级的MEB+架构，首款车型ID.2将采用磷酸铁锂（LFP）CTP电池系统。此举旨在降低成本并提升性能，作为过渡方案维持电动产品线竞争力，直至SSP平台面世。大众计划将ID.3、ID.4及ID.7等全系电动车型迁移至MEB+平台，并同步启动ID家族设计更新。LFP电池将由大众集团萨尔茨吉特电池工厂供应。</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标题：俄乌直接谈判结束：乌称“毫无成果”，俄称“基本满意”</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俄乌直接谈判结束，乌克兰方面表示谈判毫无成果，俄罗斯方面则表示基本满意。谈判中，俄罗斯要求乌军从顿涅茨克、卢甘斯克、赫尔松和扎波罗热地区撤军，乌克兰认为这些要求不可接受。俄方宣布将进行1000比1000的战俘交换，并考虑乌克兰提出的两国元首直接会谈的请求。这是时隔三年俄乌再次直接对话，谈判由俄罗斯总统普京提议，乌克兰总统泽连斯基在土耳其等候普京，但泽连斯基已离开土耳其。俄方谈判代表与普京保持密切联系。</w:t>
      </w:r>
    </w:p>
    <w:p>
      <w:pPr>
        <w:spacing w:after="0"/>
      </w:pPr>
      <w:r>
        <w:rPr>
          <w:rFonts w:ascii="微软雅黑" w:hAnsi="微软雅黑" w:eastAsia="微软雅黑"/>
          <w:b/>
          <w:color w:val="000000"/>
          <w:sz w:val="18"/>
        </w:rPr>
        <w:t>标题：2025年05月17日汽车相关企业股市情况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2025年05月17日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