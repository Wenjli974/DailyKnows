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标题：习近平会见新加坡总理黄循财</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24日上午，国家主席习近平在北京人民大会堂会见来华进行正式访问的新加坡总理黄循财。习近平祝贺黄循财胜选连任，并指出今年是中新建交35周年，双方合作取得苏州工业园等一系列成果。习近平强调中新要把握友好大方向，深化共建“一带一路”合作，鼓励两国人民交流。黄循财表示新中友好源远流长，新加坡将继续坚持一个中国政策，反对“台独”，并愿扩大双边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标题：事关困难群众衣食冷暖 社会救助法草案有哪些看点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社会救助法草案于6月24日首次提请十四届全国人大常委会第十六次会议审议，旨在扩大社会救助范围，强化社会救助兜底功能，提高社会救助服务能力，确保救助便民及时，并统筹社会资源，促进社会力量参与社会救助。草案明确将最低生活保障边缘家庭、刚性支出困难家庭纳入社会救助对象，提供基本生活救助、专项社会救助、急难社会救助。同时，草案规定县级人民政府应建立社会救助“一门受理、协同办理”机制，推动社会救助信息化，加强低收入人口动态监测信息平台建设。此外，草案鼓励慈善事业投入、社会工作专业力量参与和志愿服务发展，以健全社会救助管理服务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标题：促消费！6部门发布19条举措加强金融支持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摘要：6月24日，中国人民银行等6部门发布《关于金融支持提振和扩大消费的指导意见》，推出19条举措，旨在强化商品消费和服务消费金融供给，更好满足消费领域金融服务需求。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标题：国家防总对重庆、贵州启动防汛四级应急响应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总24日对重庆、贵州启动防汛四级应急响应，派出工作组赶赴贵州协助指导黔东南州榕江、从江等重点地区抗洪抢险工作。受近期降雨影响，贵州柳江上游都柳江发生超保证水位洪水，黔东南州榕江、从江县城防汛形势严峻。据预报，24日起西南地区东部将出现新一轮较强降雨过程，重庆、贵州北部和西部部分地区有大到暴雨、局地大暴雨。国家防总办公室、应急管理部持续调度湖南、广西、重庆、四川、贵州等省份，指导部署暴雨洪涝灾害防范应对工作。国家综合性消防救援队伍23日至24日共出动消防救援人员1791人次、车辆207辆次、舟艇211艘次，营救疏散转移784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标题：90天“窗口期” 中国外贸企业抢跑全球新赛道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美国政府一系列单边关税政策冲击全球经贸秩序，我国外贸在复杂环境中稳健前行。5月12日，中美日内瓦经贸会谈联合声明发布，两国企业迎来了90天的“外贸窗口期”。中国外贸企业积极抓住时机，应变求新。例如，广州万宝集团冰箱有限公司利用“窗口期”重新装船出海之前因美国关税政策滞留的货物。企业年均对美出口额高达6亿元人民币，占出口总额的50%。面对海运运价暴涨，美国采购商不惜承担翻倍的运输成本要求尽快出货。创新是企业逆境突围的“底牌”，如全球首台台上式的球冰机。港口运营、国际物流及货运代理企业也忙碌起来，提供保税仓等服务。今年1至5月，经广州南沙口岸进出货运量达2872万吨，同比增长19.6%，外贸集装箱322万箱次，同比增长37.2%。企业如广东星星制冷设备有限公司通过前瞻性布局化解风险，与客户签好涨关税预案。还有企业如广东真豪星空家居科技有限公司通过独特的产品研发和设计，开辟新兴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标题：新华时评丨夏季达沃斯：汇发展之智寻共赢之道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摘要：夏季达沃斯论坛聚焦发展智慧与共赢之道，旨在汇聚全球智慧，探讨经济发展与合作的新路径。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标题：促消费！6部门发布19条举措加强金融支持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等6部门于2025年6月24日发布《关于金融支持提振和扩大消费的指导意见》，推出19条举措，旨在通过金融支持提振消费，包括增强消费能力、提升金融机构服务能力、加大消费重点领域金融支持等，以促进消费对经济发展的基础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标题：湖南省政协原副主席戴道晋一审被判死缓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24日，广东省珠海市中级人民法院一审公开宣判湖南省政协原党组副书记、副主席戴道晋受贿、利用影响力受贿案，对被告人戴道晋以受贿罪判处死刑，缓期二年执行，剥夺政治权利终身，并处没收个人全部财产；以利用影响力受贿罪判处有期徒刑四年，并处罚金人民币四十万元，决定执行死刑，缓期二年执行，剥夺政治权利终身，并处没收个人全部财产。经审理查明，戴道晋在2000年至2024年间利用职务便利，为有关单位和个人提供帮助，非法收受财物共计折合人民币1.07亿余元；2021年下半年至2023年退休后，利用原职权或地位形成的便利条件，非法收受财物共计折合人民币366万余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标题：滚动更新丨道指涨幅扩大至1%，美股半导体板块走强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0.64%，纳指涨0.91%，标普500指数涨0.64%。大型科技股走强，特斯拉涨超2%，苹果、亚马逊、谷歌超1%。美股半导体板块走强，AMD涨逾5%，美光科技、台积电涨4%，博通涨逾3%，英伟达涨2%。道指涨幅扩大至1%。欧元兑美元一度上涨0.5%至1.1641，为2021年10月以来最高。日元兑美元涨超1%。美元指数短线下挫。纳斯达克中国金龙指数涨幅扩大，现涨超2%。现货白银跌幅扩大至2%。现货黄金下破3300美元关口，日内跌2.04%。美国第一季度经常帐赤字4502亿美元，前值由赤字3039亿美元修正为赤字3120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标题：鲍威尔：美国经济前景不确定性加剧 消费者信心下降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主席鲍威尔于当地时间6月24日汇报半年度货币政策工作，表示美联储有条件在观望进一步经济走势预测后，再考虑对政策立场进行调整。鲍威尔指出，美国第一季度GDP小幅下降，消费者支出增长放缓，经济前景的不确定性加剧，消费者信心下降，反映了对贸易政策的担忧。短期通胀预期指标有所上升，但大多数长期预期指标仍与美联储2%的通胀目标保持一致。鲍威尔预计从6月开始，关税引发的通胀压力将逐渐显现。美联储将继续根据未来数据、不断变化的前景和风险平衡来确定适当的货币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标题：德国和意大利想要黄金回家！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德国和意大利作为分别拥有全球第二大和第三大央行黄金储备的国家，考虑将存放在美国的黄金运回国内。这一考虑源于对美国作为国家财富保管人的不信任，以及地缘政治风险的加剧。世界黄金协会的最新调查显示，95%的受访者预计未来12个月全球央行黄金储备将增加，这是自2018年该年度调查开始以来的最高水平。德国和意大利在美储存的黄金市场价值超过2450亿美元。特朗普政府对美联储的不断批评和加剧的地缘政治风险，重新点燃了关于将黄金运回国内的公众辩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标题：推荐美联储主席重申“等待观望”策略：在进一步了解经济走势后再调整政策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联储主席鲍威尔在6月24日的美国众议院听证会上重申了“等待观望”的策略，表示美联储将在进一步了解经济走势后再考虑调整政策。鲍威尔指出，通胀已从2022年年中的高点回落，但仍略高于2%的目标，且关税对通胀的影响可能是短暂的或持久的。劳动力市场稳健，失业率保持低位，工资增长放缓但仍高于通胀率。芝商所数据显示，预计美联储7月维持当前利率的可能性为83.5%，降息25个基点的概率为16.5%。</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标题：外企在华市场将持续萎缩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咨询公司AlixPartners的最新研究显示，外国汽车制造商在中国市场的前景不容乐观；预计到2030年，本土品牌在中国市场的份额将攀升至76%，而日本、欧洲和美国车企在中国市场的份额将逐渐缩水。中国汽车市场的价格战将呈现新的发展态势，车企将更多地采用“隐性”优惠措施。比亚迪等本土品牌的崛起对外资车企在中国市场的地位造成冲击。到2030年，中国汽车品牌在欧洲市场的份额预计将达到10%，纯电动汽车在中国市场的份额预计将达到50%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标题：广州到2027年L2以上级别新车占比超90%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州市人民政府办公厅近日印发《广州市推动智能网联新能源汽车产业发展三年行动计划》，目标是到2027年，全市汽车产业转型升级初见成效，智能网联新能源汽车规模不断壮大，力争实现培育2—3家新能源汽车年产量超50万辆的汽车企业，整车与零部件产值比达1:0.6，L2（含）以上级别智能网联汽车新车占比超90%。《计划》还提出对新量产上市的新能源（含混合动力）乘用车、商用车车型给予奖励，对自动驾驶汽车规模化生产给予奖励，并支持新型动力电池、自动驾驶套件、智能座舱等汽车核心零部件新生产线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标题：FF正式发布FF AI 2.0操作系统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摘要：6月24日，法拉第未来（FF）宣布正式推出FF AI 2.0系统，该系统将通过OTA软件更新集成至FF 91 2.0车型，标志着自2023年FF 91发布以来最重大的智能座舱操作系统升级。FF AI 2.0与Open AI深度融合，支持超过50种语言的实时切换，具备对话上下文记忆能力，并可理解复杂指令。该系统采用Agent AI架构，融合四大AI能力，无需依赖单一模型，实时选择最适合当前任务的Agent。</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标题：推荐国家防总对重庆、贵州启动防汛四级应急响应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防总于2025年6月24日针对重庆、贵州启动防汛四级应急响应，并派出工作组赴贵州指导防汛抢险工作。受近期降雨影响，贵州柳江上游都柳江发生超保证水位洪水，黔东南州榕江、从江县城防汛形势严峻。预计24日起西南地区东部将出现新一轮较强降雨，重庆、贵州北部和西部部分地区有大到暴雨、局地大暴雨，与前期降雨重叠度高，局地发生江河洪水、山洪、地质灾害及城乡积涝等灾害风险高。国家防总办公室、应急管理部持续调度相关省份，指导部署暴雨洪涝灾害防范应对工作，要求迅速转移危险区群众。国家综合性消防救援队伍23日至24日共出动1791人次、车辆207辆次、舟艇211艘次，营救疏散转移784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标题：阿拉比亚电视台：伊朗和以色列宣布停火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摘要：阿拉比亚电视台报道，伊朗和以色列宣布停火。伊朗国家电视台也发布了伊朗对以色列停火的消息。目前伊以官方暂未宣布相关消息。</w:t>
      </w:r>
    </w:p>
    <w:p>
      <w:pPr>
        <w:spacing w:after="0"/>
      </w:pPr>
      <w:r>
        <w:rPr>
          <w:rFonts w:ascii="微软雅黑" w:hAnsi="微软雅黑" w:eastAsia="微软雅黑"/>
          <w:b/>
          <w:color w:val="000000"/>
          <w:sz w:val="18"/>
        </w:rPr>
        <w:t>标题：2025年06月25日汽车相关企业股市情况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