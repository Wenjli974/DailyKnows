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2025年05月27日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标题：习近平致信祝贺复旦大学建校120周年</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在复旦大学建校120周年之际致信祝贺，向全体师生员工和广大校友表示热烈祝贺。习近平指出，120年来复旦大学与时代同步伐，形成了光荣的爱国传统和优良的校风，培养了大批优秀人才，产出了许多原创性成果，在国家建设和民族进步中发挥了积极作用。习近平强调，新起点上，希望复旦大学坚持不懈用新时代中国特色社会主义思想铸魂育人，深化教育科研改革，推动科技自主创新和人才自主培养良性互动，推动哲学社会科学知识创新、理论创新、方法创新，不断提升服务国家重大战略和区域经济社会发展能力，为以中国式现代化全面推进强国建设、民族复兴伟业不断作出新贡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标题：中共中央办公厅 国务院办公厅关于完善中国特色现代企业制度的意见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国务院办公厅发布《关于完善中国特色现代企业制度的意见》，旨在贯彻落实党中央关于完善中国特色现代企业制度的战略部署。意见提出总体要求、坚持和加强党的领导、完善公司治理结构、提升企业科学管理水平、健全企业激励创新制度、建立健全企业社会责任与企业文化体系、优化企业综合监管和服务体系等八方面内容。目标是经过5年左右，推动具备条件的企业普遍建立中国特色现代企业制度，到2035年，中国特色现代企业制度更加完善，企业国际竞争力全面提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标题：五部门20条举措进一步健全就业公共服务体系</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人力资源社会保障部等五部门26日发布关于进一步健全就业公共服务体系的意见，提出20条服务举措，旨在健全均等普惠、功能完备、帮扶精准、基础巩固、数字赋能的就业公共服务体系，提高服务可及性和均等化、专业化水平。意见围绕“为谁服务、服务什么、怎样服务、谁来服务、服务提效”五个方面，明确了新时代健全就业公共服务体系的实施路径。具体措施包括明确属地服务责任，统一服务事项标准，合理布局国家公共就业服务区域中心，全面发布就业信息，精准开展职业介绍和职业指导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标题：“两新”政策效应不断显现 推动经济高质量发展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摘要：“两新”政策效应不断显现，推动经济高质量发展。文章详细介绍了政策的具体内容和实施效果，包括政策对经济增长的量化贡献、实施的具体日期以及政策带来的积极变化。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标题：中石油下属子公司组织职工团购商品房“烂尾”：逾期9年仍未交房，涉及资金过亿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石油下属子公司长庆运输公司于2013年组织职工团购西安市经开区贞观首府商品房，涉及400多位中石油员工，募集资金超过亿元。项目原定2016年5月交付，但因开发商陕西高红房产开发有限公司资金链断裂，逾期9年仍未交房。2019年，新股东接手后曾短暂复工，但因资金问题再次停工。购房者陷入“要房无门，退钱无望”的困境，多次向相关部门反映未获有效解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标题：在岸、离岸人民币对美元汇率双双升破7.17，创逾半年新高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岸、离岸人民币对美元汇率于2025年5月26日双双升破7.17关口，创下逾半年新高。人民币对美元即期汇率开盘报7.1700，随后最高升至7.1676，较前一交易日上涨超200点。离岸人民币对美元汇率最高升至7.1615。人民币对美元中间价调升86个基点，报7.1833。美元指数跌破99关口，日内跌幅超过0.4%。国家外汇局表示，我国外汇市场平稳运行的基础将继续巩固，近期金融管理部门的政策落地见效，有助于稳定外汇市场。</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标题：特朗普再威胁哈佛大学 考虑撤款30亿美元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其社交媒体平台“真实社交”上发文表示，他正在考虑从“反犹太主义盛行”的哈佛大学撤出30亿美元的拨款，并将其拨给全美各地的职业学校。美国政府22日宣布取消美国哈佛大学获得的学生和交流学者项目资质，禁止该校招收国际学生。哈佛大学23日就此禁令起诉美国政府。特朗普于25日威胁哈佛大学称，联邦政府将可能不再继续向哈佛大学提供新的拨款，并要求校方提供所有国际学生的姓名及国籍信息，以便进一步审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标题：白宫“暴力”裁员、限“30分钟离开”，特朗普为什么动国家安全委员会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对白宫国家安全委员会进行大规模裁员，计划从数百人减少至数十人，职能重大“降级”。裁员行动中，数十名人员被裁，场面混乱，一些人甚至当场哭泣。此次裁员背后存在四重原因，包括特朗普对专业建制派的固有偏见、其独特的执政风格需求、“信号门”事件的催化作用以及削减财政支出的现实考量。裁员可能导致美国的外交决策进入一个充满变数的“未知水域”，决策过程中的不可预测性将大幅增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标题：推荐哈马斯官员：哈马斯已同意美特使提出的加沙停火方案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哈马斯官员26日表示，哈马斯已同意美国中东问题特使威特科夫提出的加沙地带停火方案，该方案包括释放10名以方被扣押人员以换取60天临时停火，并为讨论加沙地带永久停火提供条件。美国总统特朗普将为停火提供担保，并保证以色列军队未来从加沙地带撤出。方案还承诺停火生效首日起即无条件向加沙提供人道主义援助。威特科夫已将停火方案提交以色列政府，目前正等待回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标题：朝鲜调查驱逐舰下水事故，军需工业副部长李亨先被拘留</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朝鲜新建造的5000吨级驱逐舰5月21日在清津造船厂举行下水仪式时发生“重大事故”。朝鲜成立调查组对事故进行全面调查，并拘留了包括朝鲜劳动党中央军需工业副部长李亨先在内的多名责任人。修复工作正在按计划进行。</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标题：比亚迪跌超8%，汽车股全线下挫，车市价格战或引发市场担忧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5月26日，港股和A股市场的汽车股全线下跌，比亚迪股份跌超8%，吉利汽车跌超9%，长城汽车跌超5%。新势力车企如零跑汽车、理想汽车、小鹏汽车、蔚来等也跟跌。比亚迪推出重磅限时促销活动，最高优惠可达5.3万元，被视为潜在的价格战信号。上汽集团旗下荣威品牌和零跑汽车也推出了优惠活动。乘联分会秘书长崔东树表示，下半年车市价格战将卷土重来，形式包括降价、新车升级、调整车主权益等。比亚迪2025年第一季度净利润同比增长100.38%，摩根士丹利认为价格战加剧或令投资者更趋悲观。长城汽车董事长魏建军批评低价竞争和纯电车亏损问题，并提到汽车行业的“恒大”已经出现。2025年1-3月汽车行业利润同比下降6%，行业利润率3.9%，低于下游工业企业平均水平。A股上市乘用车车企的资产负债率普遍超过60%，但高负债是汽车行业的普遍现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标题：吉利首艘自营滚装船启航欧洲</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摘要：吉利汽车吉速物流首艘自营滚装船“JISU FORTUNE（吉速财富）”号于近日在苏州港太仓港区海通码头完成命名暨首航仪式，将承载5000余辆国产汽车驶向英国、荷兰、比利时等欧洲国家。该船载重逾1.8万吨，具备7000车位，总长199.9米，型宽38米，配置7000个标准装载车位，全船拥有12层甲板，均可装载燃油车和锂电池车，其中4层为可升降甲板，第11、12层甲板还可运输以氢气和天然气为燃料的新能源汽车。同时，该船配备两套2000立方米C型LNG储存罐，以绿色清洁的LNG燃料作为主要燃料。吉利汽车4月海外出口销量达24,133辆，1-4月累计出口114,086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标题：三星SDI筹1.65万亿韩元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电池制造商三星SDI通过增资计划筹集约1.65万亿韩元（约合12.1亿美元），新发行股票的认购率已突破100%。新增股份将于6月13日以每股14万韩元的价格上市交易。三星SDI计划将募集资金用于对美国与通用汽车的合资企业投资、匈牙利工厂的产能扩张及固态电池生产设施的建设。尽管电动汽车市场增长放缓，三星SDI仍看好中长期业务发展，预计全球电池市场平均每年将增长20%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标题：英国或提高“奢侈税”门槛以促进EV销量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国政府考虑上调4万英镑的“高价汽车附加费”（ECS）起征点，以促进电动汽车销量。现行政策规定售价超过4万英镑的车辆需在五年内每年额外缴纳425英镑的车辆消费税（VED），叠加195英镑的标准年费，电动汽车在六年内累计增加3,100英镑税费负担。2025年4月1日起，ECS与VED开始适用于电动汽车，导致电动车市场份额从25.3%降至20.4%。英国汽车制造商和贸易商协会（SMMT）数据显示，电动车销量占比仅10.7%。英国道路事务大臣Lilian Greenwood表示政府正在重新评估零排放车辆的ECS政策，考虑上调零排放汽车的起征点。汽车行业如Stellantis与福特对现行税制提出批评。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标题：中国电动车，取代特斯拉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2025清华五道口全球金融论坛上，波兰前总理马雷克·贝尔卡表示，中国电动汽车有机会在欧洲市场取代特斯拉的位置。中国电动汽车企业通过技术创新、供应链整合和本地化战略，在欧洲市场快速崛起，对特斯拉等传统强势车企形成挑战。2025年第一季度，特斯拉在欧洲的销量同比暴跌36%，而中国品牌汽车在欧洲的注册量同比增长78%，市场份额攀升至4.5%。中国电动汽车企业凭借技术迭代、成本优势和本地化战略，正在重塑欧洲市场格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标题：宁德时代与陕重汽达成底盘换电战略合作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新能源科技股份有限公司与陕西重型汽车有限公司签署了战略合作协议，双方将在重卡底盘换电领域展开全方位、多层次的深度合作，包括联合开发底盘式换电新车型，目标实现4×2牵引车、4×2快递载货车综合电耗分别降至1.2度/公里、0.8度/公里，整车重量分别降至9.8吨和8吨。新车型预计在25年下半年面世。双方还将共同推动底盘换电发展的相关标准通过实施，推广统一换电标准，并在换电站投资、车型推广、动力电池梯次利用等领域展开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标题：吉利汽车首艘自营滚装船启航欧洲</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摘要：吉利汽车吉速物流首艘自营滚装船“JISU FORTUNE（吉速财富）”号于近日在苏州港太仓港区海通码头完成命名暨首航仪式，这艘载重逾1.8万吨、具备7000车位的汽车运输船，将承载5000余辆国产汽车驶向英国、荷兰、比利时等欧洲国家。该船总长199.9米，型宽38米，配置7000个标准装载车位，全船拥有12层甲板，均可装载燃油车和锂电池车，其中4层为可升降甲板，可匹配不同大小的车型，第11、12层甲板还可运输以氢气和天然气为燃料的新能源汽车。同时，该船配备两套2000立方米C型LNG储存罐，以绿色清洁的LNG燃料作为主要燃料。吉利汽车4月海外出口销量达24,133辆，1-4月累计出口114,086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标题：比亚迪欧洲电动汽车销量首次超过特斯拉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在欧洲的电动汽车销量首次超过特斯拉，4月在欧洲的纯电动汽车销量达到7,231辆，同比增长169%，而特斯拉的销量同比下跌49%至7,165辆。比亚迪在欧洲的整体销量同比暴涨359%，展现出强劲的增长势头。比亚迪即将在欧洲推出Dolphin Surf纯电动掀背车，售价低于2.3万欧元，以加强其在欧洲的电动汽车产品阵容。</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标题：特朗普再威胁哈佛大学，考虑撤款30亿美元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总统特朗普在社交媒体上威胁哈佛大学，考虑撤出30亿美元的拨款，并将其拨给全美各地的职业学校。特朗普还要求哈佛大学提交国际学生名单以便审查，称哈佛大学提交文件速度慢。美国政府此前已取消哈佛大学招收国际学生的资质，哈佛大学对此提起诉讼。特朗普威胁不再向哈佛大学提供新拨款，并要求提供所有国际学生的姓名及国籍信息。哈佛大学此前拒绝了特朗普政府对其管理结构、招聘及招生政策进行大幅改革的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标题：中共中央办公厅、国务院办公厅关于完善中国特色现代企业制度的意见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国务院办公厅发布《关于完善中国特色现代企业制度的意见》，旨在贯彻落实党中央关于完善中国特色现代企业制度的战略部署。意见提出总体要求，包括坚持党的全面领导、坚持和落实“两个毫不动摇”、坚持以制度建设促发展、坚持分类引导、统筹推进。主要目标是经过5年左右，推动具备条件的企业普遍建立适合国情、符合实际、满足发展需要的中国特色现代企业制度，到2035年，中国特色现代企业制度更加完善，企业国际竞争力全面提升。意见还详细阐述了坚持和加强党的领导、完善公司治理结构、提升企业科学管理水平、健全企业激励创新制度、建立健全企业社会责任与企业文化体系、优化企业综合监管和服务体系等方面的具体措施。</w:t>
      </w:r>
    </w:p>
    <w:p>
      <w:pPr>
        <w:spacing w:after="0"/>
      </w:pPr>
      <w:r>
        <w:rPr>
          <w:rFonts w:ascii="微软雅黑" w:hAnsi="微软雅黑" w:eastAsia="微软雅黑"/>
          <w:b/>
          <w:color w:val="000000"/>
          <w:sz w:val="18"/>
        </w:rPr>
        <w:t>标题：2025年05月27日汽车相关企业股市情况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2025年05月27日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