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2025年06月07日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标题：2025年高考拉开帷幕</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摘要：6月7日，首都师范大学附属中学的考生进入考场，标志着2025年高考拉开帷幕。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标题：5月末我国外汇储备规模32853亿美元</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摘要：5月末我国外汇储备规模为32853亿美元。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标题：暴雨预警升级 南方局地进入本次降雨过程最强时段</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气象台于6月7日10时将暴雨蓝色预警升级为暴雨黄色预警，并发布强对流天气蓝色预警，指出江淮、江汉、江南等地进入本次降雨过程最强时段。预计7日14时至8日14时，安徽南部、江苏南部、湖北东部、浙江西北部等地部分地区有大暴雨，伴有短时强降水和雷暴大风等强对流天气。8日至9日，江南一带降雨略有减弱，但浙江、江西、湖南、广西、云南等地部分地区仍将有中到大雨、局地暴雨。同时，河北中南部、山西西南部、陕西关中地区、河南大部、山东大部、江苏北部、安徽北部，以及新疆南疆盆地和吐鲁番盆地等地未来三天有高温天气，日最高气温35℃至38℃，局地可达40℃。</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标题：企业稳岗扩岗，增加就业渠道</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摘要：人世间话剧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标题：新城市志丨城市更新行动扩围，这20城将有大动作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财政部公示2025年城市更新行动评审结果，北京、天津等20个城市入围，中央财政计划补助超过200亿元支持这些城市实施城市更新行动。与去年相比，今年入围城市数量由15个提升到20个，范围向超大特大城市以及黄河、珠江等重点流域沿线大城市倾斜，且涵盖了一二三线城市。中央财政资金支持方向包括样板项目建设和机制建设，新增了历史文化街区、老旧小区等既有片区更新改造。城市更新不同于旧城改造，是在既有基础上的更新优化，旨在提高城市的品质和安全韧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标题：推荐赣州中院二审宣判“人在ICU咋借钱”案：撤销一审错误判决</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赣州中院二审宣判“人在ICU咋借钱”案，撤销了一审法院的错误判决。一审判决要求胡显青偿还朱才明两万六千元及利息，但二审查明胡显青并非实际借款人，实际借款人曾在当地交警部门工作且因失信被限高。赣州中院认定一审判决事实错误，予以撤销，并对相关责任人进行追责。</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标题：武汉警方通报武大故意伤害案件：嫌犯被采取刑事强制措施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摘要：武汉警方通报了一起在武汉大学发生的故意伤害案件，犯罪嫌疑人已被采取刑事强制措施。案件详情及后续处理情况由@平安洪山于2025-06-06 19:12发布。</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标题：特朗普喊话美联储：降息100基点！非农数据暗藏隐患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再次施压美联储降息100个基点，称美联储的货币政策是一场“灾难”。5月美国非农就业报告显示新增就业岗位13.9万个，好于预期，但前两个月数据被大幅下修，失业率稳定在4.2%，劳动力参与率下降至62.4%。特朗普政府进口关税的不确定性对就业市场产生影响，市场预期美联储今年将降息2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标题：欧盟碳关税新规影响几何？中企如何应对｜专家解读</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洲议会通过碳边境调节机制(CBAM)修正案，引入50吨年度进口门槛，豁免90%只进口少量化学、金属制品等产品的进口商，减轻中小企业合规负担，同时推迟CBAM证书交易至2027年。CBAM涵盖钢铁、水泥、铝、化肥、电力和氢等六大高碳行业。中证鹏元绿融高级分析师王志琦表示，此次改革是系统性整体改革，旨在保护欧盟境内中小贸易企业、推迟实质财务影响以强化企业适应水平，简化排放计算和报告要求。中国钢铁企业碳排放强度不高，通过低碳转型可扩大对欧贸易。欧盟通过综合一揽子计划和竞争力指南，减少中小企业35%的报告负担，豁免大部分进口商，旨在保护中小贸易企业与减轻行政成本负担。CBAM政策对中国钢铁出口企业的影响通过欧盟境内钢铁进口企业传导，中国钢铁企业可通过参与国内碳市场和低碳转型应对挑战。</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标题：商务部：中欧双方电动汽车案价格承诺磋商进入最后阶段</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商务部新闻发言人介绍，商务部部长王文涛与欧盟委员会贸易和经济安全委员谢夫乔维奇在巴黎举行会谈，讨论了欧盟对华电动汽车反补贴案、中国对欧盟白兰地反倾销案等议题。目前，中欧双方电动汽车案价格承诺磋商进入最后阶段，但仍需双方努力。欧方提出可同时探讨新的技术路径，中方将从法律和技术层面对欧方提议的可行性进行评估。关于白兰地反倾销案，法国企业与相关协会已主动向中方提交了价格承诺申请，中方调查机关与其就价格承诺核心条款达成了一致，中方正在对价格承诺完整文本进行审查，如审查通过，拟于7月5日前发布包含价格承诺文本的终裁公告。此外，王文涛部长向欧方进一步澄清了中国出口管制政策，强调对稀土等物项实施出口管制是国际通行做法，中方愿对符合条件的申请建立绿色通道，加快审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标题：两名中国留学生因走私危险菌种遭到调查起诉，中领馆回应</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两名中国留学生因走私危险菌种在美国遭到调查起诉，中国驻芝加哥总领事馆回应称正了解案情，并就美方执法部门未能履行中美领事条约规定的相关义务向美方提出严正交涉。中国政府要求海外中国公民遵守当地法律法规，同时维护其正当合法权益，反对美方以意识形态和泛化国家安全为借口进行政治操弄。</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标题：广汽传祺车机服务“终身免费”陷质疑：在线导航使用5年后失灵，客服称需充值</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广州车主任先生投诉称，其2020年9月购买的广汽传祺GS4车型，在购买时被告知智能车机系统的在线导航、升级、远程控制等基础功能“终身免费”。然而，车辆使用近5年后，车机导航功能突然无法正常联网使用，咨询客服后被告知需付费充值流量。广汽传祺回应称，导航中基础功能是免费的，但“查询目的地”和“实时路况显示”等服务需消耗“娱乐流量”，这部分流量并非终身免费。任先生认为广汽传祺此举涉嫌变相收费。律师建议消费者对厂商长期承诺尽可能保留证据。</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标题：AI定义汽车产业报告（2025版）</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摘要：该新闻为《AI定义汽车产业报告（2025版）》的推广内容，提供了报告的获取方式，包括微信扫码、前往商城等，并提供了盖世汽车的联系方式和版权信息。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标题：瑞银:纯电与插混需求降温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瑞银最新电动车市场调查显示，消费者对纯电动车型（BEV）和插电式混合动力车型（PHEV）的购买意向均呈下降趋势。调查涵盖1.05万名受访者，数据显示，仅41%的消费者可能考虑购买纯电动车，较去年下降5个百分点；插混车型的意向购买比例也降至36%，同样下滑5个百分点。瑞银将2024至2027年全球电动车销量的复合年增长率（CAGR）预测从先前的22%下调至17%，并预计全球电动车渗透率将在2025年达到25%，2030年增至41%。特斯拉在欧洲和中国面临挑战，而宝马成为中国以外全球电动车市场表现最强劲的传统车企。比亚迪在出口市场的影响力持续提升。瑞银强调，车企需持续推进纯电技术创新以应对市场疲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标题：亚马逊与Stellantis合作告吹</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亚马逊与Stellantis联合开发车载软件的合作项目已宣告终止，双方证实旨在革新驾乘体验、提升各自在车载技术领域的竞争力的合作已结束。Stellantis基于亚马逊车载技术的SmartCockpit智能座舱项目搁浅，反映了传统汽车制造商与硅谷科技企业在复杂车载系统开发合作中的挑战。双方表示终止智能座舱项目是共同决定，Stellantis将继续使用亚马逊云服务（AWS），部分车型保留Alexa语音助手功能。原计划2024年底至2025年初装车的项目终止后，Stellantis可能转向以谷歌Android平台等其他操作系统为基础继续开发智能座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标题：伊藤忠商事投资May Mobility</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摘要：日本综合商社伊藤忠商事向美国自动驾驶初创企业May Mobility投资10亿日元（约合690万美元），旨在将后者的自动驾驶技术引入日本市场。此项投资已于今年4月完成交割。May Mobility将与伊藤忠商事旗下BELLSYSTEM24合作，利用其Tele-assist和Rider Support平台，快速部署无人驾驶车辆。May Mobility首席执行官Edwin Olson表示，此次合作将加速无人驾驶运营的部署。BELLSYSTEM24将利用其客户支持经验和AI能力，与May Mobility共同打造定制化智能解决方案。伊藤忠商事ICT部门首席运营官Masato Horiuchi表示，将利用集团综合优势推动业务合作。May Mobility还与Lyft签署多年协议，计划在美国多个市场推出自动驾驶车辆，并计划在Uber平台上部署数千辆自动驾驶汽车。</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标题：特斯拉将在奥斯汀推出自动驾驶出租车</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计划于6月12日在美国奥斯汀启动自动驾驶出租车服务，这是其自动驾驶汽车和人工智能战略的重要里程碑。服务将分阶段推进，初期使用现有量产车型，最终引入专用车型Cybercab。特斯拉已在奥斯汀公共道路上进行了无人驾驶测试，并计划初期部署约10辆自动驾驶出租车，随后扩大至1,000辆。得克萨斯州对自动驾驶的规定相对宽松，奥斯汀市已成立特别工作组与特斯拉等公司协调。特斯拉股价因此消息上涨1.1%。</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标题：日产汽车扩大成本削减，计划再裁员1.1万人</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日产汽车因关键市场表现不佳，决定扩大成本削减措施，包括向美国员工提供买断离职方案和全球范围内暂停员工绩效工资增长。去年11月启动的裁员计划现再次推出，向美国密西西比州坎顿工厂的工人及多个部门的受薪员工提供离职补偿方案，并计划再裁员1.1万人，使裁员总数达到约2万人。</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标题：不想对话！特朗普余气未消，特斯拉暴跌后是否迎抄底机会</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与特斯拉CEO马斯克因税收和支出法案爆发激烈冲突，导致特斯拉市值蒸发1520亿美元。马斯克批评法案增加预算赤字，特朗普则威胁取消特斯拉的补贴和政府合同。尽管马斯克试图缓和关系，特朗普表示未考虑与马斯克对话。特斯拉股价在冲突后虽有反弹，但本周累计下跌14.7%，今年以来市值蒸发近3500亿美元。特斯拉在欧洲主要市场销量下滑，面临品牌信心恢复挑战。摩根大通报告指出，失去电动汽车税收抵免和监管积分销售可能使特斯拉每年损失32亿美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标题：没和解！特朗普仍考虑取消马斯克的政府合同，利益切割容易吗？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与特斯拉创始人马斯克的关系仍未缓和，特朗普表示仍在考虑取消马斯克旗下企业的政府合同，包括SpaceX和星链（Starlink）的联邦合同与补贴。SpaceX自2000年以来已从美国国防部和国家航天局（NASA）获得超过220亿美元的未公开合同。特朗普认为取消这些合同可以节省数十亿美元预算，但实际操作面临重重阻碍。马斯克则通过社交媒体发起民调，试探组建新政党“美国党”的可行性，并威胁挑战支持“大而美法案”的共和党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标题：今日开考！“新高考”模式全面铺开，已覆盖29个省份</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全国高考今天开考，报名人数为1335万人。山西、河南等八个第五批高考综合改革省份首次采用“3+1+2”模式的新高考，考试时间及志愿填报方式均有变化。全国已有29个省份实施新高考，分为“3+3”和“3+1+2”两种模式。投档录取方式也调整为“院校专业组”和“专业（类）+院校”两种。</w:t>
      </w:r>
    </w:p>
    <w:p>
      <w:pPr>
        <w:spacing w:after="0"/>
      </w:pPr>
      <w:r>
        <w:rPr>
          <w:rFonts w:ascii="微软雅黑" w:hAnsi="微软雅黑" w:eastAsia="微软雅黑"/>
          <w:b/>
          <w:color w:val="000000"/>
          <w:sz w:val="18"/>
        </w:rPr>
        <w:t>标题：2025年06月07日汽车相关企业股市情况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2025年06月07日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