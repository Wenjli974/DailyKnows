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标题：“走好中国特色金融发展之路”</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文章回顾了习近平同志在福建工作期间对金融工作的前瞻性思考和探索，以及党的十八大以来习近平总书记关于金融工作的重要论述，强调了金融在现代经济中的核心作用，中国特色金融发展之路的政治性和人民性，以及金融支持实体经济、科技创新和农村金融服务的重要性。文章还提到了习近平同志在福建工作期间的具体实践，如解决厦门航空资金短缺问题、推动金融体制改革、支持福耀集团等，以及当前金融业的发展成就，如银行业总资产全球第一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标题：受权发布丨互联网平台企业涉税信息报送规定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互联网平台企业涉税信息报送规定旨在规范互联网平台企业向税务机关报送平台内经营者和从业人员涉税信息，提升税收服务与管理效能，保护纳税人合法权益，促进平台经济规范健康发展。规定要求互联网平台企业报送身份信息、收入信息等涉税信息，并明确了报送的时间、方式和内容。同时，规定了税务机关的职责和互联网平台企业的责任，以及对违规行为的处罚措施。规定自公布之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标题：两部门紧急预拨3亿元中央自然灾害救灾资金</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应急管理部23日紧急预拨3亿元中央自然灾害救灾资金，重点支持湖南、广东、重庆、贵州、湖北等7省（市）开展灾害应急抢险救援和受灾群众救助工作，包括搜救转移安置受灾人员、排危除险等应急处置、次生灾害隐患排查和应急整治、倒损民房修复等，以保障人民群众生命财产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标题：经济政策一线微观察丨从“养老”到“享老” 银发经济为消费市场注入新活力</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20至23日，首届东北亚国际银发经济合作交流活动在辽宁省沈阳市举办，来自全国30余个省份养老业协会及中国、日本、韩国、德国、英国等的400余家涉老企业、社会组织参会。活动现场发布了《辽宁省促进银发经济发展若干政策》，从11个方面鼓励推动银发经济高质量发展。据测算，中国银发经济规模在7万亿元左右，到2035年有望达到30万亿元左右。2024年1月，国务院办公厅印发的《关于发展银发经济增进老年人福祉的意见》明确提出，聚焦多样化需求，培育潜力产业，包括强化老年用品创新，打造智慧健康养老新业态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标题：首次、第一、突破！我国多领域周末更新“重磅动态”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在多个领域取得重大突破，包括在青海冷湖启动建设两台太阳系天体观测望远镜，建成后将实现多个“第一”；朱雀三号可重复使用运载火箭顺利完成一级动力系统试车，首次完成液体火箭发动机“九机并联”试车；国产双发直升机“吉祥鸟”AC332首次完成高原自转着陆试飞；全程时刻表中欧班列累计开行突破1000列，运行线路拓展至11条，每周开行17列。</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标题：各地各部门闻“汛”而动迅速救援 全力以赴保护群众生命财产安全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摘要：各地各部门闻“汛”而动迅速救援，全力以赴保护群众生命财产安全，体现了党员干部人民群众的作风建设。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标题：推荐甘肃靖远山洪灾害失联人数增至5人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白银市靖远县永新乡新泉村新泉沟因强降雨于2025年6月23日下午6时许发生山洪灾害，截至24日凌晨2时，失联人数增至5人。甘肃省、白银市已调集近400人展开搜救。当地气象部门监测显示，23日下午5时至6时的小时降雨量超过40毫米，引发山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标题：受贿1.21亿余元，公安部禁毒局原局长刘跃进一审被判死缓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23日，福建省福州市中级人民法院一审公开宣判十三届全国政协委员刘跃进（副部长级）受贿案，对被告人刘跃进以受贿罪判处死刑，缓期二年执行，剥夺政治权利终身，并处没收个人全部财产。经审理查明，1992年至2020年，刘跃进利用职务便利，为有关单位和个人在企业经营、融资借款等方面提供帮助，非法收受财物共计折合人民币1.21亿余元。法庭鉴于其到案后如实供述自己罪行，主动交代办案机关尚未掌握的大部分受贿犯罪事实，认罪悔罪，积极退赃，依法可以对其从轻处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标题：无法获取标题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低开，道指跌0.11%，纳指跌0.12%，标普500指数跌0.02%。特斯拉日内涨幅扩大至10%，公司于22日推出首个Robotaxi服务。Circle涨幅扩大至逾24%，股价逼近300美元关口，总市值过650亿美元。欧洲主要股指收盘普跌，英国富时100指数跌0.15%，法国CAC40指数跌0.69%。</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标题：马斯克敦促欧批准FSD落地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马斯克敦促欧洲监管机构批准其完全自动驾驶功能（FSD）在欧洲的落地，指责审批进度迟缓剥夺了欧洲民众享受更安全出行技术的权利。特斯拉原计划2025年在欧洲推出FSD系统，但目前仍在等待荷兰政府及欧盟监管机构的审批许可。马斯克呼吁欧洲民众共同敦促监管机构加快审批。同时，特斯拉准备在美国推出完全无人驾驶的Robotaxi平台，公众搭乘服务暂定于6月22日在德克萨斯州奥斯汀开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标题：吉利与雷诺订立合资协议以在巴西售车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与雷诺订立合资协议，专注于在巴西生产和销售雷诺和吉利品牌的汽车，包括零排放及低排放汽车。雷诺将持有合资企业73.57%的股份，吉利汽车与母公司吉利控股共同持有26.4%的股份。合资企业还将生产和销售雷诺品牌的轻型商用车。该协议仍需获得相关监管部门的批准。吉利将投资雷诺巴西公司，成为少数股东之一，利用雷诺的生产、销售和服务资源。雷诺位于巴西巴拉那州的两个生产设施将用于生产新车型。吉利将通过雷诺的分销生态系统在巴西销售其零排放和低排放车辆。此次合作深化了吉利与雷诺的合作，包括2023年7月11日签署的动力总成技术公司合资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标题：特斯拉印度展厅7月开业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摘要：特斯拉在印度的首家展厅将于7月开业，标志着其正式进军全球第三大汽车市场。首批出售的汽车是产自特斯拉中国工厂的后轮驱动版Model Y，已到达印度。展厅位于孟买和新德里的高档商业区，旨在吸引富裕消费者。特斯拉还从美国、中国和荷兰进口了超级充电桩组件等。Model Y在印度的申报价格为277万卢比（约合31,988美元），需缴纳超过210万卢比的进口税。特斯拉计划进一步扩大在印度市场的份额，包括推出更多车型。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标题：新能源汽车电池寿命可达20年且故障率低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外媒体报道，新能源汽车电池的使用寿命能够达到20年，超过燃油车。英国Gectab公司研究表明，多数电动车电池每年仅轻微退化，寿命可达20年，较美国平均燃油车寿命多出6年。20年里电池年均退化约1.8%，续航每年减少不到29公里，20年后仍能保留64%的原始续航能力。其故障率也极低，过去十年生产的电动车电池故障率不到0.5%。不同电池材料特性不同，镍钴锰电池电量维持在20%到80%间有助于延长寿命，频繁充满碳酸铁锂电池可能缩短寿命。即便严格按建议操作，电池也会随时间自然退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标题：报告：外国车企在华市场份额将持续萎缩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咨询公司AlixPartners的最新研究显示，外国汽车制造商在中国市场的前景不容乐观；预计到2030年，本土品牌在中国市场的份额将攀升至76%，而日本、欧洲和美国车企在中国市场的份额将逐渐缩水。中国汽车市场的价格战将呈现新的发展态势，车企将更多地采用“隐性”优惠措施。比亚迪等本土品牌的崛起对大众汽车集团和通用汽车等外资车企在中国市场的地位造成冲击。到2030年，中国汽车品牌在欧洲市场的份额预计将达到10%，纯电动汽车在中国市场的份额预计将达到50%。</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标题：霍尔木兹海峡如果关闭，会如何扰动全球经济？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文章探讨了霍尔木兹海峡如果关闭对全球经济的潜在影响，包括能源价格飙升、全球通胀风险重燃以及全球供应链紧张。美国对伊朗核设施的轰炸加剧了中东地缘政治的不稳定性，可能导致伊朗关闭霍尔木兹海峡。虽然市场普遍认为伊朗不会封锁海峡，但一旦发生，布伦特原油价格可能飙升至每桶100~120美元。文章还分析了油价上涨对中国能源市场和外贸的影响，指出中国国内原油和液化天然气库存充足，短期内影响有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标题：以伊冲突极速升级 以军高强度轰炸德黑兰 美军驻叙基地遭袭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伊冲突极速升级，以军高强度轰炸德黑兰，美军驻叙基地遭袭。当地时间23日，以伊冲突进入第11天，伊朗红新月会大楼和福尔多核设施遭袭，以军还袭击了伊朗6个机场，并在两小时内向德黑兰投掷超100枚弹药。伊朗向以色列发射弹道导弹，美国空袭伊朗三处核设施，专家认为此举将加剧冲突外溢风险。伊朗高官誓言报复，可能封锁霍尔木兹海峡，并考虑暂停同国际原子能机构的合作。以总理称伊朗核项目和导弹项目已受重创。美国国内对军事行动有争议，联合国安理会紧急讨论美袭伊朗，中俄等多国齐声谴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标题：2小时投掷超100枚弹药 以军密集突袭伊朗首都德黑兰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军战机在23日两小时内向伊朗首都德黑兰的目标投掷了超100枚弹药，袭击了包括两处隶属于伊朗伊斯兰革命卫队的指挥中心和伊朗内部安全部队下设的总情报局。伊朗方面对此暂无回应。专家认为此举将推升冲突进一步升级并加剧外溢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标题：热点问答｜霍尔木兹海峡：关还是不关，这是一个问题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在本国核设施遭到美国袭击后，警告可能关闭国际重要海运航道霍尔木兹海峡，引起国际社会广泛关注，国际油价应声上涨。霍尔木兹海峡连接波斯湾和阿曼湾，全球约20%的石油和液化天然气贸易量经此运输。伊朗议会一致同意关闭海峡，但最终决定权在伊朗最高国家安全委员会。分析认为，伊朗可能采取渐进式策略，如宣布禁航、检查或扣押船只等，但完全封锁可能性不大，因伊朗自身原油出口也依赖该海峡。国际货币基金组织警告，油价飙升可能对全球经济产生广泛影响。美国国务卿和英国外交大臣均表示，关闭海峡将是错误，呼吁通过外交途径解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标题：特朗普：“何不更换伊朗政权？” 以色列持续打击伊朗军事目标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22日在社交媒体上暗示对伊朗政权更迭感兴趣，同时以色列持续空袭伊朗军事目标，包括首次远程空袭伊朗一战略导弹指挥中心。美国国防部长赫格塞思表示，美国的打击行动“基本摧毁了伊朗的核项目”，但具体受损程度尚需时日确定。伊朗最高领袖哈梅内伊的政治顾问阿里·沙姆哈尼表示，尽管美国空袭伊朗核设施，伊朗的浓缩铀材料还在，事情未到终局。伊朗总统佩泽希齐扬与法国总统马克龙通电话时表示，伊朗将回应美国的侵略行径，并重申伊朗从未寻求核武器。国际原子能机构表示，由于福尔道铀浓缩设施的地下位置和美国所用炸弹的穿透性，暂时无法评估受损程度。以色列国防军22日发表声明，以军战机当天首次对伊朗中部亚兹德地区的“伊玛目侯赛因”战略导弹指挥中心实施空袭，这是以军迄今打击的最远伊朗目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标题：特朗普暗示更迭伊朗政权：暴露团队内部分歧，或加剧党内分裂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社交媒体上暗示推动伊朗政权更迭的意图，使用“让伊朗再次伟大”（MIGA）的口号，此举暴露了其执政团队内部在伊朗问题上的分歧。美国其他官员的声明多集中于表示打击是有限的，并且只针对伊朗的核计划，不寻求颠覆政权。特朗普的表态可能加剧共和党党内分裂。联合国安理会召开紧急公开会，秘书长古特雷斯称美国的行为对国际和平与安全构成直接威胁。中国常驻联合国代表傅聪强烈谴责美国行为，称其严重违反《联合国宪章》宗旨和原则以及国际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标题：伊朗威胁封锁霍尔木兹海峡，万斯：没道理，伊朗这么做就是自杀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摘要：在核设施遭美国打击后，伊朗于当地时间6月22日发出警告，可能封锁国际重要海运航道霍尔木兹海峡。美国副总统万斯回应称，这对伊朗而言无异于自杀。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标题：特斯拉推出Robotaxi业务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6月22日在得克萨斯州奥斯汀部署了一小批自动驾驶出租车，开始搭载付费乘客，标志着特斯拉首次在没有人类驾驶员的情况下搭载付费乘客。特斯拉首席执行官马斯克宣布启动“robotaxi”业务，并称这是公司“十年辛勤工作的成果”。此次试运营共投放约10辆测试车，每次行程收费4.20美元。尽管特斯拉在小规模部署中取得成功，但行业专家认为实现快速扩张仍面临重大挑战。得州州长Greg Abbott于6月20日签署法案，要求运营自动驾驶车辆需获得州政府许可，该法律将于9月1日生效。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标题：吉利与雷诺订立合资协议以在巴西售车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与雷诺订立合资协议，专注于在巴西生产和销售雷诺和吉利品牌的汽车。雷诺将持有该合资企业73.57%的股份，吉利汽车与母公司吉利控股共同持有26.4%的股份。合资企业还将生产和销售雷诺品牌的轻型商用车。该协议仍需获得相关监管部门的批准。2023年7月11日，吉利与雷诺签署了具有约束力的合资协议，共同成立一家新的动力总成技术公司，吉利和雷诺各持有50%的股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标题：哈啰Robotaxi业务融资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哈啰宣布正式进军Robotaxi赛道，与蚂蚁集团、宁德时代共同发起成立的“上海造父智能科技有限公司”在上海注册，公司注册资金达12.88亿元，专注于L4级自动驾驶技术研发、安全应用和商业化落地。三方首期合计出资超过30亿元。哈啰Robotaxi业务及研发团队已招募AI大模型、自动驾驶等领域技术人才，完成核心人才矩阵搭建。出行平台如曹操出行、享道出行也在布局自动驾驶出租车领域。</w:t>
      </w:r>
    </w:p>
    <w:p>
      <w:pPr>
        <w:spacing w:after="0"/>
      </w:pPr>
      <w:r>
        <w:rPr>
          <w:rFonts w:ascii="微软雅黑" w:hAnsi="微软雅黑" w:eastAsia="微软雅黑"/>
          <w:b/>
          <w:color w:val="000000"/>
          <w:sz w:val="18"/>
        </w:rPr>
        <w:t>标题：2025年06月24日汽车相关企业股市情况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