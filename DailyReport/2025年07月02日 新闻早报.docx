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2025年07月02日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标题：纵深推进全国统一大市场建设 推动海洋经济高质量发展</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总书记、国家主席、中央军委主席、中央财经委员会主任习近平7月1日上午主持召开中央财经委员会第六次会议，研究纵深推进全国统一大市场建设、海洋经济高质量发展等问题。会议强调建设全国统一大市场的基本要求是“五统一、一开放”，并提出了推动海洋经济高质量发展的五个重点方向。会议还讨论了加强顶层设计、政策支持、科技创新、产业发展、环境保护和全球合作等具体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标题：医保目录调整征求意见</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医保局1日发布了《2025年国家基本医疗保险、生育保险和工伤保险药品目录及商业健康保险创新药品目录调整工作方案（征求意见稿）》及相关文件，并向社会公开征求意见。2025年将制定第一版商业健康保险创新药品目录，主要纳入超出保基本定位、暂时无法纳入基本目录，但创新程度高、临床价值大、患者获益显著的创新药。独家药品若在2020年1月1日至2025年6月30日期间经国家药监部门批准上市的新通用名药品，或2025年6月30日前经国家药监部门批准上市的罕见病治疗药品，可单独或同时申报商保创新药目录、基本目录。2025年目录调整分为准备、申报、专家评审、谈判、公布结果5个阶段。国家医保局医药服务管理司司长黄心宇表示，此举有助于健全多层次用药保障体系，满足多元化用药需求，明确基本医保保障边界，为商业健康保险和创新药发展提供空间和支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标题：三部门调拨中央救灾物资援豫鄂</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摘要：国家防灾减灾救灾委员会办公室、应急管理部7月1日会同国家粮食和物资储备局，调拨折叠床、毛毯等1.2万件中央救灾物资，支持河南南阳、湖北恩施等地做好受灾群众紧急转移安置和救灾救助工作。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标题：国内汽、柴油价格上调 每吨分别上涨235元和225元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2025年7月1日24时起，国内汽、柴油价格每吨分别上涨235元和225元。调整后，各省（区、市）和中心城市汽、柴油最高零售价格见附表。中石油、中石化、中海油三大公司及其他原油加工企业需确保市场稳定供应，严格执行国家价格政策。各地相关部门将加大市场监督检查力度，严厉查处不执行国家价格政策的行为。消费者可通过12315平台举报价格违法行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标题：推荐我国全面进入主汛期，7月至8月全国总体呈“北涝南旱”格局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我国自7月1日起全面进入主汛期，预计7月至8月全国将呈现“北涝南旱”格局，北方洪涝偏重，局地暴雨洪涝事件多发重发，有较强台风北上影响北方地区，灾害风险偏高。黄河中下游、淮河流域沂沭泗水系等可能发生洪水；有4～5个台风可能登陆或明显影响我国；长江流域中游洞庭湖鄱阳湖水系等可能出现阶段性干旱。水利部部长李国英主持专题会商，强调要树牢底线思维、极限思维，强化风险意识、忧患意识，确保人员不伤亡、水库不垮坝等目标，超前动作、精准措施，提前做好各项应对准备。</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标题：滚动更新丨美股三大指数集体低开 特斯拉跌逾6%</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集体低开，道指跌0.17%，纳指跌0.39%，标普500指数跌0.27%。特斯拉跌逾6%，特朗普扬言“考虑驱逐”马斯克。索尼跌逾2%，与本田合资公司亏损加剧。欧洲三大股指收盘涨跌不一，德国DAX指数跌0.87%，法国CAC40指数跌0.05%，英国富时100指数涨0.28%。美联储主席鲍威尔表示，如果不是因为美国总统特朗普的关税政策，美联储2025年就会开始降息，目前也会采取更宽松的货币政策。特朗普施压美联储将利率降至1%。美国6月ISM制造业PMI为49，前值48.5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标题：美欧关税谈判“大限将至”，欧盟列出哪四种可能？哪些领域绝不妥协?</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欧关税谈判即将在7月9日前达成协议，欧盟官员列出了四种潜在情景：达成可接受但不对称协议、美国提出不平衡协议、延长截止日期或特朗普政府退出谈判并提高关税。欧盟表示可以接受10%的普遍关税，但希望美方在医药、酒类、半导体和商用飞机等关键领域降低关税税率。欧盟委员会明确表示，《数字市场法》和《数字服务法》不在谈判议题之列。欧盟已批准对价值210亿欧元的美国商品征收关税作为报复措施，并准备了一份针对价值950亿欧元美国产品的额外关税清单。欧盟负责贸易和经济安全等事务的委员谢夫乔维奇本周将访问华盛顿推动谈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标题：推荐万斯“一票破局”，美国参议院通过“大而美”法案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7月1日，美国国会参议院以51比50的投票结果通过了美国总统特朗普提出的全面减税和支出法案，即“大而美”法案。该法案计划在未来10年内减税4万亿美元，并削减至少1.5万亿美元支出，包括医疗补助、福利补助及“绿色补贴”等，同时提高债务上限、增加军费。法案由共和党籍副总统万斯在“平票”情况下投出关键一票通过，现提交众议院审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标题：美司法部声称六名中国公民涉资助朝鲜武器项目被捕，外交部回应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司法部声称六名中国公民因涉嫌资助朝鲜武器项目被捕，中国外交部发言人毛宁在7月1日的例行记者会上回应称，中方一贯反对没有国际法依据、未经联合国安理会授权的单边制裁，并将采取一切必要措施维护中国公民的正当合法权益。</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标题：马斯克不满特朗普新税收法案削减补贴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首席执行官马斯克批评美国参议院通过的特朗普总统数万亿美元税收法案的最新版本，警告称削减电动汽车及其他清洁能源补贴将对美国造成“极具破坏性”的影响。该法案将加速取消每辆车最高7,500美元的电动汽车消费者税收抵免，截止日期提前至9月30日，同时取消二手电动汽车和商用电动汽车的税收优惠。马斯克认为该法案将摧毁数百万美国就业岗位，向传统行业输送利益的同时，严重损害未来产业。马斯克与特朗普的关系已出现裂痕，尽管马斯克的政治影响力有所减弱，但他曾向特朗普的竞选活动投入数亿美元。特朗普在福克斯新闻节目中表示与马斯克交流不多，认为马斯克最近有点情绪化，行为不太合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标题：福特汽车可在乘员被抛出时通知急救人员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摘要：福特汽车公司申请了一项车辆事故应急响应辅助系统专利，该系统可在乘员被抛出时通知急救人员。该专利于2022年7月8日提交申请，2025年6月24日正式公开，专利号为12337779。</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标题：吉利汽车上调2025年销量目标至300万辆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吉利汽车控股有限公司（0175.HK）7月1日发布了2025年上半年销量数据，累计销量达1,409,180辆，同比增长47%，创历史新高。新能源车型销量达725,151辆，同比增长126%，新能源渗透率突破52%。6月乘用车销量为236,036辆，同比增长42%，连续10个月单月销量突破20万辆。新能源车型6月销量达122,367辆，同比增长86%。基于上半年的优异表现，吉利汽车宣布将2025年全年销量目标从271万辆上调至300万辆。2025年，吉利汽车集团将推出9款全新新能源产品，包括银河、极氪、领克品牌的新车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标题：智元机器人两大核心产品启动规模化生产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30日，均普智能旗下宁波普智未来机器人有限公司成为首个获得上海智元新创技术有限公司启动通用产品认证的机器人生产企业，并宣布将依托均普智能首条人形机器人量产中试线，正式启动智元两大核心产品（智元G1机器人和A2全人形机器人）的规模化生产。普智机器人总经理黄浩勇表示，双方合作基于各自的核心优势与诉求，均普智能助力智元机器人提升工业场景商业化规模落地，智元则为均普智能的智能制造体系注入智能化内核。今年4月，双方共同成立合资公司普智机器人，开展通用型人形机器人本体的共研、生产和销售等。普智机器人还负责对智元机器人的机器人本体进行二次开发以适应特定工业场景应用，并推动其商业化落地。今年上半年，普智机器人启动均普智能首条机器人本体量产中试线建设，第一期生产线占地约2,000平方米，预计年产能可达1,000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标题：河南补贴购买鸿蒙车机系统新能源车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河南省汽车行业协会联合中国银联河南分公司，通过“云闪付”平台，为2025年7月1日至7月31日期间在河南省内购买售价20万元及以上、搭载鸿蒙车机系统及华为途灵平台的新能源汽车，并在河南省内上“豫”牌的自然人消费者提供每辆车3000元的现金补贴。活动总金额600万元，限量2000台，先到先得。鸿蒙智行旗下尊界S800车型上市表现亮眼，首月大定突破6500台。</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标题："录音门"触发调查，泰国最年轻总理佩通坦执政不到一年即被停职</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泰国宪法法院7月1日宣布，即日起暂停佩通坦行使总理职权，因其涉嫌违宪。佩通坦表示接受决定并将在15天内准备辩护材料。此事件源于一段与柬埔寨参议院主席洪森的通话录音流出，引发争议。佩通坦是泰国史上最年轻总理，执政不到一年即面临停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标题：解读｜纵深推进全国统一大市场建设：依法依规治理企业低价无序竞争，规范政府行为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共中央总书记、国家主席、中央军委主席、中央财经委员会主任习近平7月1日上午主持召开中央财经委员会第六次会议，研究纵深推进全国统一大市场建设、海洋经济高质量发展等问题。会议指出，纵深推进全国统一大市场建设，基本要求是“五统一、一开放”，即统一市场基础制度、统一市场基础设施、统一政府行为尺度、统一市场监管执法、统一要素资源市场，持续扩大对内对外开放。会议强调，要依法依规治理企业低价无序竞争，规范政府采购和招标投标，规范地方招商引资，推动内外贸一体化发展，持续开展规范涉企执法专项行动，健全有利于市场统一的财税体制、统计核算制度和信用体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标题：特斯拉开盘跌超7%！特朗普威胁调查马斯克所获政府补贴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特斯拉股价在美股开盘时下跌超过7%，原因是美国总统特朗普威胁调查特斯拉CEO马斯克所获得的政府补贴。特朗普在社交媒体上表示，马斯克获得的政府补贴可能比历史上任何人都多，并暗示可能对马斯克的公司进行调查。此前，马斯克多次批评特朗普力推的“大而美”税收与支出法案，认为该法案将损害美国经济和未来产业。双方的矛盾导致特斯拉股价此前也曾大幅下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标题：推荐学者：佩通坦被暂停泰国总理职权引发有限度动荡，军事政变可能性较低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泰国宪法法院于2025年7月1日以7比2的投票结果决定暂停总理佩通坦行使职权，原因是柬泰通话录音事件引发的争议。佩通坦接受决定，并表示将继续为国家工作。泰国副总理素里亚·庄龙琅集出任看守政府总理。学者分析认为，此事将引发泰国政坛有限度动荡，但军事政变可能性较低。佩通坦的支持率因边境冲突和录音事件骤降至9.2%。她面临多场法律战，包括涉嫌违宪和违反道德规范的调查。泰国经济因政治不稳定和外国投资者撤资受到冲击。中国外交部表示希望泰国保持稳定和发展。</w:t>
      </w:r>
    </w:p>
    <w:p>
      <w:pPr>
        <w:spacing w:after="0"/>
      </w:pPr>
      <w:r>
        <w:rPr>
          <w:rFonts w:ascii="微软雅黑" w:hAnsi="微软雅黑" w:eastAsia="微软雅黑"/>
          <w:b/>
          <w:color w:val="000000"/>
          <w:sz w:val="18"/>
        </w:rPr>
        <w:t>标题：2025年07月02日汽车相关企业股市情况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2025年07月02日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