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标题：7月物价数据透出哪些积极信号？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最新发布的数据显示，7月份全国居民消费价格指数（CPI）环比由降转涨，上涨0.4%，同比持平；扣除食品和能源价格的核心CPI同比上涨0.8%，涨幅连续3个月扩大。扩内需政策效应持续显现，服务价格环比上涨0.6%，影响CPI环比上涨约0.26个百分点。暑期出游旺季带动飞机票、旅游、宾馆住宿和交通工具租赁费价格上涨。各地促消费举措助推暑期消费活力释放。工业生产者出厂价格指数（PPI）环比下降0.2%，但降幅比上月收窄0.2个百分点。中央财经委员会第六次会议强调治理企业低价无序竞争，推动落后产能有序退出。产业转型和新兴产业成长推动多个相关行业价格回升。消费市场求“质”，升级类消费需求增加支撑相关行业物价走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标题：感知生态之变丨绿水青山就是金山银山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2005年，时任浙江省委书记习近平在浙江安吉余村调研时首次提出“绿水青山就是金山银山”的“两山”理念。党的十八大以来，生态文明建设成为中华民族永续发展的根本大计，中国大地上生态文明建设发生了历史性、转折性、全局性变化。安吉从“酱油色”到“安吉绿”，22000多个传感器监测环境变化，竹林碳汇量增加，水质提升，旅游收入增加。从“石头经济”到“绿色经济”，矿区和水泥厂变身旅游景点，地区生产总值大幅增长。全国范围内，绿色发展呈现勃勃生机，如宁夏贺兰山东麓的酿酒葡萄产区、湖南邵阳的朱鹮稻、福建三明的林下经济等，生态产品价值实现机制试点带来超万亿市场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标题：广东一周新增1387例基孔肯雅热本地病例，佛山疫情快速上涨势头初步遏制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东省疾控局通告，2025年8月3日至8月9日，全省新增1387例基孔肯雅热本地病例，无重症和死亡病例。病例主要分布在佛山、广州等地。专家指出，基孔肯雅热通过伊蚊传播，防控关键在于清积水、灭成蚊、防叮咬。佛山市疫情快速上涨势头已初步遏制，全省新增病例数连续下降，但疫情防控仍需持续。呼吁市民参与防蚊灭蚊工作，采取具体措施如清积水、挂蚊帐等，共同阻断疫情传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标题：不容抵赖！侵华日军“荣字1644部队”队员后代公布细菌战证据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侵华日军“荣字1644部队”队员后代、77岁老人竹上胜利近日公布细菌战证据，揭露了“荣字1644部队”的具体情况。日本国立公文书馆首次公开了侵华日军“荣字1644部队”“波字8604部队”“波字8609部队”留守名簿等资料。竹上胜利在改装自家仓库时发现父亲遗留的资料，记录了侵华日军陆军“防疫给水部队”在中国华东、华中地区的活动情况。侵华日军在中国多次发动细菌战，导致霍乱、伤寒、鼠疫等烈性传染病在浙江、江西等地区大流行。竹上胜利表示，日本政府应该向中国真诚地道歉，并继续努力揭露历史真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标题：国安部：某重点单位人员出国陷入桃色陷阱，被迫签署参谍协议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安部通报某重点单位人员王某出国交流考察期间，被境外间谍情报机关设计陷入桃色陷阱，被迫签署参谍协议。回国后，王某在国家安全机关的普法教育下主动报告并配合调查，因其未产生实质性危害且有改过意愿，被决定不予追究法律责任，仅受到记大过处分。国家安全机关提示重点领域涉密人员出国境期间需增强防范意识，遇特殊情况应及时报告。</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标题：9月美联储降息预期高涨，美股能否开启新一轮行情</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根据芝加哥商品交易所的FedWatch工具，美联储在9月会议上降息至少25个基点的预期为89.4%，高于一周前的80.3%。美股上周强势上涨，创6月以来最佳表现，主要受到财报季整体基调好于预期、大型科技股如苹果的冲高以及投资者对潜在降息的乐观态度等因素提振。未来一周，美国将公布重磅通胀报告等关键数据，可能影响美联储货币政策定价。摩根大通已将美联储首次降息的预测上调至9月，预计年底前美联储降息75个基点的概率升至50%以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标题：日本人口连续16年减少，暗藏哪些新变化？东京都为何成人口增长“独苗”？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人口连续16年减少，2024年总人口略高于1.2433亿，比2023年减少约55.45万人，下降幅度约为0.44%。如果不计入在日外国人，日本人口下降到1.2065亿人，比去年减少约90.8万人，创历史新低。东京都是唯一人口增加的地方，涨幅为0.13%。在日外国人数量连续3年创新高，去年增加35万人，同比增长10.5%，达到377万人。日本政府新设跨部门机构“外国人共生推进室”，并发布《青森宣言》，要求把外国人与日本人同等对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标题：玉渊谭天丨独家观察：美国如何给芯片安“后门”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互联网信息办公室就H20算力芯片漏洞后门安全风险约谈英伟达公司，英伟达否认芯片存在“后门”。文章回顾了1992年美国电话电报公司（AT&amp;T）因推出加密设备被美国政府要求植入“Clipper芯片”的历史，指出美国政府近年来公开推动在芯片中加入“后门”。2025年5月，美国众议员比尔·福斯特提出法案，要求美国芯片企业在受出口管制的芯片中加入“后门”，实现“追踪定位”和“远程关闭”功能。文章详细解释了硬件和软件“后门”的技术实现方式，并指出英伟达H20芯片在硬件和软件层面均存在被植入“后门”的风险。此外，文章还提到H20芯片在性能、环保方面的不足，呼吁消费者谨慎选择。</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汽车行业的多个方面，包括企业动态、技术发展、市场趋势和国际合作。具体包括舍弗勒二季度营收微跌、德纳第二季度净亏损收窄、斯巴鲁财季利润降16%、零跑格里马尔迪新船首航、银河A7上市、巴西汽车出口将大幅增长、长城汽车巴西工厂揭幕、长安汽车升格央企、阿维塔07第7万辆下线、智界汽车走入2.0阶段、电动化重塑物流车市场结构、第五届未来汽车AI计算大会、汽车芯片产业大会、第七届AI赋能智能座舱大会、智能商用车创新大会、Lyten收购Northvolt欧洲剩余资产、李想回应理想汽车被黑、英国研发可模拟人脑记忆功能的忆阻器、Force Motors推出AI车队智能分析平台、NHTSA拟测试特斯拉自动驾驶出租车服务、杨汉兵谈滑板底盘将重塑产业价值、高通志在赋能汽车智能进入“普惠”时代、Vector：做软件定义汽车领域头号供应商、星驱科技完成数亿元B轮融资、RoboScience完成近2亿元天使轮融资、上海昉擎科技完成数亿元天使轮融资等。此外，还涉及了汽车销量、供应链、智能网联、新能源新技术、高端访谈、内参、上市公司、创投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标题：盖世周报 | 丰田开始在泰国采购中国零部件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摘要：丰田汽车在泰国扩大采购中国企业的零部件产品，以提高计划于2028年推出的电动车型的竞争力。丰田已开始大规模采购由中国企业在泰国生产的零部件，并推动泰国供应商Summit Group与中国企业成立合资企业。此举可能标志着丰田在东南亚战略的转折点。此外，丰田鼓励其在日本的供应商采用中国企业的产品以降低成本。现代汽车与通用汽车宣布深化战略合作，共同开发五款新车型，包括一款面向北美市场的电动厢式货车，以应对中国车企的竞争。哪吒汽车母公司合众新能源公开招募重整投资人，要求意向投资人支付5000万元保证金。采埃孚中国团队主导的首个主动式后轮转向项目在张家港基地投产，将首搭本土车企旗舰车型。博格华纳新能源电机业务成功斩获中国一家头部自主品牌车企的新订单。常熟汽饰拟在西班牙设立全资子公司，投资总额2400万欧元，以拓展海外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标题：电动化重塑物流车市场结构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上半年，物流车市场同比微增0.6%，新能源物流车贡献7.5万新增销量，传统油车同比下滑10.1%，新能源渗透率提升至27.4%。物流车市场电动化加速，改变传统市场结构。B端需求增长明显，C端电动化推动缓慢。电商资本改变消费习惯，推动城市配送车辆需求增长。电动化与智能化带来物流车市场价值活力，2024年销量表现“质量”。无人车配送商业化落地，跨领域“造车”引发产业链变革。VAN类车在城配物流中地位提升，产品力快速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标题：星驱科技完成数亿元B轮融资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内新能源电驱动系统领军企业无锡星驱科技宣布完成数亿元的B轮融资，由半导体领域头部企业芯联集成电路制造股份有限公司与市场化产业资本联合投资。融资将用于新一代超集成电驱系统量产落地、碳化硅技术研发及全球化市场拓展。星驱科技与芯联集成将围绕800V高压平台、碳化硅（SiC）电控、下一代多合一EDU等方向展开联合攻关。星驱科技已与欧洲多家头部国际豪华品牌整车集团及汽车零部件集团等建立了深度订单合作，并获取了某海外造车新势力的量产定点合作。星驱科技无锡智造基地已设置多达26条产线，目前满产，年底完成三期建设后产能将进一步爆发。星驱科技已启动后续轮次全球融资计划，与多家欧洲知名产业资本及市场化头部基金等密切接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标题：极氪公布年度产品更新计划及背后经营思路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极氪公布了其年度产品更新计划及背后的经营思路，涉及中国汽车销量预测、中国汽车产量预测、中国汽车产能、中国电气化市场、中国ADAS市场、中国智能座舱市场、中国汽车终端销量、中国汽车出口销量等内容。</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标题：本周外盘看点丨美俄领导人阿拉斯加会晤，美国CPI如何扰动全球市场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俄罗斯总统普京将于8月15日在阿拉斯加举行会晤；美国将发布最新通胀数据，市场关注其对全球市场的影响；中概股阿里巴巴、网易、京东等将发布财报。上周美股全线走高，道指周涨1.35%，纳指周涨3.73%，标普500指数周涨2.43%。欧洲三大股指涨跌互现。美国7月消费者物价指数（CPI）将成为市场焦点，特别是在特朗普政府对多个经济体征收高额关税后。国际油价创下自6月下旬以来的最大单周跌幅，WTI原油近月合约周跌5.1%，布伦特原油近月合约周跌4.4%。国际金价触及历史新高后回落。欧洲最新通胀数据将出炉，或对年内能否进一步降息产生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标题：灾毁公路全线抢通 受灾群众供电全部恢复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甘肃省兰州市榆中县山洪灾害灾毁公路于8月10日13时20分全线抢通，受灾群众供电已于8月9日21时全部恢复。交通运输部门投入200余台套大型抢险机械和700余人次抢险人员，电力部门组织11支队伍、330名抢修人员，调集73台抢险车辆、42台发电机、3辆发电车进行应急抢险保供电工作。搜救等救援工作仍在进行，转移安置群众生活总体平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标题：抢通道路、保障供水、恢复供电+通信……甘肃榆中抢险救援有序推进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摘要：甘肃榆中抢险救援工作有序推进，重点包括抢通道路、保障供水、恢复供电和通信等措施。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标题：加沙日记②｜青年拉赫曼：战前无天堂，如今似地狱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摘要：巴以冲突持续近两年，加沙青年阿卜杜勒·拉赫曼在安全情况下通过自己的观察，讲述当下的加沙现状及活下去的意义。</w:t>
      </w:r>
    </w:p>
    <w:p>
      <w:pPr>
        <w:spacing w:after="0"/>
      </w:pPr>
      <w:r>
        <w:rPr>
          <w:rFonts w:ascii="微软雅黑" w:hAnsi="微软雅黑" w:eastAsia="微软雅黑"/>
          <w:b/>
          <w:color w:val="000000"/>
          <w:sz w:val="18"/>
        </w:rPr>
        <w:t>标题：2025年08月10日汽车相关企业股市情况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