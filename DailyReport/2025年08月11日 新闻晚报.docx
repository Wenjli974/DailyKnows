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标题：首批5个国家公园全部完成确权登记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自然资源部8月11日宣布我国首批设立的5个国家公园全部完成确权登记，包括大熊猫、东北虎豹、海南热带雨林、武夷山和三江源国家公园。这些国家公园代表了我国自然生态系统中最重要、自然景观最独特、自然遗产最精华、生物多样性最富集的部分。确权登记工作依据民法典等法律法规进行，旨在明确自然资源资产的产权主体，界定政府行权范围，厘清所有者与监管者责任，解决产权纠纷，并为自然资源资产处置配置、有偿使用等提供依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标题：5年过渡期“三农”工作成果图谱与实践招募计划正式启动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启动「5年过渡期“三农”工作成果图谱」绘制及「2025乡村振兴实践案例征集」活动，旨在总结和展示中国乡村在巩固拓展脱贫攻坚成果同乡村振兴有效衔接5年过渡期的成就。活动包括四个招募计划：“来自乡村的礼物”、“吾乡有了新能人”、“发现零碳乡村”和“农业出海进行时”，分别聚焦乡村产品、人才、可持续发展和农业国际化。参与单位需在2025年11月30日前提交申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标题：77条试点措施向全国推广 这里有份“上海自贸经验”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印发通知，复制推广上海自贸试验区77条试点措施，旨在推进高水平制度型开放试点措施。上海自贸试验区通过创新监管模式、完善交易平台、对接国际标准等措施，为制度型开放提供了经验。具体包括：采用“径予放行”模式提升通关效率，优化国际中转集拼运作模式减少作业时间，促进数据跨境流动和数字技术应用，以及金融开放领域的多项“第一”和创新探索。商务部表示将支持各地推进复制推广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标题：上半年规上轻工企业营收超11万亿元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摘要：上半年规模以上轻工企业营业收入超过11万亿元。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标题：菲船只侵闯黄岩岛附近海域，我海警局：依法采取必要措施驱离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甘羽表示，8月11日，菲律宾组织多艘海警船、公务船，以给渔船运补为幌子，不顾中方一再劝阻和警告，执意侵闯中国黄岩岛附近海域。中国海警依法对菲船采取跟监外逼、拦阻管制等必要措施予以驱离，现场操作专业规范、正当合法。黄岩岛是中国固有领土。中国海警将依法在黄岩岛海域开展维权执法活动，坚决维护国家领土主权和海洋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标题：A股震荡收涨，沪深股指再创年内新高：PEEK材料、锂电池等概念板块涨幅居前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A股三大股指8月11日集体高开，沪深股指均再创年内新高，上证综指收盘刷新自2021年12月16日以来的3年多收盘最高记录。锂电产业链全线爆发，PEEK材料、PCB等近期热门TMT题材持续活跃，医药股午后回升；黄金、银行、电力板块逆势下跌。沪深两市成交总额18269亿元，较前一交易日的17103亿元增加1166亿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标题：美财长：正牵头物色鲍威尔的继任人选</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财政部长贝森特于当地时间8月10日表示，他正牵头物色美国联邦储备委员会主席鲍威尔的继任人选。贝森特强调，新任美联储主席需具备审视整个机构的能力，赢得市场信任、能分析复杂经济数据，并注重前瞻性思维而非依赖历史数据。近期，美国总统特朗普连续发声要求美联储进一步降息，并对现任主席鲍威尔施压。鲍威尔回应称美联储货币政策必须“完全非政治”，并重申仍在观察美国关税带来的影响。鲍威尔的任期应于2026年5月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标题：以军空袭炸死5名记者，半岛电视台记者遗言曝光：他们让我噤声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2025年8月10日晚的空袭中，以军击中加沙城希法医院附近的一个帐篷，导致半岛电视台5名记者身亡。以军承认打死一名半岛电视台记者，并指称他与哈马斯有关联。半岛电视台记者阿纳斯·谢里夫和其4名同事在袭击中遇难。谢里夫家属发布其遗言称以色列已成功杀了他并让他噤声。自2023年10月7日新一轮巴以冲突爆发以来，加沙地带因以军军事行动死亡的记者数量已达237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标题：美媒：关税致食品成本飙升 ，美国多家餐厅陷经营困境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有线电视新闻网(CNN)报道，由于美国关税政策导致牛肉、鸡蛋等食品价格上涨，推高了美国餐厅的经营成本，加之消费者对经济前景的担忧，多家餐厅陷入经营困境。例如，有117年历史的俄克拉荷马州塔尔萨的艾克辣椒餐厅面临严峻挑战，餐厅相关负责人表示所有成本都在上涨，考虑调整菜单以降低成本，但担心影响菜品质量。报道指出，全美多地本地餐厅因关键成本飙升和消费者削减开支而陷入困境，餐厅利润率通常在3%到5%左右，面临关门风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标题：美国密歇根州州长：关税正在伤害美汽车产业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密歇根州州长惠特默在一次私下会晤中对美国总统特朗普表示，特朗普政府当前的关税政策正在伤害美国汽车产业，可能导致密歇根州严重的经济损失。汽车产业是密歇根州的支柱产业，创造了近60万个工作岗位，但特朗普政府上台以来，已有7500个工作岗位消失。美国关税政策导致所有美国汽车制造商的成本激增，通用、福特与斯特兰蒂斯汽车公司都发出警告称，关税政策将削弱美国汽车制造商。最新数据显示，美国关税政策导致今年二季度通用盈利减少11亿美元，福特盈利减少8亿美元，斯特兰蒂斯汽车公司上半年亏损23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标题：意大利批准近7亿美元新补贴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8日，意大利环境与能源安全部宣布，意大利政府已批准一项价值近6亿欧元（约合6.98亿美元）的新补贴计划，以推动电动车的销售。个人购车者将获得最高1万欧元的补贴，小型企业可享受最高2万欧元的优惠，补贴金额最高覆盖一辆新电动乘用车或商用电动车总售价的30%。资金来自欧盟的新冠疫情复苏专项资金，仅限于居住在较大城市地区的个人或公司申请。申请者需报废一辆2015年或更早生产、排放标准不高于欧5级的内燃机车辆。7月份，电气化车型在意大利新车市场的份额小幅增长，纯电动车占比4.9%，插电式混合动力车占比7.5%。欧盟将重新审查其从2035年起禁止销售新汽油和柴油汽车的计划。英国政府近日启动电动汽车补贴计划，为首批符合条件的电动汽车提供1,500英镑的购车优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标题：特斯拉推进Robotaxi业务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摘要：8月10日，特斯拉获得美国得克萨斯州共享出行许可，为Robotaxi自动驾驶出租车在得州开展业务清除了障碍，得州监管部门放宽要求，不强制特斯拉在车上配备安全驾驶员。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标题：印度延长12亿美元电动车补贴计划至2028年3月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宣布将价值1090亿卢比（约12亿美元）的电动车补贴计划延长两年，截止日期延至2028年3月底。该计划最初于2024年9月推出，原计划2026年3月底结束，旨在加速电动车在印度的普及和建立充电基础设施，以强化印度的电动车制造生态系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标题：丰田2025财年第一财季财报及发展动态</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2025财年第一财季（4 - 6月）营收为12.25万亿日元，同比增长3.5%；归母净利润8413亿日元，同比下降37%，营业利润率9.5%。受美国关税等因素影响，丰田下调了全年业绩预期。2025年上半年丰田全球销量达516万辆（不含日野、大发），同比增长5.5%。中国市场表现出色，上半年在华销量83.77万辆，同比增长6.8%。丰田对未来销售持乐观态度，提升了2025 - 2027年的产量目标，并宣布在日本爱知县丰田市购置土地建整车制造工厂，预计2030年代初投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标题：比亚迪智能泊车兜底赔付：真赔，有深意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宣布对其智能泊车系统提供兜底赔付服务，并在实际案例中履行了赔付承诺。比亚迪通过OTA更新大幅提升了智能泊车系统的性能，优化了细节并适应更多场景。腾势Z9GT在识别细小地锁方面存在不足，这是行业共性问题。比亚迪的兜底赔付方案旨在鼓励更多人使用智能泊车，从而收集数据并构建更安全可靠的系统。2025年6月，比亚迪汽车全球销量为377,628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标题：2025年上半年新能源汽车与自主品牌表现亮眼</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汽车市场显著变化，新能源汽车销量达529.49万辆，同比增长30.65%，渗透率升至48.89%，得益于充电网络完善和技术加速迭代。燃油车销量为553.59万辆，下滑7.48%，传统合资品牌主力燃油车型受影响较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标题：美俄阿拉斯加峰会令欧洲担忧被边缘化：“可能成为历史的注脚”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即将于8月15日举行的美俄领导人阿拉斯加峰会令欧洲国家非常担忧，欧盟外交与安全政策高级代表卡拉斯表示任何协议都必须将乌克兰和欧盟考虑在内。欧洲国家担忧被特朗普政府排除在乌克兰问题的谈判之外。普京已向美国方面提交了俄乌冲突停火的提议，涉及交换乌克兰东部地区的领土，但乌克兰总统泽连斯基表示不会割让领土。欧洲和乌克兰针对普京的停火计划提出了一项自己的提议，拒绝了俄罗斯的提议，并提出在采取任何其他步骤前先停火，领土交换需对等，并要求基辅的任何领土让步都必须伴随可靠的安全保障。欧洲国家希望支持和保护乌克兰，但只能寄希望于“恳求”特朗普政府。</w:t>
      </w:r>
    </w:p>
    <w:p>
      <w:pPr>
        <w:spacing w:after="0"/>
      </w:pPr>
      <w:r>
        <w:rPr>
          <w:rFonts w:ascii="微软雅黑" w:hAnsi="微软雅黑" w:eastAsia="微软雅黑"/>
          <w:b/>
          <w:color w:val="000000"/>
          <w:sz w:val="18"/>
        </w:rPr>
        <w:t>标题：2025年08月11日汽车相关企业股市情况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