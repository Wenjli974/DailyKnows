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2025年05月22日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标题：“把历史视角、战略思维，都落实到具体行动上来”</w:t>
      </w:r>
    </w:p>
    <w:p>
      <w:pPr>
        <w:spacing w:after="0"/>
      </w:pPr>
      <w:r>
        <w:rPr>
          <w:rFonts w:ascii="微软雅黑" w:hAnsi="微软雅黑" w:eastAsia="微软雅黑"/>
          <w:b/>
          <w:color w:val="000000"/>
          <w:sz w:val="18"/>
        </w:rPr>
        <w:t>来源：check</w:t>
      </w:r>
    </w:p>
    <w:p>
      <w:pPr>
        <w:spacing w:after="0"/>
      </w:pPr>
      <w:r>
        <w:rPr>
          <w:rFonts w:ascii="微软雅黑" w:hAnsi="微软雅黑" w:eastAsia="微软雅黑"/>
          <w:sz w:val="18"/>
        </w:rPr>
        <w:t>摘要：生成摘要时出错，需要检查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标题：与你我相关！《关于持续推进城市更新行动的意见》解读</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共中央办公厅、国务院办公厅近日印发《关于持续推进城市更新行动的意见》，旨在打造宜居、韧性、智慧城市。意见部署了八个方面的主要任务，包括加强既有建筑改造利用、推进城镇老旧小区整治改造等。住房城乡建设部副部长秦海翔表示，意见聚焦为民、便民、安民，提出了很多务实举措。国家发展改革委将稳步有序推进城市更新重点工程实施，持续加大中央投资支持力度。2025年中央预算内投资专门设立城市更新专项，支持城市更新相关公益性基础设施和公共服务设施建设。财政部和金融监管总局也表示将支持城市更新，鼓励民营企业参与基础设施和公用事业特许经营，研究出台专门的城市更新项目贷款管理办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标题：“内外兼修”提升经济内生动力与全球竞争力（经济聚焦·加快推动内外贸一体化）</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专家探讨了外贸企业出口转内销的重要性、面临的挑战及解决方案。出口转内销被视为提升中国经济内生动力与全球竞争力的关键手段，通过产业链、价值链、消费链的协同，实现内外贸深度融合。面临的挑战包括国内外标准认证障碍、开拓国内市场成本高企等。解决方案包括政策支持、标准衔接、生态共建及全渠道多维支持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标题：事关住房、教育、养老、就业等，《上海市提振消费专项行动方案》印发</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上海市人民政府办公厅印发了《上海市提振消费专项行动方案》，旨在贯彻落实党中央、国务院关于大力提振消费的决策部署，深化国际消费中心城市建设，发挥消费对经济发展的基础性作用。方案包括城乡居民增收行动、消费能力保障支持行动、服务消费提质升级行动、大宗消费更新行动、新型消费培育行动、消费环境提升行动和完善支持政策七大部分，涉及住房、教育、养老、就业等多个领域，具体措施包括实施就业优先战略、推进技能培训教育提质增效、多措并举促进收入合理增长、加大生育养育保障力度、强化教育支撑、优化养老服务供给、完善社保制度体系等。方案还提出了打造文化消费高地、建设世界著名旅游城市、大力发展体育赛事经济、推动文旅商体展深度融合、鼓励健康消费发展、提升生活服务消费品质、支持服务供给多元化品质化发展、加力扩围实施消费品以旧换新、更好满足住房消费需求、培育前沿数字消费、扩大银发消费供给、丰富悦己消费、挖掘邮轮消费潜力、促进首发经济高质量发展、加强消费者权益保护、优化完善消费设施、打造游客友好型城市、优化消费领域审批检查、保障休息休假权益、鼓励工会助力消费等措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标题：四川省副省长、省公安厅厅长叶寒冰被查，今年已有22名中管干部落马</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四川省副省长、省公安厅厅长叶寒冰因涉嫌严重违纪违法，于2025年5月21日被中央纪委国家监委通报接受审查调查。叶寒冰长期在公安系统工作，曾任浙江省公安厅副厅长等职，2018年起任四川省副省长兼公安厅厅长。今年已有22名中管干部被查。</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标题：滚动更新丨纳指低开高走并率先转涨 热门中概股绩后普涨</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纳指低开高走并率先转涨，热门中概股绩后普涨，小鹏汽车涨超6%，百度集团涨超2%。科技七巨头多数下跌，英伟达跌1%。欧洲三大股指收盘涨跌不一，德国DAX指数涨0.37%，法国CAC40指数跌0.38%，英国富时100指数涨0.06%。比特币刷新历史高位至10.9万美元，谷歌股价创3月来新高。美股走势分化，纳指低开高走并率先转涨，道指跌0.87%，标普500指数跌0.4%。美国至5月16日当周EIA原油库存132.8万桶。Wolfspeed触发临时停牌后恢复交易，跌幅扩大至70%。加拿大鹅股价上涨18%，小鹏汽车盘初涨幅迅速扩大至12%。美股三大指数开盘小幅下跌，道指跌0.86%，纳指跌0.73%，标普500指数跌0.67%。</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标题：马斯克表示将减少政治捐款，如何影响中期选举？</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斯拉首席执行官马斯克在卡塔尔经济论坛上表示，未来将减少政治捐款，目前没有理由进行政治支出。马斯克过去一年向美国政治行动委员会捐款近2.5亿美元，支持特朗普等保守派候选人，但效果不佳。马斯克的政治参与导致其个人身价下跌，投资者呼吁其回归特斯拉。马斯克表示将继续领导特斯拉至少五年，并希望增加在特斯拉的股权控制权。特斯拉股价在马斯克发表言论后一度上涨3.3%，但今年迄今已下跌15%。</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标题：被特朗普要求“吞下关税”后，沃尔玛再发声，如何解读</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沃尔玛因宣布即将涨价的消息遭到美国总统特朗普的批评，特朗普要求沃尔玛“吞下关税”成本。沃尔玛回应称将尽可能保持低价，但指出关税增长的幅度超出了任何零售商的承受能力。上海对外经贸大学教授应品广认为，美国对全球加征所谓“对等关税”是一种政治操弄，将反噬自身。沃尔玛等大零售商高管4月底与特朗普政府官员会晤后，发表了几乎相同的声明。沃尔玛被视为重要的风向标，其每年进口接近100万个二十英尺标准箱，比美国第二和第三大零售商的货量加起来还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标题：释疑｜分三步占领加沙？以色列“基甸战车”行动的野心与图谋</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以色列启动了名为“基甸战车”的行动，内塔尼亚胡宣布将全面接管加沙地带。该行动分为三步进行，旨在展示以色列的军事野心与图谋。行动开始于特朗普离开中东后，内塔尼亚胡的声明引发了国际关注和争议。</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标题：一汽-大众与华为云合作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一汽-大众与华为云合作，旨在推动汽车产业数字化转型。双方在多项核心业务上云稳步推进，特别是在佛山建成的'云上分布式汽车工厂'，融合了一汽-大众业务和华为云技术，突破地理限制，整合异地工厂与总部数据。华为云公有云业务部总裁高江海表示，数智基因正在重塑汽车产业，华为云将作为行业数字化的关键支撑。未来，双方计划以佛山云上工厂为开端，拓展合作形式和项目，促进数字与实体经济融合，在新技术领域创新突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标题：山西2025 - 2027年氢能货车高速通行费全额补贴</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山西省多个部门联合出台新政策，自2025年6月1日0时起至2027年5月31日24时止，对通行省内高速公路的氢能货车给予通行费全额补贴。此举旨在通过降低氢能货车运营成本，吸引更多企业投入氢能货车运营，推动氢能货车及整个氢能产业发展，同时减少污染排放，改善空气质量。</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标题：大众汽车集团考虑出售Italdesign</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5月20日，工会代表透露，大众汽车集团正考虑从其设计和工程部门Italdesign撤资，作为欧洲业务重组计划的一部分。大众汽车集团通过奥迪全资拥有Italdesign，目前正评估出售或寻找合作伙伴的可能性，已收到四到五家公司的初步收购意向。Italdesign由Giorgetto Giugiaro于1968年创立，2010年出售给大众汽车集团，拥有约1,350名员工，去年营收达3.32亿欧元。大众汽车集团去年12月宣布对德国业务进行大规模调整，包括裁员和削减产能。</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标题：聚焦哪些重点？如何协同推进？——五部门详解《关于持续推进城市更新行动的意见》</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共中央办公厅、国务院办公厅近日印发《关于持续推进城市更新行动的意见》，旨在打造宜居、韧性、智慧城市。意见部署了八个方面的主要任务，包括加强既有建筑改造利用、推进城镇老旧小区整治改造等。住房城乡建设部副部长秦海翔强调，意见推进‘四好’建设，聚焦为民、便民、安民。自然资源部、国家发展改革委、财政部和金融监管总局等部门负责人分别介绍了支持城市更新的具体措施，包括用地政策、资金投入机制和金融服务等。意见提出‘坚持实事求是、因地制宜’，确保有力有序推进实施。</w:t>
      </w:r>
    </w:p>
    <w:p>
      <w:pPr>
        <w:spacing w:after="0"/>
      </w:pPr>
      <w:r>
        <w:rPr>
          <w:rFonts w:ascii="微软雅黑" w:hAnsi="微软雅黑" w:eastAsia="微软雅黑"/>
          <w:b/>
          <w:color w:val="000000"/>
          <w:sz w:val="18"/>
        </w:rPr>
        <w:t>标题：2025年05月22日汽车相关企业股市情况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2025年05月22日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