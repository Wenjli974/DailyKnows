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2025年06月30日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标题：加大调控强度 央行部署下阶段货币政策“路线图”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货币政策委员会召开2025年第二季度例会，提出加大货币政策调控强度，提高前瞻性、针对性、有效性，灵活把握政策实施的力度和节奏。会议指出国内面临内需不足和物价持续低位运行的挑战，外部环境更趋复杂严峻，贸易壁垒增多。会议建议保持流动性充裕，引导金融机构加大货币信贷投放力度，使社会融资规模、货币供应量增长同经济增长、价格总水平预期目标相匹配。在汇率政策上，强调增强外汇市场韧性，稳定市场预期，防范汇率超调风险。会议还提到要从宏观审慎的角度观察、评估债市运行情况，关注长期收益率的变化，并有效落实好各类结构性货币政策工具。业内人士预计央行下半年仍会推进降息降准，以降低实体经济融资成本，激发内生融资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标题：暴雨黄色预警：川渝等地成强降雨核心区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气象台6月30日10时继续发布暴雨黄色预警，预计四川、重庆等地将成为强降雨核心区，部分地区将有大到暴雨，局地有大暴雨。6月29日至30日，四川、重庆、甘肃、陕西等地已出现暴雨，四川宜宾和自贡局地特大暴雨。未来三天，多地将有分散性阵雨或雷阵雨，部分地区雨量可达中到大雨，局地暴雨或大暴雨。气象部门提醒公众警惕山洪、地质灾害等次生灾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标题：政策多管齐下助力中小企业创新拓市场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工业和信息化部数据显示，1至5月规模以上工业中小企业增加值同比增长8.0%，高于大型企业3.9个百分点。中小企业营业收入和利润总额均实现增长，其中铁路船舶航空航天设备、计算机及通信电子设备、电气机械等领域增长较快。6月为2025年全国中小企业服务月，部委和地方推出系列暖企惠企举措。中博会上，中小企业展示新技术新产品，加速国际市场布局。我国将持续强化中小企业专精特新发展，支持其高端化、数字化、绿色化、国际化发展。中国中小企业服务网上线“出海服务”板块，助力中小企业拓展海外市场。工业和信息化部部长李乐成表示将支持中小企业扩大国际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标题：多地多部门众志成城保通保畅保民生 各方力量有序开展灾后恢复工作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摘要：多地多部门众志成城保通保畅保民生，各方力量有序开展灾后恢复工作。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标题：国台办驳斥所谓“团结十讲”：又是一通歪理邪说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台办发言人朱凤莲于2025年6月30日就台湾地区领导人赖清德在民进党全代会上的讲话及所谓的“团结十讲”第三讲内容进行驳斥，指出其言论无视岛内各界反对，进行谋“独”挑衅，破坏两岸关系。赖清德的讲话渲染“大陆威胁”，重弹“台独”老调，挑战国际法权威，割裂两岸法理历史联结，伤害两岸同胞民族情感。国台办强调台湾是中国领土，两岸同属一个中国，历史经纬清晰，法理事实清楚，反对任何形式的“台独”分裂活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标题：推荐直播中直播丨清淤、抢修、重建！两次洪水过境后榕江全城总动员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摘要：贵州榕江连续经历两次洪水后，全城总动员进行清淤、抢修和重建工作。目前，武警、救援队及志愿者正协助清理街道、转移受困群众，部分区域已恢复供电和通信。6月30日，澎湃新闻记者现场直击报道。</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标题：支持率连续4个月跌破30%，日本首相石破茂参院改选前“利空”不断</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首相石破茂的内阁支持率连续4个月跌破30%，在参议院改选前面临多项挑战，包括超过6亿日元的“机密费”去向问题及与美国政府的关税谈判困境。最新民调显示，石破茂内阁支持率为24%，低于30%的“危险水域”。此外，自民党在东京都议会选举中创下最低纪录，仅获21个席位。石破茂政府还需在7月9日前与美国达成关税协议，但特朗普政府对日本汽车贸易表示不满，谈判进展缓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标题：专访｜潘基文：即使在分裂的世界，气候行动仍可成为共同语言</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潘基文在接受澎湃新闻专访时表示，尽管世界存在分裂，气候行动仍可作为共同语言。他回顾了《巴黎协定》的历史性成就，但指出十年后全球气候行动进展缓慢，排放量持续上升，1.5℃升温控制目标的实现窗口正在关闭。潘基文批评了美国的反复退出，赞扬了中国在应对气候变化和发展绿色能源方面的努力和成就。他强调，真正的气候领导力在于构建联盟、赋能他人，并展示全球合作的可能性。潘基文呼吁即将在巴西举行的COP30大会成为落实减排、公平、雄心和问责的起点，并提出弥合“雄心差距”、“融资差距”和“信任差距”的建议。他还强调了非国家行为体如青年运动和原住民社群在推动气候行动中的重要作用，并对全球领导人和公众传达了行动和团结的信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标题：加沙地带媒体办公室：已有580人在“美以”援助中心领取食物时死亡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摘要：加沙地带媒体办公室报告，自2025年5月27日“美以”援助中心开始运作以来，已有580名平民在领取食物时遭以军袭击死亡，4216人受伤，39人失踪。以方对此暂无回应。</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标题：福特：适度关税有助就业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首席执行官吉姆·法利呼吁建立更强大的美国工业体系，认为适度的关税措施有助于在关键经济领域创造就业机会。法利强调需要在促进美国制造业发展和保持车辆价格可承受之间找到平衡，并指出美国应重点支持蓝领工作岗位。他还提到福特为美国汽车工人联合会成员提供了最多就业岗位，并自美国经济大衰退以来增加了工会成员的就业岗位。法利认为，提高员工薪酬有助于缓解美国制造业岗位短缺状况。</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标题：【国际】宁德时代印尼电池合资工厂破土动工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摘要：宁德时代与印尼国有企业Indonesia Battery Corp.和PT Aneka Tambang在印尼西爪哇省的卡拉旺县组建的电池合资企业正式破土动工，预计该工厂总电池产能为15千兆瓦时，可以为25万至30万辆汽车提供动力。此外，新闻还涉及特朗普关于美日汽车贸易关税的言论、美国参议院共和党人计划终止电动汽车税收优惠政策、马来西亚和印尼5月份新车销量数据、载有3000辆中国汽车的货轮沉没损失、丰田5月全球销量数据、福特CEO关于关税政策的看法、吉利控股集团欧洲投资公司新董事长任命、莲花汽车英国工厂运营情况、Stellantis和宝马在美国的汽车召回、VinFast越南第二家电动汽车工厂投产、大众等11家企业成立软件联盟、特斯拉完成首次无人驾驶新车交付、美国稀土精炼企业Phoenix Tailings计划三年内IPO等内容。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标题：美国共和党寻求终止电动汽车税收优惠</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参议院共和党人提出税收预算法案修订案，计划提前终止现行的电动汽车税收优惠政策，包括新电动车销售及租赁的每辆车最高7,500美元的税收抵免政策和二手电动汽车最高4,000美元的抵免优惠，将于今年9月30日正式取消。提案还包含取消对企业平均燃油经济性（CAFE）标准不达标的处罚，以及在2028年前对美国本土生产的新车的贷款利息可享受免税优惠等条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标题：丰田5月全球销量增长，在华布局新能源项目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摘要：丰田汽车5月全球销量达到955532辆，同比增长7.5%，其中出口到美国的汽车数量同比增长23%至41573辆。今年前5个月，丰田在华市场销量超过57万台，广汽丰田和一汽丰田分别累计销售27.87万台和29.14万台。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标题：雷克萨斯中国独资工厂开建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雷克萨斯新能源项目在上海湾区高新区破土动工，预计2026年8月竣工，2027年投产，初期年产能达10万辆。该项目总投资达146亿元，将同步布局纯电车型研发、固态电池生产及电池回收等技术。理想汽车整合成立智能汽车群组，总裁马东辉担任负责人，并更新了2025年第二季度交付量展望。小米YU7开售18小时，锁单量已突破24万台。小鹏汽车宣布旗下全球旗舰纯电MPV小鹏X9在印度尼西亚市场上市，起售价9.9亿印尼盾（约合人民币43.7万元），并计划2025年7月在雅加达实现本地化生产。蔚来firefly萤火虫推出BaaS电池租用方案，车价可立减4万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标题：吉利与雷诺成立合资公司开拓巴西市场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与雷诺签署合资协议，成立合资车企，雷诺持有73.57%股份，吉利汽车和吉利控股拥有26.4%股份。该合资公司将在巴西生产雷诺和吉利品牌汽车，还有望生产轻型商用车。巴西市场对中国车企意义重大，2024年巴西新能源汽车销量增长迅速，中国品牌占比可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标题：大众、宝马、奔驰等共研汽车软件平台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集团、宝马集团和梅赛德斯-奔驰等11家汽车和科技公司签署谅解备忘录，共同开发并共享先进的汽车软件平台，旨在对抗美国在科技领域的主导地位并重新掌控未来汽车的数字化架构。该倡议获得德国汽车工业协会（VDA）支持，计划在2026年之前交付核心软件栈，首批车辆预计2030年开始批量生产。软件栈设计为品牌独立且对终端用户不可见，源代码将作为开源项目发布，由Eclipse基金会管理。博世计划在2027年底前向人工智能领域投入25亿欧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标题：VinFast宣布越南第二家电动车工厂投产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越南电动车制造商VinFast于6月29日启动了其第二家本土工厂的生产，位于河静省中部，初期年产能为20万辆，占地面积达36公顷。该工厂的投产旨在增加平价微型城市车型的产量，推动VinFast实现年产100万辆汽车的目标。VinFast已设定在美国、印度和印度尼西亚等国际市场建厂的目标，但面临需求减弱和激烈竞争等挑战。2025年交付目标为20万辆汽车，今年前五个月销售了约5.6万辆汽车。今年第一季度，其净亏损达7.124亿美元，营收同比激增150%至6.565亿美元。VinFast还宣布从本月起下调11款车型的价格，降幅在2%至14%之间。</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标题：科技股引领美股上半年收官创下历史新高，下半年反弹能否持续？</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标普500指数和纳斯达克综合指数在2024年上半年收官时均创下历史新高，其中标普500指数自4月8日的低点反弹超过23%。科技股，尤其是美股七巨头（苹果、微软、英伟达、亚马逊、Alphabet、Meta和特斯拉）领涨，市值共增加4.7万亿美元。科技相关行业如信息技术和通信服务板块表现最佳，分别上涨41%和28%。然而，市场广度问题引发关注，标普500指数中仅约50%股票股价高于200天均线，远低于健康水平的65%~80%。投资者关注美联储降息对依赖债务和融资的板块能否跟上科技股步伐的影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标题：特朗普谈马斯克：有点沮丧 行为“不当”</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29日谈及与美国企业家埃隆·马斯克的关系，称马斯克“有点沮丧”，他的近期行为“不当”。马斯克曾多次批评特朗普力推的“大而美”税收与支出法案，认为该法案“将摧毁美国数百万个就业岗位，并对我们国家造成巨大损害”。特朗普表示，他与马斯克没有太多交谈，但认为马斯克是个很棒的人，聪明且曾一起参加竞选活动。特朗普还提到，关于电动汽车的强制政策对马斯克来说是件很难的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标题：“不能拆散家庭”VS“太混乱了”：美两党议员就最高法院“出生公民权”裁决交锋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联邦最高法院以6比3的投票结果批准了特朗普政府限制“出生公民权”的行政令请求，限制联邦地区法官实施禁令的范围，使其仅适用于提起诉讼的州、团体和个人。该裁决未涉及行政令本身是否违宪问题。共和党参议员穆林主张被遣返的父母应带走在美出生的孩子，以避免拆散家庭；民主党参议员墨菲则批评裁决导致各州政策不一，造成混乱。出生公民权源自美国宪法第14修正案，特朗普政府试图通过行政令废除该政策，引发法律诉讼。移民权利倡导组织正寻求通过集体诉讼方式阻止政策实施。</w:t>
      </w:r>
    </w:p>
    <w:p>
      <w:pPr>
        <w:spacing w:after="0"/>
      </w:pPr>
      <w:r>
        <w:rPr>
          <w:rFonts w:ascii="微软雅黑" w:hAnsi="微软雅黑" w:eastAsia="微软雅黑"/>
          <w:b/>
          <w:color w:val="000000"/>
          <w:sz w:val="18"/>
        </w:rPr>
        <w:t>标题：2025年06月30日汽车相关企业股市情况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2025年06月30日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