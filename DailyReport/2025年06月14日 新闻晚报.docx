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2025年06月14日 新闻晚报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标题：稳就业·保民生：政策、平台与企业如何联动</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2025届全国普通高校毕业生规模预计达1222万人，同比增加43万人。就业市场呈现“智能+”特点，AI、新能源、低空经济、芯片等战略产业对人才需求旺盛。教育部实施高校学生就业能力提升“双千”计划，推动开设1000个微专业和1000个职业能力培训课程。产教融合、校企联动助力人才与产业“双向奔赴”。教育部部署2025届高校毕业生就业“百日冲刺”行动，截至6月6日，全国2575所高校走访用人单位46.2万家，拓展岗位471.8万个。招聘平台通过人岗精准匹配系统，为毕业生定向推送岗位。</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标题：《个体工商户登记管理规定》将于7月15日起施行</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市场监管总局14日发布《个体工商户登记管理规定》，将于7月15日起施行，旨在规范个体工商户登记管理，保护其合法权益，促进高质量发展。规定细化了登记规则，明确登记管辖范围，优化服务，健全退出机制，完善注销制度，增设另册管理制度，并为个体工商户传承提供制度支撑。</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标题：5月金融数据出炉，传递了这些关键信息</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国人民银行发布的5月金融数据显示，金融总量合理增长，社会融资规模增速保持较高水平，为实体经济提供有力支持。5月末，广义货币（M2）余额约326万亿元，同比增长7.9%；社会融资规模存量约426万亿元，同比增长8.7%。前5个月人民币贷款增加10.68万亿元。政府债券发行加快是拉动社会融资规模较快增长的主要因素。5月企业债券净融资超1400亿元，企业发债成本总体呈低位下行态势。M1增速上升，显示投资、消费等经济活动有回暖提升的迹象。5月人民币贷款保持平稳增长，贷款利率保持历史低位水平。专家表示，下阶段金融总量增长有望保持平稳。</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标题：实力升级，中国海军三航母时代即将到来</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国海军即将迎来三航母时代，福建舰作为中国完全自主设计建造的首艘弹射型航空母舰，采用平直通长飞行甲板，配置电磁弹射和阻拦装置，满载排水量8万余吨。2022年6月17日下水，2024年5月1日完成第一次海试。三航母时代的到来将提升我国维护海洋权益和保障海上通道安全的能力，同时三艘航母可以在不同状态下轮换使用，确保永远有后备军。福建舰的创新技术，如电磁弹射器，标志着中国在航母技术上的重大突破。</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标题：台风“蝴蝶”二登华南，两部门部署防汛防台风工作</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2025年6月14日，台风“蝴蝶”在广东雷州西部沿海再次登陆，国家防总办公室、应急管理部组织相关部门进行联合会商，部署防汛防台风工作。预计14日至15日，华南中东部、江南中东部和南部等地部分地区有暴雨到大暴雨，局地特大暴雨。国家防总办公室派出工作组协助指导防汛防台风工作，应急管理部协调各类抢险救援力量做好抢险救援准备。</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标题：多地政策加码，具身智能产业发展进入快车道</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近年来，人工智能技术的持续突破正引发新一轮技术范式革新，具身智能成为全球科技竞争的关键赛道。2025年，北京、上海、江苏、四川等多个地区已相继出台专项政策，形成覆盖技术研发、场景开放、生态建设的系统性产业支持体系。具体政策包括浦东新区的《具身智能产业支持16条政策》提供最高2000万元的资金支持，浙江省的《关于支持人工智能创新发展的若干措施》建设具身智能行业基地，天津市的《天津市促进人工智能创新发展行动方案（2025—2027年）的通知》推动人形机器人大脑等关键领域研究，重庆市的《关于征集2025年度产业关键核心技术攻关揭榜挂帅项目需求的通知》征集具身智能等新星产业领域关键核心技术攻关，四川省的《四川省脑机接口及人机交互产业攻坚突破行动计划（2025—2030年）的通知》推动与大模型、具身智能等技术交叉融合创新，江苏省的《人工智能赋能教育高质量发展行动方案（2025—2027年）的通知》加强具身智能等新一代人工智能核心关键技术创新，河南省的《河南省促进民营经济高质量发展经营主体培育专项行动方案的通知》实施未来产业启航行动聚焦具身智能等未来产业，山东省的《关于支持人工智能全产业链创新发展的若干政策措施》对年销售额首破5000万元的人形机器人整机企业给予奖励，苏州市的《苏州市支持具身智能机器人产业创新发展的若干措施》支持重大项目落户等12项具体措施，无锡市的《无锡市具身智能机器人产业发展实施方案（2025—2027年）》目标三年时间产业规模超300亿元，深圳市的《深圳市具身智能机器人技术创新与产业发展行动计划（2025—2027年）》聚焦机器人关键核心零部件等技术突破，武汉市的《武汉市促进人工智能产业发展若干政策措施》支持关键技术突破，广东省的《广东省建设现代化产业体系2025年行动计划》大力发展人形机器人等具身智能机器人，北京市的《北京具身智能科技创新与产业培育行动计划（2025 - 2027 年）（征求意见稿）》加快实现具身智能科技创新和产业创新深度融合。</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标题：特朗普媒体注册比特币国库交易生效，称暂无融资计划</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特朗普媒体与科技集团宣布，其比特币国库交易注册申请已获美国证券交易委员会正式生效，公司表示当前不计划立即进行融资。该公司通过债务和股权混合方式筹集约23亿美元，有约50位投资者参与。这批比特币将与公司现有的现金及短期投资（共计约7.59亿美元）一同列入资产负债表。特朗普媒体与科技集团由美国总统特朗普创立，主要产品为社交平台Truth Social。</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标题：道指暴跌近770点，美股三大指数齐挫，能源与军工股逆势上涨</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股市周五大幅收低，道琼斯工业平均指数重挫769.83点，跌幅1.79%，标准普尔500指数下跌1.13%，纳斯达克综合指数跌幅为1.30%。中东局势急剧升温，伊朗向以色列发射导弹，引发市场避险情绪。能源与军工股逆势上涨，而航空股和大型科技股普遍下跌。美国6月消费者信心指数自去年12月以来首次回升。国际原油期货和黄金价格因避险情绪上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标题：印度坠机已致279人死亡</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摘要：印度坠机事故已造成279人死亡，事故涉及印度航空的波音787-8飞机。</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标题：美国白宫着手审查SpaceX联邦合同</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白宫正在审查SpaceX的联邦合同，此举是在美国总统特朗普与马斯克公开爆发矛盾后采取的。审查涉及SpaceX数十亿美元的合同，总额约为220亿美元。目前尚不清楚白宫是否计划取消这些合同，但审查显示特朗普政府可能终止与马斯克企业的商业往来与补贴支持。白宫发言人表示，特朗普政府致力于对所有投标和合同进行严格审查。</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标题：以色列将关闭所有驻外使馆</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以色列外交部宣布，以色列将关闭全球所有使馆并暂停领事服务。这一决定是在当地时间2025年6月13日宣布的，以色列驻瑞典斯德哥尔摩大使馆在其网站上发布了相关通知。此举可能与以色列对伊朗的打击行动有关。</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标题：伊朗发动报复性打击发射上百枚导弹，以色列猛烈空袭彻夜未停</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伊朗于2025年6月13日向以色列境内数十处目标发射约150枚弹道导弹，作为对以色列空袭伊朗多地并杀害多名伊朗高级军事指挥官、核专家及平民的报复。以色列两座最大城市耶路撒冷和特拉维夫均传出爆炸声，美国军方协助击落射向以色列的导弹。伊朗伊斯兰革命卫队表示，导弹瞄准了向伊朗发动袭击的以色列空军基地，并宣称击落两架以色列战机。以色列国防部长卡茨称伊朗的导弹袭击已逾越“红线”，造成至少40人受伤。以色列对伊朗多地发动大规模空袭，特别轰炸了德黑兰和纳坦兹的铀浓缩工厂，伊朗通知国际原子能机构福尔道铀浓缩基地和伊斯法罕重水转化厂也遭到袭击，但“损失微小”。联合国核监督机构负责人表示以色列的袭击摧毁了伊朗地上铀浓缩工厂，造成了化学和放射性污染。美国总统特朗普承认美国事先知道以色列将袭击伊朗，并使用了美国武器。美国海军已指示驱逐舰驶往东地中海协助防御。</w:t>
      </w:r>
    </w:p>
    <w:p>
      <w:r>
        <w:br w:type="page"/>
      </w:r>
    </w:p>
    <w:p>
      <w:pPr>
        <w:jc w:val="center"/>
      </w:pPr>
      <w:r>
        <w:rPr>
          <w:rFonts w:ascii="微软雅黑" w:hAnsi="微软雅黑" w:eastAsia="微软雅黑"/>
          <w:b/>
          <w:sz w:val="22"/>
        </w:rPr>
        <w:t>三: 汽车类热点新闻</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标题：纠不正之风 14部门发文瞄准医药购销和医疗服务</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家卫生健康委等14个部门近日印发通知，部署2025年医药购销和医疗服务领域纠风工作要点。重点治理辅助生殖、医疗美容、医学证明开具等领域违法违规行为，打击网络“医托”、假借医学科普或会议活动“引流”“带货”等不法行为，严肃处理个别医务人员违背医德、败坏医风。通知共有4个部分15项内容，要求持续深化医药购销领域治理，系统纠治医疗服务乱象。通知还要求加强医药卫生领域新型、变异和隐形问题研判预警，紧盯“关键少数”和关键岗位，聚焦药品、高值医用耗材、医用设备、基建和信息化项目招投标、后勤服务等监管重点，持续规范检测样本外送、外配处方、项目审批、资金使用等关键环节行为，加大行政执法和司法办案力度。压实医疗机构责任，加强医务人员日常教育和引导，对违背医德、败坏医风的行为“零容忍”。相关部门将细化明确任务清单，深化政策解读与指导，加强普法宣传和警示教育，鼓励社会各界参与监督。</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标题：担忧、谴责、呼吁、震惊、关注……各方在以色列袭击伊朗后表态各异</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2025年6月13日凌晨，以色列对伊朗发动了空袭，袭击了伊朗高级指挥部、推动核武器发展的高级科学家及核设施。伊朗最高领袖哈梅内伊誓言以色列必须受到“严厉的惩罚”，伊朗武装力量不会让以色列“逍遥法外”。多个国家和国际组织对此事表态，中国外交部表示对有关行动可能带来的严重后果深感担忧，呼吁有关各方多做有利于促进地区和平稳定的事。美国表示已准备好自卫并保护以色列，约旦军队已处于最高戒备状态，黎巴嫩、海湾多国、土耳其、马来西亚、巴基斯坦、印度、英国、德国、澳大利亚、新西兰等国及联合国均对此事表达了关注或谴责。</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标题：印度坠机遇难人数升至274人，其中确认33名地面人员死亡</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摘要：印度古吉拉特邦艾哈迈达巴德机场附近发生的坠机事故遇难人数已升至274人，其中确认33名地面人员死亡。印度政府已成立一个高级委员会，将在3个月内公布事故调查报告。</w:t>
      </w:r>
    </w:p>
    <w:p>
      <w:pPr>
        <w:spacing w:after="0"/>
      </w:pPr>
      <w:r>
        <w:rPr>
          <w:rFonts w:ascii="微软雅黑" w:hAnsi="微软雅黑" w:eastAsia="微软雅黑"/>
          <w:b/>
          <w:color w:val="000000"/>
          <w:sz w:val="18"/>
        </w:rPr>
        <w:t>标题：2025年06月14日汽车相关企业股市情况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2025年06月14日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