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2025年07月20日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标题：逐新向高，创新场活力充沛（年中经济观察）</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今年上半年，中国经济展现出强劲的‘向新力’，以人工智能为代表的创新创造层出不穷，航天领域取得新进展。习近平总书记强调科技创新和产业创新是发展新质生产力的基本路径。上半年，规模以上高技术制造业增加值增长9.5%，规上战略性新兴服务业企业营业收入增长接近10%。传统产业通过科技创新焕新升级，关键技术不断突破，产业链创新链韧性增强。科技成果转化提速，加速向新质生产力转化。新兴产业逐步壮大，未来产业优势加速构筑，民营企业日益活跃，外资机构注入活力。创新势能、应用场景、人才活力支撑新质生产力培育发展。我国研发经费投入占国内生产总值比重接近2.7%，有效发明专利申请量增长12.8%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多位中国领导人包括习近平、李强和王毅与多国领导人及外长的会晤和会谈，以及习近平就尼日利亚前总统布哈里逝世向尼日利亚总统提努布致唁电。此外，还涉及国家国际发展合作署与埃及签署发展合作文件，陈晓东署长讲党课，赵峰涛副署长出席活动等署领导活动，以及中国政府的对外援助和人道主义救援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标题：莫让高标准农田沦为“高闲置”摆设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摘要：新闻标题为'莫让高标准农田沦为“高闲置”摆设'，内容未提供具体细节，但标题暗示了对高标准农田利用不足的关注。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标题：中国经济系列专题片《巨轮永向前》第二集《创新发力》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经济系列专题片《巨轮永向前》第二集《创新发力》聚焦中国经济的创新发展和政策推动，详细介绍了中国政府如何通过一系列政策措施促进经济高质量发展，包括对创新企业的支持、科技研发的投入以及产业升级的推动。专题片强调了创新在中国经济发展中的核心作用，展示了中国在科技创新和产业转型方面取得的显著成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标题：见证中国硬实力！从“首艘”“首座”“首架”看创新突破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摘要：国新办本周召开多场重磅发布会，提及一大批‘大国重器’，‘首艘’‘首座’‘首架’成为高频词，这些成就代表创新制高点，彰显中国创新力。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标题：筑牢经济运行向好向优基础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摘要：筑牢经济运行向好向优基础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标题：国务院国资委公布最新央企名录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摘要：国务院国资委公布最新的央企名录，包括中国核工业集团有限公司、中国航天科技集团有限公司等在内，一共99家。</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标题：稳定币能够稳定美国金融吗？美加密货币相关法案落地引发三连问</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签署《指导与建立美国稳定币国家创新法案》（简称《天才法案》），标志着美国首次正式确立数字稳定币的监管框架。法案要求稳定币受美元或美国短期国债等流动资产支持，并要求发行商每月披露稳定币储备明细。此外，特朗普还签署行政令，设立“美国战略比特币储备”和“国家数字资产储备”，并重申不会允许在美国设立中央银行数字货币。法案在美国国内引发争议，国际清算银行和欧洲央行行长对稳定币的风险发出警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标题：纳指五连阳！美股涨跌互现，美欧贸易谈判生变数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周五涨跌互现，道指跌0.32%，纳指涨0.05%，标普500指数跌0.01%。本周道指下跌0.07%，纳指周涨1.51%，标普500指数周涨0.59%。美国总统特朗普推动在与欧盟达成的任何协议中将最低关税设在15%-20%。密歇根大学7月消费者信心指数初值从上月的60.7上升至61.8。奈飞第二季度营收为110.8亿美元，同比增长17.3%，每股收益7.19美元，但对当前季度给出了乐观指引后股价跌5.2%。纳斯达克中国金龙指数涨0.6%，京东涨3.7%，阿里巴巴涨2.5%。国际油价窄幅震荡，WTI原油近月合约跌0.30%，布伦特原油近月合约跌0.35%。国际金价小幅反弹，纽约商品交易所7月交割的COMEX黄金期货涨0.39%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标题：越南前国家领导人阮春福、武文赏、王庭惠等被解除党内职务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摘要：越共中央第十三届中央委员会第十二次会议于当地时间7月19日决定，解除越南前总理阮春福、前国家主席武文赏、前国会主席王庭惠、前越共中央书记处书记黎明慨在越共党内的一切职务。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标题：交250美元“押金”，美签新规：非移民签证需付“签证诚信费”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将对需申请非移民签证的游客、留学生与商务人士征收一项“签证诚信费”，金额为250美元。该条款为特朗普签署的“大而美”法案的一部分，费用将于2026年起随通胀调整。若遵守签证条款可获退款，但费用不可豁免且需额外支付I-94表格费用。有分析担忧此举将影响美国在2028年奥运会等国际活动期间的旅游吸引力。</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标题：美国拟对中国石墨加征93.5%的关税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商务部认定从中国进口的石墨产品存在不公平补贴行为，决定对其加征93.5%的初步反倾销税，此举可能使实际税率达到160%。石墨是电动汽车电池的关键原材料，此次征税决定引发行业广泛关注，可能加剧全球电动汽车供应链的紧张态势，并导致成本大幅攀升。特斯拉及其核心电池供应商松下曾反对此项关税政策，指出美国本土石墨产业无法满足需求。美国商务部预计将在12月5日前公布最终裁定结果。</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标题：美批准向中国销售英伟达H20芯片，商务部回应：美方应摒弃零和思维，继续取消一系列不合理的对华经贸限制措施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批准向中国销售英伟达H20芯片，商务部回应称美方应摒弃零和思维，继续取消不合理的对华经贸限制措施。商务部新闻发言人表示，中美伦敦经贸会谈后，双方保持密切沟通，美方于7月上旬取消了对华限制措施。商务部部长王文涛会见英伟达CEO黄仁勋，强调中国吸引外资政策不变，开放的大门只会越开越大。黄仁勋表示中国市场有吸引力，愿深化在AI领域的合作。美国出口管制规则伤害美国企业，导致收入、利润和就业率下降。中方反对美方单边霸凌和保护主义做法，期待美方纠正错误，为双方企业合作营造良好环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标题：国家出口管制工作协调机制办公室部署推进打击战略矿产走私出口专项行动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出口管制工作协调机制办公室19日在广西南宁召开打击战略矿产走私出口专项行动推进会，总结前期成效，分析当前形势，并对专项行动进行再部署。会议指出，专项行动已取得阶段性成效，侦办了一批案件，抓获了一批犯罪嫌疑人。会议强调当前形势依然严峻，要求各有关部门持续加大执法力度，严防战略矿产非法外流。会议还提出建立联合执法协调中心、从严从快查办案件、防止绕道出口等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标题：越南前国家领导人阮春福、武文赏、王庭惠等被解除党内职务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摘要：当地时间7月19日，越共中央第十三届中央委员会第十二次会议决定，解除越南前总理阮春福、前国家主席武文赏、前国会主席王庭惠、前越共中央书记处书记黎明慨在越共党内的一切职务。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标题：国家出口管制工作协调机制办公室部署推进打击战略矿产走私出口专项行动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19日，国家出口管制工作协调机制办公室在广西南宁召开打击战略矿产走私出口专项行动推进会，总结前期成效，分析当前形势，并对专项行动进行再部署。会议指出，专项行动已取得阶段性成效，侦办了一批案件，抓获了一批犯罪嫌疑人。会议强调，当前形势依然严峻，需保持严查严打高压态势。会议要求，加大执法力度，建立联合执法协调中心，从严从快查办重大案件，防止绕道出口，并制定合规出口工作指引。</w:t>
      </w:r>
    </w:p>
    <w:p>
      <w:pPr>
        <w:spacing w:after="0"/>
      </w:pPr>
      <w:r>
        <w:rPr>
          <w:rFonts w:ascii="微软雅黑" w:hAnsi="微软雅黑" w:eastAsia="微软雅黑"/>
          <w:b/>
          <w:color w:val="000000"/>
          <w:sz w:val="18"/>
        </w:rPr>
        <w:t>标题：2025年07月20日汽车相关企业股市情况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