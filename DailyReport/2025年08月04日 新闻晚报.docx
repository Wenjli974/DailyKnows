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标题：筑牢就业“压舱石” 守护群众幸福感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四五”规划纲要提出实施就业优先战略，五年来我国就业形势保持总体稳定，每年城镇新增就业稳定在1200万人以上。新技术、新产业、新业态快速发展，释放岗位新需求、拓展就业新空间。深化职普融通、产教融合，加快构建现代职业教育体系。精准帮扶重点群体，完善就业支持政策。健全就业公共服务体系，加强灵活就业和新就业形态劳动者权益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标题：多部门明晰下半年经济工作三大重点 “剧透”务实举措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多部门部署下半年经济工作三大重点：有效释放内需潜力、推动“两个创新”融合和推进重点行业产能治理。具体措施包括设立新型政策性金融工具、出台金融支持新型工业化的指导意见、加强光伏等重点行业产能治理等。内需对经济增长的贡献率达68.8%，第四批690亿元超长期特别国债资金将于10月份下达，全年3000亿元的下达计划将完成。财政政策与金融政策协同联动，出台重点领域个人消费贷款和服务业经营主体贷款财政贴息政策。推动科技创新和产业创新融合发展，制定增强消费品供需适配性助力扩大消费行动方案。推进重点行业产能治理，选取“内卷式”竞争问题突出的行业领域开展成本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标题：北京暴雨红色预警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北京市气象台于8月4日13时升级发布暴雨红色预警信号，预计4日午后至5日5时，北京市将出现强降雨天气，部分地区6小时降雨量可达150毫米以上，个别点位200毫米以上。山区及浅山区出现山洪、泥石流、滑坡等灾害的风险极高，低洼地区极易出现积水。北京市水务局与北京市气象局联合发布山洪灾害黄色预警、积水内涝黄色预警，北京市水文总站发布洪水蓝色预警。预计4日至5日，北运河流域北关闸断面、大清河流域漫水河将出现蓝色预警标准洪水。公众被提醒远离山区、河道等危险地带，注意交通安全，避免在低洼地带及下凹式立交桥下停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标题：年中经济观察丨旧地→回用→生态 以城市更新促城市更“新”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年中经济观察》关注城市更新，中央城市工作会议部署七方面重点任务。各地通过城市更新推动完整社区建设，实现从修旧补缺向提质增效的转变。住建部数据显示，截至7月底，全国106个完整社区试点建设改造各类公共服务设施1246个。四川宜宾翠屏区象鼻街道大地社区等案例展示了社区服务功能的提升。江西吉安等地关注存量资源的再利用，如将闲置地块改造成便民休闲空间。浙江温州、重庆等地出现消费娱乐“新场景”，如旧水塔改造成城市书房，污水处理厂上建公园。山东青岛、重庆等地通过修缮和活化利用名人故居，解锁“新玩法”。安徽马鞍山等地建设口袋公园，融入本地文化元素，提升城市文化品位。住建部数据显示，上半年全国新开工建设口袋公园3420个，截至6月底全国共计建设口袋公园5.4万余个、绿道14.2万余公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标题：尺素金声 | 财政资金精准发力，“两新”政策持续显效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上半年，“两新”政策通过财政资金精准发力，在提振消费需求、扩大有效投资、促进转型升级及改善社会民生等方面发挥关键作用，有效推动经济回升向好。超长期特别国债资金有序下达，带动消费品以旧换新，全国2.8亿人次申领补贴，相关商品销售额超1.6万亿元。设备工器具购置投资同比增长17.3%，对全部投资增长的贡献率为86%。政策通过打通供需堵点，构建更高水平动态平衡，释放消费升级潜能，提升供给质量。中央与地方、跨部门协同机制确保政策高效执行，多部门联合构建全链条防护网，保障政策红利精准滴灌。第三批690亿元超长期特别国债资金已下达，第四批同等规模资金将于10月接续发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标题：中国高质量发展为世界带来广阔机遇（和音）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高质量发展为世界带来广阔机遇，包括市场、投资和增长机遇。中国经济创新活力加速释放，高质量发展亮点纷呈，稳健增长态势持续增强。2024年中国“三新”经济增加值占国内生产总值的比重达18.01%，比上年提高0.43个百分点。中国拥有全球规模最大的研发人员队伍，全球百强科技创新集群数量全球第一，高新技术企业超过46万家。今年上半年，中国高技术制造业增加值增长9.5%；高技术产业吸引外资占比提高。中国持续扩大高水平对外开放，为全球经济注入更多确定性，为各国创造新机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标题：商务部：我国上半年服务进出口总额同比增长8.0%</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上半年，我国服务贸易稳步增长，服务进出口总额38872.6亿元，同比增长8.0%。其中，出口16883亿元，增长15.0%；进口21989.6亿元，增长3.2%。服务贸易逆差5106.6亿元，比上年同期减少1522.1亿元。知识密集型服务贸易保持增长，进出口15025.4亿元，增长6.0%。旅行服务出口增长最快，进出口达10802.9亿元，增长12.3%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标题：推荐上海支持企业加强基础研究：实施“探索者计划”、支持企业主导产学研合作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摘要：上海市人民政府办公厅发布《上海市支持企业加强基础研究 增强高质量发展新动能的若干措施》，提出将进一步强化企业科技创新主体地位，引导科技领军企业发挥“出题人”“阅卷人”“答卷人”作用。措施包括支持企业参与基础研究决策咨询、实施“探索者计划”、主导产学研深度合作、加大基础研究投入力度、设立基础研究公益基金、使用科学仪器设施共享服务、享受基础研究税收优惠、完善考核评价体系以及加强统计监测和鼓励引导。具体措施包括对基础研究投入达到或超过1亿元/年的企业给予一次性财政补助1000万元等。该措施自2025年8月1日起施行，有效期至2030年7月31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标题：关税令美国经济鸿沟扩大！企业盈利分化加剧，消费者终将买单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加征关税导致企业盈利分化加剧，大型银行和科技集团实现巨额盈利增长，而消费类企业因成本上升利润普遍下降。FactSet数据显示，标普500指数成分股公司中，科技企业和金融企业的季度盈利分别同比增长41%和12.8%，而必需消费品和材料公司的收益同比分别下降0.1%和5%。经济学家估计，美国目前所有进口商品的有效平均关税率已接近17%，去年仅为2.3%。美国企业承担了大部分关税成本，消费者可能很快将面临普遍价格上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标题：新一轮关税“基本已定不作调整” 美最新表态下暗藏怎样的套路公式？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政府宣布新一轮关税‘基本已定不作调整’，并对加拿大、印度、巴西等国加征不同比例的关税，其中加拿大因宣布将有条件承认巴勒斯坦国而被加征35%关税。欧盟与美国达成的贸易协议被欧洲舆论视为不平等条约。美国对印度加征25%的关税，超过越南和印尼。巴西面临50%的附加关税，美国此举被认为是对巴西主权的侵犯。美国的关税政策被分析为地缘政治手段，旨在通过‘三桶方案’分类全球经济体。国际货币基金组织警告关税战将损害全球经济，美国民众可能为此买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标题：中韩近期各层级互动频繁，韩外长最新表态称愿与中国保持良好关系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外长赵显在8月3日接受美国《华盛顿邮报》采访时表示，韩国政府希望与中国保持良好关系，并在区域事务中遵守国际法。赵显强调，中国的快速发展使其成为竞争者，但单方面遏制中国不会达到西方国家期望的效果。此前，中共中央政治局委员、外交部长王毅与赵显就两国关系进行了探讨，王毅表达了对中韩关系的三点期许：保持政策稳定性、坚持独立自主、增强互惠互利。赵显回应称，韩方高度重视韩中关系，期待密切两国高层交往，深化经贸合作。自李在明当选韩国总统后，中韩高层互动频繁，两国关系有望迎来新开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标题：观察｜“饥饿画面”震惊全球，G7三国“转向”或刺激以色列升级行动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际社会对巴以问题的关注加剧，七国集团中的法、英、加三国表达承认巴勒斯坦国的意愿，对以色列和美国施加更大国际压力。以色列在加沙地带的军事行动和封锁导致人道灾难恶化，引发国际社会广泛批评。美国总统特朗普的中东特使访问加沙援助点，暗示政策转变。哈马斯发布的以色列人质视频引发恐慌，加沙地带的人道危机状况被联合国报告详细描述。专家分析认为，西方国家承认巴勒斯坦国可能带来法律影响，并可能形成外交“多米诺骨牌效应”，进一步孤立以色列和美国。以色列总理内塔尼亚胡表示将继续军事行动，国际社会普遍支持的“两国方案”可能刺激以色列采取更多行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标题：工信部将印发方案推动机械汽车等行业发展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将印发有关机械、汽车、电力装备等行业的稳增长工作方案，旨在提升优质供给能力，优化行业发展环境，推动行业实现质的有效提升和量的合理增长。中国机械工业联合会副会长兼新闻发言人罗俊杰在2025年上半年机械工业经济运行形势信息发布会上作出表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标题：特斯拉被判赔2.43亿美元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摘要：8月1日，美国佛罗里达州的一个陪审团裁定，特斯拉需向2019年一起配备Autopilot自动辅助驾驶功能的Model S致命车祸的受害者支付2.43亿美元赔偿金。这起事故导致Naibel Benavides Leon身亡，Dillon Angulo重伤。特斯拉被判定需承担33%的补偿性损害赔偿金，即4,260万美元。特斯拉表示将上诉，并称驾驶员应承担全部责任。此判决可能引发更多针对特斯拉的法律诉讼，并影响其自动驾驶技术的推广。特斯拉股价因此下跌1.8%，今年以来累计跌幅达25%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标题：全球电动汽车电池装机量：宁王持续霸榜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摘要：韩国市场研究机构SNE Research公布的数据显示，2025年前5个月，全球电动汽车电池装机量达401.3 GWh，同比增长38.5%。宁德时代以152.7 GWh的装机量继续霸榜第一，市占率达38.1%。比亚迪以70.0 GWh的装机量蝉联第二，市占率上升至17.4%。中创新航、国轩高科、亿纬锂能和蜂巢能源等中国电池制造商也继续保持强劲增长势头。韩国电池三巨头（LG新能源、SK On和三星SDI）的电池装机量总和占全球的17.4%，同比下降4.5个百分点。松下是唯一一家日本企业，电池装机量同比下滑12.9%至11.7 GWh。中国电动汽车电池制造商在全球市场的总市场份额高达68.5%，日韩电池制造商后劲不足。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标题：宁德时代推动租车行业引入10万台换电车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时代电服、神州租车、招银金租在宁德市签署战略合作协议，计划将换电模式大规模引入租车行业，今年将启动试点并逐步运营超10万台换电车辆。车型将搭载宁德时代巧克力20#、25#标准化换电块，续航达400-600公里。神州租车将规模化采购巧克力换电车型，重点投放一线及新一线城市，时代电服将协同搭建电池健康监测平台。四方还将成立专项工作组，联合车企在车辆采购、金融保险、二手车管理等环节优化成本。宁德时代计划2025年自建1000座巧克力换电站，中期规划共建站点1万个，最终换电站规模将达到3万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标题：日产以4亿美元将印度厂股份出售给雷诺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于8月1日宣布，已完成向雷诺集团出售其在印度合资企业及汽车工厂51%股份的交易，交易金额为353亿卢比（约合4.04亿美元）。此次出售使RNAIPL成为雷诺集团的全资子公司，日产汽车在印度不再拥有自主车辆生产业务。位于印度泰米尔纳德邦金奈的RNAIPL工厂年产能为40万辆，未来将进行升级以适配CMF-B平台。雷诺集团计划将印度打造为其国际增长关键支柱，并任命Stéphane Deblaise为印度区首席执行官。日产汽车计划进行重组，到2027财年将在全球范围内关闭7家生产工厂。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标题：小马智行启动上海浦东自动驾驶出行服务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马智行于8月1日正式启动上海浦东自动驾驶出行服务，联合锦江出租在浦东金桥和花木地区推出面向公众常态化运营的Robotaxi服务。服务时间为每周一至周五早7:30至晚9:30，市民可通过“小马智行”手机App或小程序呼叫Robotaxi。服务覆盖浦东新区人民政府、啦啦宝都购物中心、世纪公园、浦东足球场地铁站等核心区域。小马智行已通过全球累计超5000万公里的自动驾驶路测，计划持续优化服务体验并扩大运营范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标题：博世推出全新SoC 推动ADAS应用发展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摘要：博世推出两款全新系统级芯片SX600和SX601，支持多种符合SAE L2+级自动驾驶标准的高级驾驶辅助功能，如自动紧急制动、自适应巡航控制、驾驶员盲区物体检测以及变道辅助，旨在推动ADAS应用发展。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标题：美国经济疲态显现 关税负面影响加剧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特朗普政府推行的关税政策负面影响显现，美国经济近期呈现多重疲弱信号，包括劳动力市场降温、消费需求疲软等问题。7月美国失业率环比升高0.1个百分点至4.2%，非农业部门新增就业岗位7.3万，低于市场预期。企业招聘率降至七个月以来的最低点，劳动者离职率跌至2%。经济学家指出，关税政策抑制了消费者支出，导致企业观望，经济活动受拖累。惠而浦、宝洁等企业直接受到关税冲击，苹果公司预计本季度将因关税遭受11亿美元损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标题：持续更新丨北京全市启动防汛一级应急响应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市于2025年8月4日13时升级发布暴雨红色预警信号，预计最强降雨集中在4日18时至5日05时。市防汛指挥部启动全市防汛一级应急响应，要求市民非必要不外出，企事业单位非必要不要求员工到岗上班，停止有组织的文旅活动和体育赛事，学校停止全部线下教学活动，在建工地停工，关闭所有景区、公园、林场，民宿和民俗户停业。重点危险区域和主要抢险救援道路将实施临时交通管制措施，必要时将采取地铁、公交停运措施。山区险村险户、滞留游客等受威胁人员需服从安排尽早转移。</w:t>
      </w:r>
    </w:p>
    <w:p>
      <w:pPr>
        <w:spacing w:after="0"/>
      </w:pPr>
      <w:r>
        <w:rPr>
          <w:rFonts w:ascii="微软雅黑" w:hAnsi="微软雅黑" w:eastAsia="微软雅黑"/>
          <w:b/>
          <w:color w:val="000000"/>
          <w:sz w:val="18"/>
        </w:rPr>
        <w:t>标题：2025年08月04日汽车相关企业股市情况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