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标题：农业强国建设步履铿锵（奋勇争先，决战决胜“十四五”）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新闻讲述了山东沂南县铜井镇竹泉村通过发展农家乐、民宿等产业，村民收入显著提升，人均年收入增长到4万元，展现了农业强国建设的成效。国家统计局数据显示，今年全国夏粮总产量达2994.8亿斤，实现稳产丰收。现代农业发展迅速，农作物耕种收综合机械化率超过75%，农业抗灾减灾能力大幅提升。云南昭通市镇雄县杉树乡细沙河村通过发展竹产业，脱贫户收入增加，脱贫地区基础设施和公共服务持续改善。农业科技创新方面，我国农业科技进步贡献率超63%，农业机器人等高科技产品在国内外农场应用。农业农村部表示将继续推进农业农村现代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标题：人力资源社会保障部启动创业资源对接服务季活动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力资源社会保障部于7月12日启动“源来好创业”资源对接服务季活动，活动从7月起至9月在全国范围内重点面向高校毕业生等青年创业者、返乡入乡创业人员及有资源对接需求的创业项目。活动旨在通过搭建平台、拓展渠道、集聚资源，激发创业活力，促进高质量创业。活动将围绕创业者在信息、场地、政策、资金、能力提升、经营管理、人才支持等方面的实际需求，提供包括创业信息对接、创业场地对接、创业政策对接、创业融资对接等服务。具体措施包括发布“四清单两名录”，开展创业载体开放观摩活动，加大创业政策宣讲解读力度，组织“政企银担”交流系列活动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标题：财政部下达农业生产防灾救灾资金1.97亿元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会同农业农村部于近日下达中央财政农业生产防灾救灾资金1.97亿元，支持湖北、湖南、广东、广西、重庆、贵州、云南等7省（自治区、直辖市）受灾地区应对洪涝、台风等灾害影响，开展农业生产救灾相关工作。资金重点用于农作物改种补种、灾损农业设施修复、农田疏渠排涝等救灾措施，以减少农业生产损失，助力秋粮丰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标题：经纬线·发展海洋经济大有可为、大有前途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日，习近平总书记主持召开中央财经委员会第六次会议强调，推进中国式现代化必须推动海洋经济高质量发展，走出一条具有中国特色的向海图强之路。发展海洋经济是一项功在当代、利在千秋的大事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标题：热评丨就业服务不断档 护航毕业生进职场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正值高校毕业生离校前找工作的关键冲刺期，“宏志助航计划”为有就业意愿但尚未落实毕业去向的毕业生建立了实名帮扶台账，并在他们离校前再精准推荐3至5个针对性强的岗位。国务院办公厅7月9日印发的《关于进一步加大稳就业政策支持力度的通知》强调离校后由人力资源社会保障部门对未就业的困难毕业生建立实名帮扶台账，提供“1131”就业服务。教育部实施的“宏志助航计划”已完成培训2025届毕业生10万人，举办“宏志助航”专场招聘活动1124场，提供岗位110余万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标题：多地“以雨为令”、“汛”速出击 全力以赴保通保畅保安全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摘要：多地采取‘以雨为令’、‘汛’速出击的措施，全力以赴保障交通畅通和人民安全。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标题：甘肃省提级调查褐石培心幼儿园幼儿血铅异常问题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甘肃省天水市麦积区褐石培心幼儿园发生部分幼儿血铅异常事件，8名食堂从业人员因涉嫌生产有毒、有害食品罪被刑事拘留，2名涉案人员被取保候审。7月12日，甘肃省成立省委省政府调查组，提级调查此事件，调查组由省委省政府主要负责同志为组长，多个省级部门及国家部委专家参与，国务院食安办派出工作组指导督办。调查处置结果将及时向社会公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标题：滚动更新丨美、布两油日内涨超2%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布两油日内涨超2%，分别报67.10美元/桶和69.52美元/桶。同时，现货黄金突破3360美元/盎司，日内涨1.07%。美股三大指数开盘集体下跌，道指跌0.54%，纳指跌0.32%，标普500指数跌0.43%。中概股涨跌互现，富途控股涨超1.5%，贝壳跌超2%。科技七巨头多数走低，谷歌跌超0.5%。欧洲主要股指集体下跌，德国DAX30指数收盘下跌0.89%，英国富时100指数跌0.39%，法国CAC40指数跌0.92%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标题：特朗普称对墨西哥、欧盟征收30%关税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社交媒体平台“真实社交”上发布致墨西哥和欧盟的信件，宣布自2025年8月1日起，美国将对来自墨西哥和欧盟的输美产品征收30%的关税。特朗普表示，如果墨西哥在打击贩毒集团、阻止芬太尼流入方面取得实质性成效，或欧盟愿意向美国开放贸易市场、取消关税、非关税政策及其他贸易壁垒，美国或将考虑对关税政策作出相应调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标题：外交部发言人就菲律宾发表关于“南海仲裁案裁决”出台9年声明答记者问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就菲律宾发表关于“南海仲裁案裁决”出台9年声明答记者问，重申中方立场，称该“裁决”为非法无效的废纸，中国不接受、不承认。中方指出“南海仲裁案”违反了国际法基本原则、《联合国海洋法公约》及南海的基本事实，强调中国致力于通过谈判和平解决争议，并推动“南海行为准则”的达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标题：石破茂“喊话”特朗普：依赖美国不等于言听计从！日本不能让人小瞧了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摘要：日本首相石破茂在7月10日的一档电视节目中表示，日本在安全保障和能源等领域需要摆脱对美国的依赖，追求独立自主。他强调，依赖美国不等于言听计从，日本不应被小瞧。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汽车行业的多个动态，包括宝马集团H1全球汽车总销量、广汽与华为深化合作、恒大汽车南沙区土地将被收回、比亚迪泰国工厂投产周年、中国车企加速布局欧洲市场等。此外，还提到了智能辅助驾驶大会、汽车芯片产业大会等行业活动，以及蔚能与宁德时代达成战略合作、哈啰“造父”入局Robotaxi等企业合作与创新动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标题：宝马集团H1全球汽车总销量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宝马集团公布2024年第二季度全球汽车总销量为621,271辆，同比微增0.4%；上半年全球汽车总销量同比微降0.5%至1,207,388辆，但电气化车型销量同比大增18.5%至318,949辆，其中纯电动车型销量同比大涨15.7%至220,540辆。宝马品牌上半年全球交付量达1,070,814辆（-2.3%），除中国市场外全球其他区域均实现增长。宝马M GmbH上半年全球销量同比增长6.5%，首次突破10万辆大关。MINI品牌上半年全球销量达133,778辆，同比大幅增长17.3%，其中纯电动车型成为增长主要驱动力。劳斯莱斯品牌上半年全球总销量同比微降0.8%至2,796辆。宝马集团董事会成员高乐表示，集团已从电动领域的先行者发展成为纯电动汽车市场的领军企业。宝马集团确认其今年第二季度及全年的汽车利润率维持在5%至7%之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标题：中高阶智能驾驶拐点已到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地平线总裁陈黎明在2025中国汽车论坛上表示，中高阶智能驾驶迎来了拐点，预计将迎来快速增长。智能驾驶是国家智能网联新能源汽车发展的重要部分，政府工作报告和工信部对此有明确规划和行动方向。行业推动下，智能驾驶技术从高端车逐渐普及到15万以下车型，主机厂的智驾平权进一步推动了技术的普及。中国终端客户在选择电动车和高端车时，智能化成为重要考虑因素。地平线与大众汽车集团在高阶智能驾驶领域的合作已取得进展，合资公司酷睿程已有超过500名智驾工程师，基于地平线征程6打造的L2+级别智能驾驶方案将于2026年面市。地平线HSD搭载征程6P，提供极致拟人体验和沉浸式HMI。</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标题：蔚能与宁德时代达成战略合作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11日，武汉蔚能电池资产有限公司与宁德时代新能源科技股份有限公司签署战略合作协议，双方将在资本、技术、业务模式等多维度深化合作，涵盖股权投资、动力电池租用服务运营及用户服务、换电网络共建共享、动力电池资源循环回收、新能源汽车电池应用技术合作等多个领域。蔚能运营电池资产规模已突破27GWh，服务用户超35万人。宁德时代计划2025年自建1000座巧克力换电站，并进军港澳，中期规划共建站点1万个，最终换电站规模将达到3万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标题：华为智能驾驶规划曝光，加速追赶特斯拉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华为智能驾驶解决方案产品线总裁李文广在2025中国汽车论坛上详细阐述了华为在智能辅助驾驶领域的规划。华为计划今年聚焦于L3的试点商用和L4的测试工作，明年推进L3的规模商用，2027年实现L4的规模商用，2028年达成无人干线物流目标。李文广表示，若华为能在2027年实现目标，相较于特斯拉已落后一年，体现了华为的紧迫感和全球智能辅助驾驶市场竞争的激烈程度。</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标题：特朗普关税风云第二季下，如何研判全球贸易中的逆风｜全球贸易观察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2025年上半年全球贸易强劲增长，但下半年面临阻力，不确定性增大。WTO全球货物贸易景气指数从3月的102.8升至103.5，但新出口订单指数仅为97.9，进入收缩区间。UNCTAD报告显示，今年上半年全球贸易预计增长3000亿美元，但受美国贸易政策不确定性及全球地缘政治紧张影响，下半年阻力增大。世行预计2025年全球贸易增速将从2024年的3.4%放慢至1.8%左右。WTO监测数据显示，2024年10月至2025年5月期间，受新关税影响的全球商品贸易额估计为27327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标题：鲁比奥的首次亚洲行：关税“敲诈”让美政策乏力、困境凸显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国务卿鲁比奥在首次亚洲行期间，试图在特朗普政府高关税政策的背景下重塑与亚洲国家关系。此行正值美国宣布对多个亚洲国家及盟友加征高额关税，包括日本、韩国、马来西亚等将被征收25%的关税，印度尼西亚、孟加拉国、泰国和柬埔寨分别将被征收32%、35%到36%不等的关税，老挝和缅甸的关税则高达40%。鲁比奥的访问旨在推动美国重新聚焦“印太地区”，但特朗普的关税政策成为了他施展外交手腕的障碍。东盟各国外长对全球贸易紧张局势和不确定性加剧表示担忧，认为单边关税“适得其反，可能加剧全球经济分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标题：推荐特朗普称对墨西哥、欧盟征收30%关税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在社交媒体平台“真实社交”上宣布，自2025年8月1日起，美国将对来自墨西哥和欧盟的输美产品征收30%的关税。特朗普表示，如果墨西哥在打击贩毒集团、阻止芬太尼流入方面取得实质性成效，或欧盟愿意向美国开放贸易市场、取消关税、非关税政策及其他贸易壁垒，美国或将考虑对关税政策作出相应调整。此外，特朗普还表示，其他尚未收到关税信的贸易伙伴可能面临15%至20%的全面关税。</w:t>
      </w:r>
    </w:p>
    <w:p>
      <w:pPr>
        <w:spacing w:after="0"/>
      </w:pPr>
      <w:r>
        <w:rPr>
          <w:rFonts w:ascii="微软雅黑" w:hAnsi="微软雅黑" w:eastAsia="微软雅黑"/>
          <w:b/>
          <w:color w:val="000000"/>
          <w:sz w:val="18"/>
        </w:rPr>
        <w:t>标题：2025年07月13日汽车相关企业股市情况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