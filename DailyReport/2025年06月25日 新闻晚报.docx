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2025年06月25日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标题：国家发改委紧急安排2亿元支持贵粤湘灾后应急恢复</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摘要：国家发展改革委于6月25日紧急安排中央预算内投资1亿元支持贵州灾区基础设施和公共服务设施灾后应急恢复，并追加1亿元支持广东、湖南的灾后应急恢复工作，以推动尽快恢复正常生产生活秩序。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标题：超10个省份生育津贴直接发放至个人全覆盖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保局宣布，全国12个省份和新疆生产建设兵团已实现生育津贴直接发放至个人全覆盖，包括山西、内蒙古、黑龙江、上海、福建、山东、湖北、海南、重庆、甘肃、青海、宁夏等。云南计划于7月底前实现全省覆盖。此举旨在让符合条件的参保女职工更便捷、快速地享受生育津贴。此外，国家卫健委、国家医保局等17部门联合发布指导意见，要求为领取失业保险金人员缴纳职工基本医疗保险费（含生育保险费），保障其生育权益，全国绝大多数省份已实现失业保险基金代缴生育保险费。国家医保局将继续优化生育津贴发放流程，助力构建生育友好型社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标题：中国人民银行开展3000亿元MLF操作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6月25日开展3000亿元中期借贷便利（MLF）操作，期限1年，净投放1180亿元，连续第四个月加量续做。6月还通过两次买断式逆回购操作实现2000亿元净投放，中期流动性净投放总额达3180亿元。此举旨在保持银行体系流动性充裕，平抑资金面波动、稳定市场预期，强化逆周期调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标题：以旧换新加力扩围成效亮眼（新视窗·感受消费新动能新活力）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以来，消费品以旧换新政策在全国范围内加力扩围，国家发展改革委、财政部、商务部等部门出台系列政策文件，推动汽车、家电、家装厨卫等领域的以旧换新活动。各地区如河北、贵州、辽宁等省份因地制宜细化实施方案，政策取得显著成效。河北省电动自行车以旧换新活动带动新车销售34.73亿元，贵州省家装厨卫“焕新”活动累计鼓励换新5.05万件，辽宁省汽车以旧换新活动新能源汽车销售量增长39%。这些活动不仅促进了消费，还推动了资源循环利用和产业绿色低碳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标题：推荐A股三大股指放量上攻，沪指创年内新高：大金融领涨，两市成交1.6万亿元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A股三大股指6月25日放量上攻，沪指创年内新高，大金融领涨，两市成交1.6万亿元。具体来看，上证综指涨1.04%，报3455.97点；科创50指数涨1.73%，报995.61点；深证成指涨1.72%，报10393.72点；创业板指涨3.11%，报2128.39点。两市及北交所共3887家上涨，1305家下跌，平盘有225家。大金融板块表现强劲，非银金融领涨，银行股创历史新高，国防军工掀起涨停潮。石油石化、煤炭、交通运输板块表现不佳。专家预计A股市场有望呈现逐步向上的走势。</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标题：“史上最难听证会”：鲍威尔重申不急于降息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主席鲍威尔在美国众议院金融服务委员会作证时表示，当前利率水平足以限制经济活动，在通胀回落趋势更加明确前，不宜贸然调整货币政策。他强调，美联储将继续密切关注经济数据，在进一步确认通胀持续放缓前维持政策不变。鲍威尔还提到，美国经济增长虽有所放缓，但整体仍保持韧性，劳动力市场接近最大就业水平。他指出，通胀已较高点明显回落，但仍高于美联储设定的2%目标区间，尚不具备明确降息条件。鲍威尔拒绝就近期其他联储官员“最快7月降息”的表态发表评论，并强调“有很多可行的路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标题：美股三大指数齐涨逾1%，中国金龙指数涨超3%，国际油价重挫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齐涨逾1%，中国金龙指数涨超3%，国际油价重挫。中东局势缓和及鲍威尔在国会听证中重申“观望”政策立场提振市场信心，美股周二继续上涨，三大指数日内涨幅均超过1%。纳指100指数收盘创历史新高，鲍威尔重申政策观望立场，美油、布油均下跌超6%。科技股领涨大盘，博通股价创下历史新高，带动纳斯达克100指数收盘刷新纪录。中概股走强，纳斯达克中国金龙指数上涨3.31%，创下5月13日以来最大单日涨幅。国际原油期货价格大幅回落，WTI原油期货收跌6.04%，布伦特原油期货跌6.17%，创3月以来最大单日跌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标题：从绿色建筑到城市更新，法国企业在中国城市化进程中寻找新机遇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法国雅柯钛浦集团与法国夏邦杰建筑事务所在中国上海达成战略合作，雅柯钛浦中国子公司将对夏邦杰建筑设计咨询（上海）有限公司进行股权投资，预计于2025年年中完成交易。双方旨在通过创新应对中国快速城市化与生态转型的挑战，并探索可持续的城市发展。雅柯钛浦集团计划到2032年所有业务领域项目达到绿色建筑标准。夏邦杰建筑师事务所自1984年入华以来，参与了上海多个地标建设，并致力于通过创意激活历史遗产与工业遗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标题：美媒：特朗普政府寻求本月底前与哈佛达成协议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正加快推进与哈佛大学的谈判，力求本月底前达成协议，希望该协议能成为其他高校改革的“蓝图”。哈佛大学表示不会妥协，并已对政府提起两项诉讼。特朗普政府与哈佛大学之间的冲突包括指责哈佛纵容“反犹主义”和削减研究资金，哈佛则指责政府试图破坏学校的独立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标题：伊朗议会通过暂停与国际原子能机构合作的法案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摘要：伊朗议会于2025年6月25日通过法案，决定暂停与国际原子能机构的合作。</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标题：活力中国调研行丨“软”环境+“硬”政策，北京打造自动驾驶“样板间”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北京通过‘软’环境和‘硬’政策，打造自动驾驶‘样板间’，成为全国及全球首个高级别自动驾驶示范区。自动驾驶技术已应用于无人快递车、无人清扫车等多个场景，累计测试里程突破3800万公里，占全国总测试里程的四分之一以上。北京还实施了《北京市自动驾驶汽车条例》，支持自动驾驶汽车用于个人乘用车出行，并聚集了35家自动驾驶测试车企和120余家产业链上下游企业。政策、人才、研发、资金等要素齐备，推动北京智能网联新能源汽车产业迈向高质量发展新阶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标题：广州：L2以上新车占比超90%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州市人民政府办公厅近日印发《广州市推动智能网联新能源汽车产业发展三年行动计划》，目标到2027年，全市汽车产业转型升级初见成效，智能网联新能源汽车规模不断壮大，力争实现培育2—3家新能源汽车年产量超50万辆的汽车企业，整车与零部件产值比达1:0.6，L2（含）以上级别智能网联汽车新车占比超90%。《计划》提出对新量产上市的新能源（含混合动力）乘用车、商用车车型给予奖励，最高不超过1亿元；对整车企业新建新能源汽车生产线量产后3年内整车产量累计达到10万辆以上的，每年给予不超过5亿元奖励。同时，《计划》支持自动驾驶汽车规模化生产，对车辆应用数量达到1000辆以上并符合相关条件的自动驾驶车型，给予不超过5000万元奖励。此外，《计划》还鼓励培育壮大核心部件，支持新型动力电池、自动驾驶套件、智能座舱等汽车核心零部件新生产线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标题：大众ID.3与ID.4改款计划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摘要：大众ID.3与ID.4改款计划及相关策略于2025-06-25 13:24:23发布，涉及全球及中国汽车销量预测、中国汽车产能、智能驾驶及智能座舱市场数据。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标题：丰田2024财年财报发布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发布2024财年财报，净利润达4.77万亿日元（约2340亿人民币），成为全球净利润最高的车企。然而，在华业绩显示，全资/控股子公司营业利润为1827亿日元，同比下降6.6%；合资公司权益法收益为1069亿日元，同比下降60.3%。利润下滑主要由于新能源渗透率差异导致的市场结构错配及认知错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标题：Uber和Waymo无人网约车服务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摘要：优步科技公司（Uber Technologies Inc.）于当地时间6月24日在美国亚特兰大推出Waymo无人驾驶网约车服务，服务区域涵盖市中心、巴克赫斯特以及卡普利特维尤等地，未来还将继续扩大服务范围。Uber表示，乘客可以在Uber应用程序里设置偏好以增加乘坐自动驾驶汽车的可能性，并始终可以选择接受无人驾驶服务或切换到有人驾驶的车辆。Uber与Waymo的合作始于2023年，在凤凰城提供乘车和配送服务，目前奥斯汀的乘客对自动驾驶服务非常满意，平均评分达到四星半。Uber预计未来几年内在奥斯汀和亚特兰大部署的自动驾驶车辆将达到数百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 日产预计第一季度亏损13.8亿美元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摘要：日产汽车上一财年净亏损45亿美元，预计第一季度将亏损2,000亿日元（合13.8亿美元）。此外，新闻还涉及多家汽车公司的召回事件、电动汽车的发展计划、自动驾驶服务的推出以及汽车行业的其他动态。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标题：大陆集团因关税下调2025财年利润率目标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国汽车零部件供应商大陆集团因美国总统特朗普的关税政策导致成本上升，决定下调其2025全年盈利预期。2025财年的销售额预计在195亿欧元至210亿欧元之间，调整后的息税前利润率在10.0%至11.0%之间。轮胎部门和康迪泰克部门的销售额和利润率预期也有所下调。大陆集团正推进业务拆分计划，包括将汽车零部件部门Aumovio在德国法兰克福上市，并计划明年出售康迪泰克部门。Aumovio的目标是将销售额提升至240亿欧元以上，利润率提升到6%至8%之间。大陆集团还计划通过销售高性能轮胎来扩大业务，重点发展亚洲和北美市场，并退出前景不佳的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标题：奇瑞出口，是怎么起来的？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奇瑞汽车自2001年开始出口，24年后出口销量即将突破500万辆，成为中国首家出口超过500万辆规模的乘用车企业。奇瑞出口量从2015年的8.7万辆增至2024年的114.5万辆，年复合增长率达32.8%，远高于同期中国汽车出口23.1%的复合增长率。2020年后，全球变局如新冠疫情和俄乌冲突为中国品牌创造了机遇，奇瑞在俄罗斯等市场表现突出。奇瑞通过多品牌战略、本地化投资和技术实力支撑其出口增长。目前，奇瑞海外用户已达470万，出口覆盖110多个国家和地区。尽管传统燃油车仍是出口主力，新能源车出口也呈现强劲增长势头。出口业务成为奇瑞扭亏为盈、实现规模利润的关键变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标题：全球汽车零部件百强榜：中国军团新突破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摘要：《美国汽车新闻》Automotive News发布了“2025全球汽车零部件配套供应商百强榜”，中国共有15家企业上榜，包括宁德时代、延锋等，其中宁德时代保持在前五的位置。中国企业上榜数量从2020年的7家增加到2025年的15家，显示出中国零部件企业的业务扩张与进步。特别是德赛西威和宁波拓普的销售额涨幅分别高达25%和33%。中国汽车产业2024年产销总量连续16年稳居全球第一，产销量再创新高。尽管中国企业在榜单中取得进步，但与国际巨头相比，中国缺乏综合实力强大的顶级供应商，且大部分中国企业排名位于50名之后。</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标题：观察｜十二日战争结局悬而未决，美国中东战略混乱暴露无遗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宣布以色列和伊朗达成停火协议，停火协议于2025年6月24日7时（北京时间12时）生效。这场持续12天的军事对抗涉及导弹、无人机与核设施打击，美国对伊朗境内的3处核设施进行了军事打击。伊朗总统佩泽希齐扬表示战争结束，并要求各机构投入重建工作。国际原子能机构评估认为伊朗的核研究堆和动力反应堆未受到攻击，但福尔道核设施和纳坦兹核设施受到不同程度损害。伊朗准备重返谈判桌，但要求以色列不违反停火协议。分析指出，特朗普通过冲突积累了政治资本和中东事务筹码，但停火协议的长期效果和伊朗核计划的未来仍存在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标题：伊朗总统：12天战争结束，重建工作开启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总统佩泽希齐扬24日在致伊朗人民的公开信中宣布，持续12天的以伊战争结束，并要求各机构投入重建工作。他表示，以色列的阴谋失败，伊朗核设施未受破坏，而以色列重要设施遭受重创。佩泽希齐扬还表示，伊朗准备在国际框架内解决与美国之间的问题，并寻求加强地区团结与和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标题：美初期情报评估：未摧毁伊朗核设施核心部件，仅能推迟核计划数月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初期情报评估显示，美国对伊朗的打击并未摧毁其核设施核心部件，仅能推迟伊朗核计划数月。白宫新闻发言人莱维特否认此评估报告，称其错误且意在贬低特朗普总统。特朗普此前宣布美军成功打击伊朗3处核设施，目标是摧毁伊朗核能力。然而，美国国防部早期情报评估报告指出，军事打击未摧毁伊朗核计划核心部件，可能仅使其核计划推迟数月。美国副总统万斯表示，轰炸目标是消除伊朗的铀提纯能力。前联合国核武器检查员大卫·奥尔布赖特指出，仍有未处理的伊朗离心机问题。伊朗方面表示无意与美国讨论浓缩铀库存及其销毁问题。</w:t>
      </w:r>
    </w:p>
    <w:p>
      <w:pPr>
        <w:spacing w:after="0"/>
      </w:pPr>
      <w:r>
        <w:rPr>
          <w:rFonts w:ascii="微软雅黑" w:hAnsi="微软雅黑" w:eastAsia="微软雅黑"/>
          <w:b/>
          <w:color w:val="000000"/>
          <w:sz w:val="18"/>
        </w:rPr>
        <w:t>标题：2025年06月25日汽车相关企业股市情况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