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2025年05月01日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标题：农业农村部：必须确保直供学校农产品100%合格</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农业农村部在云南昆明召开直供学校农产品质量安全监管工作座谈会，要求确保直供学校农产品100%合格。会议强调从生产源头确保农产品质量安全，特别是直供学校农产品，实施全覆盖培训、巡查指导、抽检把关等措施。过去一年建立了监管工作机制，摸清了直供主体底数，工作取得阶段性进展。会议要求对风险隐患大的生产主体及时通报教育部门，不作为直供主体，更新直供主体名录，每周至少巡查一次直供基地，批批速测直供产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标题：海南自贸港“零关税”进口药品、医疗器械政策享惠货值突破6000万元</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海南自由贸易港“零关税”进口药品、医疗器械政策自2024年12月25日在博鳌乐城国际医疗旅游先行区落地实施以来，已有10家医院通过政策享惠主体审核。海口海关共监管“零关税”进口药品、医疗器械申报总货值6023.9万元人民币，减免税款818.7万元人民币。该政策降低了医院的运营成本和患者的就医成本，提升了先行区的核心竞争力和吸引力。海口海关积极开展政策落地前的调研工作，搭建关企沟通联络机制，指导意向企业开展前期备案工作，为政策有序实施做好准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标题：国家卫健委对近日肖某引发舆情问题开展调查</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卫生健康委新闻发言人表示，近日关注到中日友好医院胸外科肖某被举报所引发的相关舆情。国家卫健委已成立调查组，坚持实事求是、客观公正原则，联合有关方面对事件涉及的肖某、董某及有关机构等进行认真调查核查，对发现的违法违规问题将依法依纪严肃处理。</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标题：关于“十五五”，在上海召开的这场座谈会释放最新信号</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共中央总书记、国家主席、中央军委主席习近平30日上午在上海主持召开部分省区市‘十五五’时期经济社会发展座谈会并发表重要讲话。他强调，要在加紧落实‘十四五’规划目标任务的同时，适应形势变化，把握战略重点，科学谋划好‘十五五’时期经济社会发展。会议前瞻性把握国际形势发展变化对我国的影响，强调坚定不移办好自己的事，扩大高水平对外开放，多措并举稳就业、稳企业、稳市场、稳预期，加快构建新发展格局，全面推动高质量发展。同时，把因地制宜发展新质生产力摆在更加突出的战略位置，以科技创新为引领、以实体经济为根基，加快建设现代化产业体系。此外，会议还强调稳步推动共同富裕，坚持在发展中保障和改善民生，研究推出一批均衡性可及性强的民生政策举措。</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标题：按兵不动！日本央行全票通过，下调经济前景评估，美元对日元短线拉升</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日本央行全票通过维持关键利率在0.5%不变的决定，符合市场预期，同时下调了经济和通胀前景评估。美元对日元短线拉升20余点，突破143.4关口。日本央行表示，如果经济和物价走势符合预期，将继续加息，但特朗普关税政策将令加息进程复杂化。</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标题：下滑0.3%！美国一季度经济增速萎缩，美股涨跌互现，道指四月累跌3.68%</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一季度经济增速萎缩0.3%，进口激增拖累GDP增速，造成近5个百分点的下滑，为自1947年以来净出口对美国GDP的最大季度拖累。美股涨跌互现，道指四月累跌3.68%。特朗普将经济下滑归咎于拜登政府，而部分经济学家认为进口激增与经济疲弱程度被夸大。微软和Meta盘后因季报强于预期而大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标题：韩国代总统、国务总理韩德洙宣布辞职</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韩国代总统、国务总理韩德洙宣布辞职，并计划在5月2日正式宣布角逐第21届总统。韩德洙方面已在首尔市汝矣岛租赁办公室，为其组织竞选班子。根据韩国四家民调机构5月1日联合发布的大选热门人选支持率民调结果，共同民主党总统候选人李在明以42%的支持率居首，韩德洙为13%。</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标题：推荐韩国法院将重审李在明案，韩德洙入局能否为大选带来变数？</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韩国大法院于2025年5月1日决定将韩国最大在野党共同民主党前党首、总统候选人李在明涉嫌违反《公职选举法》一案发回二审法院重新审理。此决定可能影响即将于6月3日举行的韩国总统大选。李在明目前支持率领先，但面临多项法律挑战。同时，韩国代总统韩德洙宣布辞职并可能参选，为选举增添变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标题：亚马逊拟为商品标注“关税成本”引白宫不满，特朗普：问题已解决</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摘要：4月29日，美媒曝出亚马逊计划在商品价格中标注“关税成本”，引发白宫强烈反应。特朗普与亚马逊创始人贝索斯通话后暗示问题已解决。</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标题：特朗普关税重压，在华美企能否置身事外？</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当地时间4月2日，特朗普政府宣布全面升级对华关税政策，新征税率达34%，与此前已实施的20%关税叠加后，部分行业综合税率飙升至54%。同日，美方还进一步扩大征税范围，对进口汽车及核心零部件统一征收25%关税。中方于4月4日宣布对美国输华商品同步加征34%关税。此轮政策交锋将深度重构跨国供应链体系，尤其对在华运营的美国企业构成严峻挑战。以特斯拉为例，尽管其上海超级工厂本土化率已达95%，但核心环节仍依赖全球化供应网络。</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标题：特斯拉董事会：有关报道不实，董事会仍然对马斯克充满信心</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斯拉董事会否认有关寻找新任首席执行官的报道不实，并表示对埃隆·马斯克继续领导公司充满信心。特斯拉董事长罗宾·丹霍姆通过官方媒体账号澄清，称报道发布前已向媒体传达这一观点。此前有报道称，由于特斯拉股价下跌及投资者对马斯克过多关注白宫事务的不满，董事会开始寻找继任者。马斯克已表示将从5月开始减少管理政府效率部的时间，更多投入特斯拉。特斯拉第一季度营收同比下降9%，汽车业务收入同比下降20%，净利润同比暴跌71%。</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标题：丰田：将研发决策权移转至中国本土</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摘要：丰田汽车宣布将研发决策权从日本本土转移至中国本土，设立由中国人担任车辆开发负责人的“中国首席工程师（RCE）制度”，并构建“ONE R&amp;D研发体制”，以更好地把握中国市场环境和消费者需求。2025年上海车展期间，丰田展示了由中国工程师主导研发的BEV产品，包括全球首发的铂智7。丰田中国总经理李晖表示，将以中国智慧定义产品，以中国速度推动创新，让中国市场驱动丰田全球进化。</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标题：宁德时代下月拟启动香港上市程序</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电池制造巨头宁德时代计划下月启动在香港的上市程序，预计将成为近4年来香港规模最大的股票发行。相关建逢过程预计在5月12日开始的那一周启动，可能筹集至少50亿美元（约363.71亿元人民币）。部分募集资金将用于在匈牙利建设一座价值73亿欧元（约60472亿元人民币）的电池工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标题：4月重磅合资合作一览：大众地平线深化合作</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4月，车企合资合作迎来新高潮，包括上汽与华为合作的“尚界”项目落户临港新片区、江汽集团与华为数字能源签署深化战略合作协议、广汽集团与宁德时代签署全面战略合作协议、上海市与丰田汽车公司签署战略合作协议、长安汽车与腾讯深化智能化合作协议、长城汽车与宇树科技签署战略合作协议、地平线与大众汽车集团深化合作。这些合作涉及新能源汽车、智能驾驶、机器人技术等领域，旨在推动技术创新和产业升级。</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标题：5月新规来了！事关婚姻登记、住宅、“霸王条款”等</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摘要：民营经济促进法将于5月20日起施行；司法解释规制“卷款跑路”、“霸王条款”、收款不退等问题；新版住宅国家标准推动建设安全、舒适、绿色、智慧的“好房子”。</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标题：证监会副主席王建军被查</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4月30日，中央纪委国家监委网站发布消息，中国证券监督管理委员会党委委员、副主席王建军涉嫌严重违纪违法，目前正接受中央纪委国家监委纪律审查和监察调查。王建军长期在证监会系统工作，曾任中国证监会市场监管部主任等职，2021年10月被任命为证监会副主席。今年中央纪委国家监委网站公开通报审查调查的中管干部已有18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标题：美国第一季度经济环比萎缩0.3%</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摘要：美国商务部4月30日公布最新数据显示，2025年第一季度美国国内生产总值（GDP）环比按年率计算萎缩0.3%。2024年第四季度，美国GDP环比按年率计算增长2.4%。</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标题：国家卫健委对近日中日友好医院肖某引发舆情问题开展调查</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摘要：国家卫生健康委新闻发言人表示，近日关注到中日友好医院胸外科肖某被举报所引发的相关舆情，已成立调查组，联合有关方面对事件涉及的肖某、董某等进行调查核查。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标题：【国际】特朗普签署行政令放松汽车关税政策</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总统特朗普签署行政命令，缓解汽车关税影响，进口汽车将免于被征收铝和钢材料的单独关税，以避免重叠关税的累积效应。美国商务部调整原定于5月3日生效的对汽车零部件征收的25%关税，允许车企申请最多相当于车辆价值3.75%的关税抵扣，该抵扣将在一年后下调至2.5%，随后取消。此外，新闻还涉及多家汽车企业的动态，包括奇瑞与大众集团的潜在合作、沃尔沃汽车的财务表现及成本削减计划、通用汽车的营收增长及召回事件、保时捷美国经销商的新车交付暂停、法拉利推出新款混合动力车型、特斯拉扩大电动Semi半挂卡车生产、LG集团在印尼的电池工厂追加投资、丰田与Waymo的自动驾驶技术合作、梅赛德斯奔驰与Luminar的激光雷达传感器开发协议，以及法雷奥的销售额预测和墨西哥产品符合《美墨加贸易协定》的情况。</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标题：丰田：将研发决策权移转至中国本土</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摘要：丰田汽车宣布将研发决策权从日本本土转移至中国本土，设立由中国人担任车辆开发负责人的“中国首席工程师（RCE）制度”，并构建“ONE R&amp;D研发体制”，以更好地把握中国市场环境和消费者需求。2025年上海车展期间，丰田展示了由中国工程师主导研发的BEV产品，包括全球首发的铂智7。丰田中国总经理李晖表示，这将有助于丰田以中国智慧定义产品，以中国速度推动创新。</w:t>
      </w:r>
    </w:p>
    <w:p>
      <w:pPr>
        <w:spacing w:after="0"/>
      </w:pPr>
      <w:r>
        <w:rPr>
          <w:rFonts w:ascii="微软雅黑" w:hAnsi="微软雅黑" w:eastAsia="微软雅黑"/>
          <w:b/>
          <w:color w:val="000000"/>
          <w:sz w:val="18"/>
        </w:rPr>
        <w:t>标题：2025年05月01日汽车相关企业股市情况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2025年05月01日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