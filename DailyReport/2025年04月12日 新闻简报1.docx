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2025年04月12日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标题：习近平总书记关切事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摘要：由于访问出错，无法获取具体新闻内容，因此无法提供详细的新闻总结。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标题：消费提质扩容 内需市场澎湃新潮涌动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以来，中国经济回升，消费市场活跃，消费潜力释放。3月CPI同比下降0.1%，核心CPI上涨0.5%。中国通过系统化措施促进消费，包括稳股市、楼市和研究育儿补贴。江苏建湖九龙口旅游区创新信用消费模式，福建支持品牌首发经济。多地涌现新经济现象，推动国内需求扩大。3月零售业景气指数为50.2%，4月升至50.5%。中国市场潜力巨大，发展机遇丰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标题：9城市纳入服务业扩大开放综合试点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发布《加快推进服务业扩大开放综合试点工作方案》的批复，将大连、宁波、厦门、青岛、深圳、合肥、福州、西安、苏州9个城市纳入试点。方案旨在深化改革，推进现代化经济体系建设，赋予试点新内容和任务。试点将对接国际高标准经贸规则，探索改革创新，扩大自主开放，积累可复制经验，促进服务业高质量发展。各试点地区需加强组织领导，完善管理体制，优化工作机制，推动任务落实，为全国服务业开放创新发展发挥引领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标题：国务院关税税则委员会：对原产于美国的进口商品加征关税税率提高至125%</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关税税则委员会宣布，自2025年4月12日起，对原产于美国的进口商品加征关税税率从84%提高至125%。此举是对美国政府4月10日宣布对中国商品征收125%关税的回应。中方认为美方的关税措施严重违反国际经贸规则，并表示如果美方继续加征关税，中方将坚决反制。中方强调，美方的关税政策没有经济意义，并将成为世界经济史上的笑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标题：坚定维护市场稳定！本周已有48家央企出手增持回购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据国务院国资委统计，自4月7日以来，已有48家中央企业宣布增持回购。中国国新和中国诚通共增持资金1800亿元，显示国有资本对经济长期向好的信心。专家指出，这传递出维护市场稳定和提升投资者价值的信号。央企研发投入连续三年突破万亿元，创新成果不断涌现，为长期市值管理奠定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标题：我国首个血友病B基因治疗药物获批上市，来自上海的它为何值得期待？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首个血友病B基因治疗药物信玖凝®由上海信致医药科技有限公司研发，已获批上市，标志着基因治疗行业的新里程碑。该药物为中重度血友病B患者提供了新的治疗方案，减少了终生频繁注射的需求。信玖凝®采用工程化改造的重组腺相关病毒载体，具有高安全性和低免疫原性。信念医药计划通过与武田中国合作，加速该疗法的商业化进程，并推进海外市场。上海市政府的支持和生物医药产业的创新生态为该药物的成功上市提供了保障。未来，上海将继续推动基因治疗等领域的研发和应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标题：推荐应急管理部针对湖北湖南等13个省份启动强对流天气预警响应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应急管理部于2025年4月11日针对湖北、湖南等13个省份启动强对流天气预警响应。国家防灾减灾救灾委员会副主任、应急管理部部长王祥喜部署防范应对工作，强调与气象、林草等部门的合作。重点省份和相关部门加强风险预警、隐患排查和救援准备。国家森防指办公室将森林草原火灾应急响应提升至三级。各地需加强建筑施工、交通运输、学校安全等领域的风险防范。应急管理部指导国家综合性消防救援队伍保持高度戒备。</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标题：习近平会见西班牙首相桑切斯</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11日，习近平在北京会见西班牙首相桑切斯，强调中西关系的重要性，并愿深化全面战略伙伴关系。习近平指出，中西双方应在政治、经济、科技等领域加强合作，推动中欧关系发展。桑切斯表示，西班牙重视对华关系，愿深化贸易、投资等领域合作。双方还就乌克兰危机等国际问题交换意见。习近平强调中国支持多边主义和开放合作，反对单边主义和贸易战。桑切斯表示，西班牙支持欧中关系稳定发展，反对单边加征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标题：滚动更新丨现货黄金突破3240美元；10年期美债收益率站上4.5%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现货黄金价格突破3240美元/盎司，创历史新高，日内涨幅超过2%。10年期美国国债收益率升至4.5%，为2月中旬以来首次。现货白银价格也上涨超过3%，达到32美元/盎司。美国4月密歇根大学消费者信心指数初值为50.8，低于预期的54.5。美国3月PPI同比增长2.7%，低于前值的3.2%。美股三大指数开盘集体低开，但随后转涨。热门中概股普遍上涨，小鹏汽车涨逾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标题：冯德莱恩透露更多美欧谈判细节，若谈判失败将对美科技巨头征税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主席冯德莱恩表示，若与特朗普政府的谈判失败，欧盟将对美国科技巨头征税。欧盟计划在特朗普政府暂停征收额外关税的90天内达成协议，否则将采取报复性措施，包括使用欧盟反胁迫工具。冯德莱恩指出，特朗普的贸易政策已导致全球贸易关系的重大转折，且对全球经济产生负面影响。欧盟可能对美欧之间的服务贸易征税，并考虑对出口到美国的废金属征税。美国与欧盟的货物贸易逆差为1558亿欧元，而服务贸易顺差为1040亿欧元。冯德莱恩强调，特朗普的政策已重塑全球贸易关系，促使欧盟与其他国家加强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标题：从中美造船多维度对比，看美301调查结论的荒谬｜专家热评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依据301条款对中国造船业发起调查，指控中国通过不公平竞争形成优势。文章通过中美造船业的成本、效率、技术创新等多维度对比，指出美国造船业竞争力衰退的根本原因在于自身产业链空心化和技术工人短缺等问题。中国造船业在成本、建造效率、技术创新和规模效应等方面具有显著优势。美国的单边制裁措施无法实现打压中国造船业的目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标题：美方对华关税升至145%，外交部再次强调：面对美国的霸凌霸道，妥协退让没有出路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对中国输美产品的关税提高至145%，对此，中国外交部发言人林剑表示，面对美国的霸凌行为，妥协退让没有出路。中美之间是否就关税问题展开谈判尚不明确，中国外交部称美方没有表现出认真对话的意愿。中方坚决反对美国的关税政策，并表示将采取反制措施。中国对美所有商品加征125%关税，以回应美国的关税政策。中美贸易战引发广泛关注，双方利益受损的可能性引发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标题：观察｜美元美债齐跌：“对等关税”或加速全球去美元化进程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的对等关税政策导致美元和美债价格齐跌，引发市场对美元资产的恐慌。美国国债收益率连续上升，美元指数跌破100关口。市场对美元资产的信用产生质疑，流动性紧张程度接近疫情时期。对冲基金的紧急平仓和美日贸易谈判影响了美元和美债的走势。市场预期美联储可能降息，进一步影响美元。全球资本可能流向黄金和防御性主权债。特朗普的关税政策可能加速全球去美元化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标题：中国国家电影局发声后，美国华特迪士尼和华纳兄弟股价大跌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国家电影局宣布将适度削减美国电影进口后，美国华特迪士尼和华纳兄弟的股价大幅下跌。迪士尼股价下跌6.79%，华纳兄弟股价下跌12.53%。迪士尼的《头脑特工队2》在2024年全球票房最高，其中中国票房收入为4740万美元。华纳兄弟的《沙丘2》全球票房排名第七，中国票房收入为4900万美元。此举是对美国升级对华关税的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标题：欧盟对美反制关税将暂缓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摘要：美国总统特朗普宣布将对等关税政策暂缓90天，欧盟也决定暂停对美反制措施90天。欧盟委员会主席Ursula von der Leyen表示希望给谈判一个机会，但若谈判无果将立即启动反制措施。此前，欧盟已对美国商品加征25%关税以反击美国对钢铁和铝的关税。特朗普暂停对等关税，但特定行业关税仍保留，10%基准关税继续执行。欧盟强调贸易环境的可预测性，并计划多元化贸易伙伴关系。特朗普批评欧盟增值税和关税政策，称其不公平。</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标题：特斯拉中国停供Model S/X新车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摘要：特斯拉中国官网显示，Model S/X车型已不再提供新车订购选项，仅可查看现车。Model X Plaid在中国无现车，Model S在上海有现车，价格在75.99万至92.39万元之间。国务院关税税则委员会宣布自4月12日起对美国进口商品加征关税至125%，导致Model S/X售价大幅上涨。特斯拉2025年第一季度全球交付量为336,681辆，同比下降12.96%。Model S和Model X产量为1.7万辆，交付量为1.28万辆。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标题：1-2月乘用车出口：新兴市场持续领跑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1-2月，中国乘用车出口继续全球扩张，墨西哥市场以同比增长30.1%位居榜首。阿联酋市场同比激增122.3%，反映中东市场强劲需求。比亚迪在欧洲和东南亚市场表现突出，分别实现250.8%和357.1%的增长。北美市场呈现两极分化，上汽通用五菱和比亚迪领跑。中东市场中，奇瑞和吉利表现强劲，捷途汽车实现爆发式增长。整体来看，中国车企在新能源领域的突破显著，传统燃油车企业面临转型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标题：【国际快讯】白宫澄清对华总关税达145%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白宫澄清美国对中国进口商品的总关税已达145%。特朗普将对中国商品的关税从84%提高到125%，并在此基础上加征20%。欧盟宣布暂缓对美国商品的反制关税，并与中国研究电动汽车的最低销售价格。特朗普的汽车关税可能导致美国车企损失1080亿美元。南非考虑出台激励措施以缓冲关税影响。高盛下调美国汽车销量预期，宝马在华销量跌至五年新低。特斯拉在沙特面临充电设施短缺和高温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标题：一汽集团宣布梁贵友任职决定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第一汽车集团有限公司近日召开会议，宣布梁贵友同志的新职务任命。根据中央组织部的通知，梁贵友将担任集团公司董事、党委副书记，不再担任副总经理。相关职务任免将严格按照法律规定办理。此次人事变动预计将为一汽集团带来新的发展思路和活力，助力企业在未来市场竞争中取得新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标题：宁德时代获批港交所主板上市相关情况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新能源科技股份有限公司已通过港交所聆讯，即将在香港主板上市，计划募资超过50亿美元。2024年宁德时代营业收入为3620亿元，净利润507亿元，同比增长15.01%。其动力电池全球市场占有率为36.8%，储能电池为40.0%。公司在全球布局13个生产基地，年化产能达646GWh，客户网络覆盖64个国家和地区。宁德时代从递交招股书到获批仅用25天，创下近年来境外上市备案的最快纪录之一。募资将用于海外产能扩张、国际业务拓展和补充境外营运资金。由于美国关税影响，具体上市时间未定。</w:t>
      </w:r>
    </w:p>
    <w:p>
      <w:pPr>
        <w:spacing w:after="0"/>
      </w:pPr>
      <w:r>
        <w:rPr>
          <w:rFonts w:ascii="微软雅黑" w:hAnsi="微软雅黑" w:eastAsia="微软雅黑"/>
          <w:b/>
          <w:color w:val="000000"/>
          <w:sz w:val="18"/>
        </w:rPr>
        <w:t>标题：2025年04月12日汽车相关企业股市情况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