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标题：从自强模范身上汲取精神力量 勇敢克服困难挑战积极追求人生梦想</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第七次全国自强模范暨助残先进表彰大会16日在京召开，中共中央总书记、国家主席、中央军委主席习近平作出重要指示，强调残疾人是推进中国式现代化的重要力量，要求进一步完善残疾人社会保障制度和关爱服务体系，促进残疾人事业全面发展。大会表彰了200名“全国自强模范”、200个“全国残疾人工作先进集体”和60名“全国残疾人工作先进个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标题：《餐饮业促进和经营管理办法》修订发布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国家发展改革委联合发布修订后的《餐饮业促进和经营管理办法》，将于6月15日起实施，原《餐饮业经营管理办法（试行）》同时废止。新办法包括25条，较原办法增加1条，大幅增加餐饮业促进内容，细化《中华人民共和国反食品浪费法》相关要求，调整规范有关涉企规定，增加安全生产内容。新增鼓励性条款包括餐饮业对外交流合作、数字化发展等，地方商务主管部门职责中增加促进政策措施等内容。细化反食品浪费要求，明确餐饮服务经营者在多个场景的反食品浪费措施，鼓励加强反食品浪费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标题：《数字中国建设2025年行动方案》来了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数据局综合司近日印发《数字中国建设2025年行动方案》，提出以数据要素市场化配置改革为主线，加快培育全国一体化数据市场，发展数字经济，目标到2025年底数字中国建设取得重要进展，数字经济核心产业增加值占国内生产总值比重超过10%。方案部署了8个方面的重大行动，包括体制机制创新、地方品牌铸造、“人工智能+”、基础设施提升等。这是国家数据局首次向地方数据管理部门印发的指导开展数字中国建设的文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标题：新华视点｜多元创新驱动力推动经济高质量发展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摘要：新华视点报道了多元创新驱动力如何推动经济高质量发展的相关内容，强调了创新在经济发展中的核心作用。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标题：关税互降后的外贸企业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互降关税后，外贸企业如宁波余姚的伟立机器人科技股份有限公司和厦门立达信等开始加紧处理之前因关税问题暂停的订单，并积极与客户沟通新订单。企业面临的最大挑战是与客户的沟通谈判能力，以及如何应对关税变化带来的不确定性。不同企业有不同的应对策略，生产商和贸易商受影响程度不同，但都在努力适应新的外贸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标题：推荐多个“首次”！上市公司重大资产重组新规落地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证监会16日公布实施修订后的《上市公司重大资产重组管理办法》，新规在简化审核程序、创新交易工具、提升监管包容度等方面作出优化，旨在提升上市公司并购重组积极性，激发市场活力，助力上市公司高质量发展。新规包括首次建立简易审核程序、调整发行股份购买资产的监管要求、建立分期支付机制、引入私募基金“反向挂钩”安排等创新措施。自去年9月“并购六条”发布以来，市场规模及活跃度显著提升，今年已披露资产重组超600单，重大资产重组约90单，交易金额超2000亿元。新规还强调支持新质生产力领域并购重组，今年以来四成并购重组涉新质生产力领域。证监会表示将加强监管，防范忽悠式重组等乱象，打击违法违规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标题：推荐官方通报汕头违建豪宅“英之园”将强拆：对有关人员严肃追责问责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汕头市潮阳区人民政府通报，位于西胪镇西二社区的违建豪宅“英之园”因非法占用集体工业用地和耕地，未经审批擅自建设，侵害集体及公共利益，将依法强制拆除。该建筑占地57.389亩，建筑物面积1.035万平方米，估价1.14亿元。已对构成犯罪人员依法追究刑事责任，对有关部门公职人员进行严肃追责问责。</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标题：滚动更新丨美股三大指数集体高开，热门中概股涨跌分化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热门中概股涨跌分化，中通快递涨超7%，公司成功入选恒生指数。科技七巨头涨跌不一，英伟达涨超1%，计划在上海设立研究中心。欧洲三大股指收盘全线上涨，德国DAX指数涨0.23%，法国CAC40指数涨0.42%，英国富时100指数涨0.59%。WTI原油日内涨超1%，布伦特原油日内上涨0.9%。标普500指数转跌，能源板块跌0.9%，科技板块跌0.5%。美元指数突破101.00关口，最新报101.07，日内涨0.24%。加密货币概念股集体走强，Bit Digital、BIT Mining涨超10%。CoreWeave涨超14%，近五个交易日累计涨幅超40%。美股开盘，道指涨0.38%，纳指涨0.22%，标普500指数涨0.13%。诺和诺德跌超3%，公司宣布CEO将辞职。现货黄金5分钟内下跌15.2美元/盎司，报3156.11美元/盎司，日内跌超2.5%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标题：不满在印度建厂！特朗普希望iPhone美国造，可行吗？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访问卡塔尔期间表示，希望美国市场销售的iPhone由美国制造，并对苹果公司在印度建厂表示不满。苹果公司计划在明年年底前从印度进口大部分在美国市场销售的iPhone，但特朗普的表态可能阻碍这一计划。苹果公司在美国没有智能手机生产线，分析人士认为扩大在美国的iPhone产量将耗费数百亿美元和数年时间。印度是苹果公司多元化供应链的重要一环，预计到2025年底，印度可能占iPhone全球产量的15%-20%。苹果公司在美国销售超过6000万部iPhone，库克表示未来超50%在美国市场销售的iPhone将从印度进口。印度和美国正在就双边贸易协定进行谈判，特朗普的表态可能与此有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标题：外交部：敦促美方停止对中国科技企业和人工智能产业的无底线打压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外交部发言人林剑5月16日表示，美方无端对中国芯片产品和人工智能产业进行恶意封锁和打压，中方对此坚决反对，绝不接受，敦促美方停止对中国科技企业和人工智能产业的无底线打压。美方行为严重违反市场规则，严重扰乱全球产供链稳定，严重损害中国企业正当权益。中方将采取坚决措施，维护自身发展权利和中国企业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标题：中欧互动中的合作与分歧：务实需求将克服泛安全化的“政治钟摆”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是中国与欧盟建交50周年，双方在各个层面都进入了高频互动时间，包括举办庆祝活动和论坛，以及计划中的一系列重要议程。中欧双边贸易额在2024年达到7858亿美元，服务贸易1448亿美元，双边贸易总额超过9300亿美元。2025年一季度，中欧双边贸易额达1.3万亿元人民币，同比增长1.4%。中欧已形成‘竞争与合作’并存的成熟模式，但在市场准入、电动汽车及贸易不平衡等议题上仍存分歧。中欧在推进绿色转型与全球可持续发展方面展现出高度共识，签署了《绿色科技合作备忘录》，未来三年将共同投资150亿欧元。尽管存在分歧，务实需求将克服泛安全化的‘政治钟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标题：蔚来整合子品牌：财务压力下的战略调整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汽车因财务压力进行战略调整，将子品牌乐道与萤火虫深度整合进主品牌体系，旨在深化资源整合与管理提效。整合后，子品牌在品牌层面仍独立，但核心部门并入主品牌体系，共享技术平台、供应链和市场资源以控制单车成本。蔚来2024年前三季度净亏损大，现金储备有限，高负债率和流动负债使其财务压力倍增。为提升销量，蔚来还进行了组织瘦身，推行相关机制挂钩高管薪酬并启动组织精简。此次整合是在财务和竞争压力下的战略调整，关乎自身存亡，也为中国新势力车企转型提供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标题：长安汽车泰国罗勇工厂投产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16日，长安汽车宣布其泰国罗勇工厂正式投产，总投资超过88亿泰铢，占地面积约250莱，设有五大核心工艺车间及配套设施，是长安汽车在海外建设的首个完全一体化的汽车生产基地。全球第2859万辆新车深蓝S05右舵版在该工厂下线，泰国市场推出5款车型，起售价79.9-99.9万泰铢。长安汽车计划到2025年在海外市场实现多项目标，包括东南亚罗勇工厂投产、欧洲品牌发布等，并计划推出35款数智新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标题：广汽集团重构“大研发体系”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于2025年5月14日晚间宣布，正以“二次创业”的决心推进研发体系的重构，目标是实现“市场+技术”双轮驱动的产品开发模式，提升产品成功率，以实现2027年自主品牌200万辆的销售目标。通过IPD（集成产品开发）流程的深度落地，广汽集团构建了“洞察-需求-开发-交付”的端到端开发流程，强化自主品牌体系化创新能力。平台技术院聚焦三电系统、智能驾驶等核心技术，产品研发周期将从26个月缩短至18~21个月，研发成本降低10%以上。未来三年，广汽自主品牌计划推出16款全新及中改车型，覆盖6万-30万元主流价格区间。海外市场方面，广汽集团计划进入超100个国家，建成超1000个网点，推出9款全新海外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标题：宁德时代丢失的4个点份额被谁抢走了？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中国动力电池装车量为54.1GWh，同比增长52.8%；1-4月累计装车量184.3GWh，同比增长52.8%。宁德时代在国内动力电池装车市场的份额下降了4.77个百分点，1-4月装机量为78.73GWh，占总装机量的42.9%。比亚迪、国轩高科、瑞普兰钧等企业市场份额有所提升，其中比亚迪1-4月装机量累计达到45.04GWh，占总装机量的24.54%。宁德时代正通过拓展海外市场和储能业务寻求增长。</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标题：俄乌直接谈判结束 乌称“毫无成果”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乌克兰最高拉达议员热列兹尼亚克表示，伊斯坦布尔谈判毫无成果。土耳其外交部表示，土耳其、俄罗斯、乌克兰的三方会谈已经结束。有消息称谈判只是暂停，并未结束。俄罗斯代表团要求乌军从顿涅茨克、卢甘斯克、赫尔松和扎波罗热地区撤军作为停火条件，乌克兰认为这些要求“不可接受”。这是时隔三年俄乌再次直接对话，俄罗斯总统普京5月11日提议，乌克兰总统泽连斯基回应称将在土耳其“等候”普京，但泽连斯基已离开土耳其。俄总统新闻秘书佩斯科夫表示，俄方谈判代表与普京保持密切联系，并掌握了谈判所需的所有指导方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标题：推荐俄乌直接谈判结束：乌称“毫无成果”，俄称“基本满意”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乌直接谈判在土耳其伊斯坦布尔结束，乌克兰方面称谈判“毫无成果”，而俄罗斯方面则表示“基本满意”。乌克兰最高拉达议员热列兹尼亚克指出，俄罗斯提出的停火条件，包括乌军从顿涅茨克、卢甘斯克、赫尔松和扎波罗热地区撤军，是“不可接受的”。俄罗斯代表团团长梅金斯基宣布，俄乌将进行1000比1000的战俘交换，并考虑乌克兰提出的两国元首直接会谈的请求。此次谈判是俄罗斯总统普京提议的，乌克兰总统泽连斯基虽回应但已离开土耳其。俄总统新闻秘书佩斯科夫表示，俄方谈判代表与普京保持密切联系。</w:t>
      </w:r>
    </w:p>
    <w:p>
      <w:pPr>
        <w:spacing w:after="0"/>
      </w:pPr>
      <w:r>
        <w:rPr>
          <w:rFonts w:ascii="微软雅黑" w:hAnsi="微软雅黑" w:eastAsia="微软雅黑"/>
          <w:b/>
          <w:color w:val="000000"/>
          <w:sz w:val="18"/>
        </w:rPr>
        <w:t>标题：2025年05月17日汽车相关企业股市情况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