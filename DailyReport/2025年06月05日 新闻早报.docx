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标题：晓数点｜监管密集出手、第一股将上市，到底什么是“稳定币”？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摘要：监管密集出手、第一股将上市，探讨“稳定币”的定义及其在加密货币圈和全球货币体系中的潜在影响。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标题：两部门部署全面打造现代化用电营商环境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摘要：国家发展改革委和国家能源局联合印发《关于深化提升“获得电力”服务水平 全面打造现代化用电营商环境的意见》，明确到2029年，我国基本建成办电便捷化、供电高质化、用电绿色化、服务普惠化、监管协同化的现代化用电营商环境。意见提出了14项任务38条具体措施，包括扩大低压办电“零投资”范围、超前建设配套电网工程、推进智能客服能力建设等，旨在提升全国城乡“获得电力”服务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标题：创意海报丨形式创新+政策倾斜 多地多措并举力促高质量充分就业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摘要：多地通过形式创新和政策倾斜等措施，力促高质量充分就业。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标题：热热热！多地地表温度超60℃，高温范围还将扩大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4日，中国多地地表温度超过60℃，高温范围预计将进一步扩大。华北、黄淮等地出现高温，部分地区地表温度超过60℃，而东北地区因冷涡影响气温偏低。未来几天，高温范围将覆盖北京、天津、河北、山东、河南等地，部分地区气温可达38℃至40℃，局地40℃以上。新疆吐鲁番未来6天可能连续达到或超过40℃。南方地区也将出现高温，江南南部、华南等地最低气温可达26℃左右，闷热感可能贯穿全天。公众需注意防暑降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标题：云南大理州洱源县发生5.0级地震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5日4时31分，云南大理州洱源县发生5.0级地震，震源深度10公里，震中位于北纬26.26度，东经100.03度。震中周边5公里内的村庄有炼渡村、里石岩村等，20公里内的乡镇有牛街乡、三营镇等。震中距洱源县18公里、距丽江市69公里，距昆明市301公里。震中5公里范围内平均海拔约2602米。近5年来震中周边200公里内发生3级以上地震共118次，最大地震是2021年5月21日在云南大理州漾濞县发生的6.4级地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标题：女游客被不明物咬伤后身亡，三亚市医调委：其首诊医院无抗蛇毒血清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摘要：2025年6月4日，一名女游客在三亚疑似被毒蛇咬伤后身亡。三亚市医调委表示，该游客首诊的医院（中心医院）无抗蛇毒血清，只有少数医院有。卫健委通报称其被不明物咬伤。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标题：购房者称认购商品房不到一年同户型降200多万：销售称已退房退款，相关部门介入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的廖先生于2024年5月认购了深圳市南山区“赤湾汇广场”（现名为“南山1978半岛擎峯二期”）53楼的一套商品房，认购总价为1354万元。今年2月，开发商下调了该楼盘7-42楼部分房源的备案价，导致廖先生认购的房子相比降价房源多出了近300万元的价差。廖先生要求按最新备案价调整认购价未果，拒绝继续支付首付款，开发商则威胁没收其20万元定金。深圳市南山区住房和建设局已立案调查开发企业未使用预售款监管账户收取购房款及未通过房地产信息系统签订认购书的问题。廖先生已向深圳市市场监督管理局投诉，目前仍在调查中。楼盘销售人员称已为廖先生办理退房退款，但廖先生称仍未收到退款。</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标题：习近平会见白俄罗斯总统卢卡申科</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4日上午，国家主席习近平在中南海会见白俄罗斯总统卢卡申科。习近平祝贺卢卡申科当选连任总统，强调中国和白俄罗斯是真朋友、好伙伴，双方传统友好历久弥坚，政治互信牢不可破，各领域合作全面推进。中方愿同白方一道，推动两国关系和互利合作行稳致远。双方要加强在联合国、上海合作组织等多边框架内协调和配合，共同反对霸权霸道霸凌，捍卫国际公平正义。卢卡申科表示，这是他第15次访问中国，白方感谢中方长期支持，将坚定不移发展对华关系，积极推进对华合作，愿与中方共同捍卫国际公平正义。王毅参加会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标题：滚动更新丨纳斯达克中国金龙指数涨超2%；现货黄金站上3380美元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超2%；现货黄金站上3380美元/盎司。美股三大指数集体高开，道指涨0.11%，纳指涨0.19%，标普500指数涨0.16%。半导体板块上涨，意法半导体涨近8%；中概股多数走高，小鹏汽车涨超2%，阿里巴巴涨1.5%。美国5月ADP就业人数增加3.7万人，前值增6.2万人。德国DAX指数刷新历史新高，上涨1%至24340.09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标题：特朗普50%钢铝关税即将生效，专家提醒：未来232和301调查更值得警惕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将进口钢铁和铝及其衍生制品的关税从25%提高至50%，该政策自2025年6月4日凌晨00时01分起生效。调整的主要原因为国家安全。专家提醒，未来232和301调查更值得警惕，且目前看来可以突破25%的税率限制。美国经济正因特朗普关税政策等因素失去动力，今年经济增长率预期已从此前的2.2%下调至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标题：安理会加沙人道主义决议草案遭美国一票否决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4日下午，联合国安理会就阿尔及利亚代表阿拉伯国家提出的一份关于加沙人道主义局势的决议草案进行表决。14国投赞成票，但由于常任理事国美国反对，该决议遭一票否决，未能通过。决议草案要求各方立即无条件在加沙实行永久停火；立即、有尊严、无条件释放被哈马斯和其他团体扣押的所有人质；无条件解除对人道主义援助物资进入加沙的所有限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标题：墨西哥将向美国申请进口钢铁关税豁免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摘要：墨西哥经济部长Marcelo Ebrard表示，墨西哥将于6月6日向特朗普政府申请进口钢铁关税豁免，认为该政策不公正且不可持续。如果申请未获批准，墨西哥已准备'B计划'应对。美国总统特朗普于6月3日签署行政令，将进口钢铁和铝的关税从25%提高至50%，以支持本土制造商和维护国家安全。此举加剧了贸易紧张局势，美国正与多个贸易伙伴就关税问题进行谈判，7月9日为最后期限。</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标题：雷军称小米汽车年内盈利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创始人雷军在投资者大会上表示，小米汽车业务亏损正在逐步收窄，预计将在今年第三到第四季度实现盈利。小米YU7的智驾研发投入总预算达到35亿元，整体投入在行业处于领先水平。雷军还透露，小米五年前开始投资研发机器人领域，汽车工厂正在试用相关能力，汽车芯片正在研发中，预计很快推出。此外，小米会长期坚持硬件利润率控制在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标题：福特召回逾4万辆电动皮卡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摘要：福特汽车公司将在全美范围内召回29,501辆2024和2025年款F-150 Lightning纯电动卡车，原因是这些车辆存在控制臂脱落风险。加拿大也将召回11,409辆同款卡车，包括2023款。召回原因是上控制臂球头紧固不当，可能导致前上控制臂与转向节总成脱离，增加碰撞事故概率。福特公司已收到一起相关财产损失索赔。受影响车辆的车主可前往经销商处进行检测和必要维修，费用由福特公司报销。经销商已于5月27日收到通知，车主预计将在6月9日至13日期间收到告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标题：印度就美国汽车关税政策向WTO提出申诉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近日向世界贸易组织（WTO）提起申诉，正式对美国提高汽车关税一事发起挑战。印度政府表示，美国对进口乘用车、轻型卡车及某些汽车零部件加征的25%关税属于贸易限制措施，并对印度出口商造成了影响。印度要求与美国进行磋商，并期待美国迅速回应。此举表明印度在贸易谈判中的立场已趋于强硬。根据世界贸易组织的规则，若双方磋商启动后30天内未达成协议，印度可暂停向美国提供同等贸易优惠。印度已威胁针对部分美国商品征收报复性关税，以回应美国对进口钢铁和铝制品加征关税的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标题：车圈已经盯上，第三波电动化风口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章讨论了汽车产业电动化的第三波风口，特别是商用车尤其是重卡领域的电动化转型。2025年商用车市场进入电动化转型加速期，电池企业和车企如宁德时代、亿纬锂能、国轩高科、长城汽车、广汽集团等积极布局。新能源商用车的渗透率已攀升至20%，重卡电动化转型即将迎来爆发式增长。政策与能源安全双重驱动下，重卡电动化成为市场焦点。交通运输部等十部门联合印发的《关于推动交通运输与能源融合发展的指导意见》提出到2035年推动交通运输和新型能源体系全面融合互动。动力电池企业如亿纬锂能、宁德时代、国轩高科等加速重卡电池领域布局，推出创新产品。华为数字能源等企业也在推动重卡电动化的发展。车企与电池企业之间的新合作模式涌现，如福田汽车与亿纬锂能设立合资公司。长城汽车、广汽集团等车企也开始布局商用车市场，推动新能源商用车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标题：蔚来汽车2025 - 2026年欧洲市场扩张计划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摘要：蔚来汽车计划在2025至2026年期间，通过国家总代理模式进军奥地利、比利时、捷克、匈牙利、卢森堡、波兰和罗马尼亚七个欧洲市场。计划推出五款车型，包括EL6、EL8、ET5、ET5 Touring和firefly萤火虫。在比利时和卢森堡，蔚来将与Hedin Mobility Group合作；在中欧及东欧区域，将与AutoWallis合作，旨在2025年覆盖奥地利和匈牙利市场，2026年拓展至捷克、波兰和罗马尼亚。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标题：小鹏汽车与华为官宣合作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与华为乾崑智能汽车解决方案将于6月5日的发布会宣布合作，双方将联手打造世界上最好的AR-HUD，突破行业痛点。华为于今年2月发布XHUD-AR智能辅助驾驶显示技术，该系统在提高驾驶安全和便捷性方面进行了显著改进。小鹏汽车董事长、CEO何小鹏曾于今年2月拜访华为创始人任正非，进行闭门交流，并透露小鹏和华为会有合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标题：普京：乌炸毁俄桥梁系恐怖主义行为 意在破坏谈判进程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总统普京表示，乌克兰在布良斯克州实施的破坏行动属于针对平民的袭击，已构成恐怖主义行为，意在破坏俄乌第二轮谈判进程。俄侦查委员会称，桥梁被炸事件系乌克兰所为，造成7人死亡，113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标题：这20个城市实施城市更新，中央财政拟支持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6月4日公示了2025年度中央财政支持实施城市更新行动评选结果，北京等20个城市入选。中央财政按区域对实施城市更新行动城市给予定额补助，旨在探索建立可持续的城市更新机制，推动补齐城市基础设施的短板弱项，加强消费型基础设施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标题：首个国产九价HPV疫苗获批上市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首个国产九价HPV疫苗获批上市，由厦门大学、翔安创新实验室夏宁邵团队和万泰生物联合研制，获得国家药品监督管理局批准。这是我国首个国产九价HPV疫苗，标志着我国成为继美国后第二个具有独立自主供应高价次HPV疫苗能力的国家。疫苗研发始于2007年，历时18年，突破了使用大肠杆菌平台表达多型别HPV类病毒颗粒的技术难题。自2019年起，九价疫苗已在全国开展了5项临床试验，累计纳入1.1万余名9至45岁健康志愿者，安全性良好。研究还显示，九价疫苗在全程免疫后表现出与已上市同类产品相当的免疫应答。</w:t>
      </w:r>
    </w:p>
    <w:p>
      <w:pPr>
        <w:spacing w:after="0"/>
      </w:pPr>
      <w:r>
        <w:rPr>
          <w:rFonts w:ascii="微软雅黑" w:hAnsi="微软雅黑" w:eastAsia="微软雅黑"/>
          <w:b/>
          <w:color w:val="000000"/>
          <w:sz w:val="18"/>
        </w:rPr>
        <w:t>标题：2025年06月05日汽车相关企业股市情况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