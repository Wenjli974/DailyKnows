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标题：习近平向全球文明对话部长级会议致贺信</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7月10日，中共中央总书记、国家主席习近平向全球文明对话部长级会议致贺信。习近平指出，多样文明是世界的本色，强调文明的交流互鉴对于人类进步的重要性。在当前国际形势下，中国愿同各国一道，秉持平等、互鉴、对话、包容的文明观，践行全球文明倡议，推动构建全球文明对话合作网络，为人类文明进步、世界和平发展注入新的动力。全球文明对话部长级会议于10日在北京开幕，主题为“维护人类文明多样性 共促世界和平发展”，由中共中央宣传部和中共中央对外联络部共同主办。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标题：商务部：已部署开展打击战略矿产走私出口专项行动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商务部新闻发言人何咏前7月10日表示，锑和镓等战略矿产具有明显的军民两用属性，对其实施出口管制符合国际通行做法。为坚决防止非法外流，今年5月，中国国家出口管制工作协调机制办公室已部署开展打击战略矿产走私出口专项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标题：积极财政政策靠前发力稳增长 下半年“持续用力”空间足</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以来，积极财政政策靠前发力，通过发行和使用超长期特别国债、地方债券等，促消费、扩投资、稳外贸、惠民生，同时加快隐性债务置换减轻地方偿债压力。专家预计下半年财政政策将“加速”又“加量”，广义财政空间还有超7万亿元。具体措施包括增发特别国债、加大专项债收储力度等。上半年，超长期特别国债和地方债发行规模分别为5550亿元和5.49万亿元，支持设备更新和消费品以旧换新等领域。中央或加大对地方化债支持力度，下半年可能“三箭齐发”上调目标财政赤字率、增加地方政府专项债和超长期特别国债发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标题：突破1000亿件！今年我国快递业务加速“跑”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摘要：2025年我国快递业务量突破1000亿件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标题：“十四五”高质量发展答卷丨“十四五”期间我国经济社会发展取得历史性成就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举行首场“高质量完成‘十四五’规划”系列主题新闻发布会，国家发展改革委相关负责人介绍“十四五”时期经济社会发展成就。主要指标中，经济增长、全员劳动生产率、全社会研发经费投入等指标进展符合预期；常住人口城镇化率，粮食、能源综合生产能力等8项指标进展超预期。经济总量今年预计达到140万亿元左右，5年经济增量预计超过35万亿元。研发投入再创新高，去年全社会研发经费投入规模比“十三五”末增长近50%，增量达到1.2万亿元。全球百强科技创新集群数量达到26个、占比全球第一，高新技术企业超过46万家。民生福祉方面，建成了全球规模最大的教育体系、社会保障体系、医疗卫生体系。治理效能方面，全国统一大市场“四梁八柱”基本建立，民营经济促进法颁布施行。绿色发展方面，森林覆盖率提高到25%以上，新能源发电装机规模历史性超过煤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标题：财政部发布《关于在政府采购活动中对自欧盟进口的医疗器械采取相关措施的通知》政策问答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发布《关于在政府采购活动中对自欧盟进口的医疗器械采取相关措施的通知》政策问答，明确自2025年7月6日起施行。通知规定，4500万元人民币以上的医疗器械政府采购项目应排除欧盟企业参与，非欧盟企业提供的自欧盟进口医疗器械金额占比不得超过项目合同总金额的50%。在华欧资企业可参与，但其提供的自欧盟进口医疗器械同样受50%比例限制。通知不适用于国有企业采购，且医保部门组织的药品和医用耗材集中采购除外。各级财政部门将监督通知执行情况，供应商可依法提出质疑或投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标题：“南海：历史与现实”研讨会在京举行，专家：南海局势面临三重挑战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10日，由中国南海研究院、华阳海洋研究中心共同主办的“南海：历史与现实”国际学术研讨会在北京举行，来自10多个国家和地区的150余名专家学者和机构代表出席。中国南海研究院学术委员会主席吴士存指出，中国对南海诸岛的主权具有充分历史法理依据，当前南海局势面临三重挑战：美国的介入激化矛盾、周边声索国的侵权活动升级、“南海行为准则”磋商形势不容乐观。吴士存还驳斥了2016年所谓的“南海仲裁案裁决”，呼吁地区国家共同维护二战后国际秩序。中国历史研究院副院长李国强强调，历史是现实的根源，和平之海、友谊之海、合作之海是南海应有的样子。</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标题：滚动更新丨道指跌0.08% 达美航空涨超12%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开盘涨跌不一，道指跌0.08%，纳指涨0.16%，标普500指数涨0.05%。中概股涨跌不一，阿里巴巴涨超1%，市场看好其AI赋能潜力。特斯拉涨超2%，马斯克旗下xAI发布号称“世界最强AI模型”的Grok4。达美航空涨超12%，公司恢复全财年业绩指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标题：汽车制造商和船东警告特朗普政府：征收高额港口费将适得其反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汽车制造商和船东警告特朗普政府，征收高额港口费将适得其反，损害美国消费者利益并呼吁重新考虑。美国贸易代表办公室（USTR）结束了对相关行业的评论征集，共有68个利益相关方提交了评论。根据美国制造联盟的计算，每艘船的平均运成本可能达到60万美元。韩国政府也提交了评论，请求将韩国排除在外籍汽车运输船入港费征收对象之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标题：美政府对哈佛又有新动作 双方紧张关系再升级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加大对哈佛大学的压力，美国国土安全部宣布将发布行政传票，向哈佛大学索要国际学生相关信息，指责哈佛大学允许“外国学生滥用签证特殊待遇，在校园内鼓吹暴力和恐怖主义”。哈佛大学对此表示拒绝合作，并指责政府的行动是“毫无根据”的报复。双方紧张关系再次升级，特朗普政府还指责哈佛大学纵容“反犹主义”，削减了哈佛大学数十亿美元研究资金。哈佛大学已对政府提起两项诉讼，试图阻止其惩罚性举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标题：推荐以总理称考虑在实现临时停火60天后结束加沙冲突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总理内塔尼亚胡在访问美国华盛顿期间，会见了被巴勒斯坦伊斯兰抵抗运动（哈马斯）扣押人员的家属，并表示在与美国总统特朗普的会晤中详细讨论了被扣押人员问题。内塔尼亚胡指出，目前阶段“不可能”达成全面停火协议，但以色列方面正为此努力，并考虑在实现临时停火的60天后结束加沙冲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标题：前瞻｜澳总理阿尔巴尼斯任内二度访华：寻求建立澳中“稳定关系”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澳大利亚总理阿尔巴尼斯将于7月12日至18日对中国进行正式访问，旨在寻求建立澳中“稳定关系”。此访正值中澳全面战略伙伴关系开启第二个10年，双方将加强沟通，增进互信，拓展务实合作。阿尔巴尼斯将访问北京、上海、成都，寻求扩大中澳经济联系，创造就业机会，并讨论达尔文港争议等问题。中澳自贸协定签订十周年，双边贸易额增长超一倍，达到3120亿澳元。双方还将在气候变化、清洁能源等领域加强合作。</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 全球视野·中国声音 ——</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汽车行业的多个动态，包括雷诺可能任命临时首席执行官、福特推出金融方案、骁龙Ride辅助驾驶实测体验、极氪9X混动旗舰SUV、2025美国汽车本土化指数榜、乘用车制动新国标、保时捷预计因关税损失3.51亿美元、高合“复活”受阻、比亚迪进军日本市场、小米汽车合作23家品牌、2025汽车行业“反内卷”、蔚来高速换电千站运营、奇瑞风云A9L大定锁单、小米已接入140万根充电桩、1-5月智能座舱装机量、蔚来和江淮合资公司注销、星海图超1亿美金融资、东风汽车的未来计划、2025第八届智能辅助驾驶大会、汽车芯片产业大会、2025第五届汽车计算大会、智能商用车创新大会、Motive推出AI模型Positive Driving、研究显示电动车全生命周期排放量优势加大、上市15个月小米汽车累计交付超30万台、雷诺集团与中金私募签署合伙协议、风云A9L联合科大讯飞打造AI音响、爱瑟福解锁智能座舱通信最优解、第三届安富利汽车生态圈峰会即将启幕、高通志在赋能汽车智能进入“普惠”时代、Vector：做软件定义汽车领域头号供应商、安通林：借力中国创新，驱动内饰变革、Seeds | 星动纪元完成近5亿元A轮融资、6.16-6.29汽车行业热点投资事件、Seeds | 天瞳威视完成5亿元D轮融资、行业车企供应链智能网联新能源新技术销量高端访谈内参上市公司创投、最新动态包括全新C11 14.98万起售、特朗普宣布8月1日起对进口铜加征50%关税、2025年1-5月ADAS供应商装机量排行榜显示国产厂商市占率持续提升、MSU发现木质材料可提高锂离子电池的安全性和寿命、乘用车制动新国标解读、传雷诺集团将于下周任命临时首席执行官、研究人员改进可拉伸导电聚合物适用于可穿戴生物传感器、岚图FREE+于本月12日上市、宾利首款纯电概念车EXP 15亮相、东风汽车下半年188万销量目标、A股人形机器人第一股有望、座舱车载声学装机量分析、新能源乘用车出口持续强劲比亚迪领跑多区域市场、2025车市攻守易形、Allotrope Energy开发超级电容器、国际快讯包括特朗普将对等关税暂缓期延长至8月1日、比亚迪将开始在巴西组装电动汽车、丰田研究将美国产汽车返销日本、6月经销商库存预警指数为56.6%、特斯拉首次完成无人驾驶新车交付、均普智能人形机器人开卖、宁德时代携问界建“厂中厂”、特斯拉Model 3长续航版涨价、2025年5月新能源乘用车销量排行榜TOP10显示比亚迪霸榜。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标题：退休人员养老金上调2%</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摘要：退休人员养老金上调2%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标题：上调2%，2025年退休人员养老金调整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力资源社会保障部、财政部印发《关于2025年调整退休人员基本养老金的通知》，决定从2025年1月1日起，为2024年底前已按规定办理退休手续并按月领取基本养老金的退休人员提高基本养老金水平，总体调整水平为2024年退休人员月人均基本养老金的2%。此次调整继续采取定额调整、挂钩调整与适当倾斜相结合的调整办法，重点向中低收入群体倾斜。我国养老金按时足额发放有保障，基金收支保持平稳运行态势，2024年城镇职工基本养老保险基金收入7.5万亿元，基金支出6.8万亿元，当期收支整体平衡，略有结余。</w:t>
      </w:r>
    </w:p>
    <w:p>
      <w:pPr>
        <w:spacing w:after="0"/>
      </w:pPr>
      <w:r>
        <w:rPr>
          <w:rFonts w:ascii="微软雅黑" w:hAnsi="微软雅黑" w:eastAsia="微软雅黑"/>
          <w:b/>
          <w:color w:val="000000"/>
          <w:sz w:val="18"/>
        </w:rPr>
        <w:t>标题：2025年07月11日汽车相关企业股市情况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