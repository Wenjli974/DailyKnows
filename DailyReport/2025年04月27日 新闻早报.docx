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标题：坚持自立自强 突出应用导向 推动人工智能健康有序发展</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政治局4月25日下午就加强人工智能发展和监管进行第二十次集体学习。中共中央总书记习近平强调，面对新一代人工智能技术快速演进的新形势，要充分发挥新型举国体制优势，坚持自立自强，突出应用导向，推动我国人工智能朝着有益、安全、公平方向健康有序发展。习近平指出，人工智能作为引领新一轮科技革命和产业变革的战略性技术，深刻改变人类生产生活方式。党中央高度重视人工智能发展，近年来完善顶层设计、加强工作部署，推动我国人工智能综合实力整体性、系统性跃升。同时，在基础理论、关键核心技术等方面还存在短板弱项。要正视差距、加倍努力，全面推进人工智能科技创新、产业发展和赋能应用，完善人工智能监管体制机制，牢牢掌握人工智能发展和治理主动权。习近平强调，人工智能领域要占领先机、赢得优势，必须在基础理论、方法、工具等方面取得突破。要持续加强基础研究，集中力量攻克高端芯片、基础软件等核心技术，构建自主可控、协同运行的人工智能基础软硬件系统。以人工智能引领科研范式变革，加速各领域科技创新突破。习近平指出，我国数据资源丰富，产业体系完备，应用场景广阔，市场空间巨大。要推动人工智能科技创新与产业创新深度融合，构建企业主导的产学研用协同创新体系，助力传统产业改造升级，开辟战略性新兴产业和未来产业发展新赛道。统筹推进算力基础设施建设，深化数据资源开发利用和开放共享。习近平强调，人工智能作为新技术新领域，政策支持很重要。要综合运用知识产权、财政税收、政府采购、设施开放等政策，做好科技金融文章。推进人工智能全学段教育和全社会通识教育，源源不断培养高素质人才。完善人工智能科研保障、职业支持和人才评价机制，为各类人才施展才华搭建平台、创造条件。习近平指出，人工智能带来前所未有发展机遇，也带来前所未遇风险挑战。要把握人工智能发展趋势和规律，加紧制定完善相关法律法规、政策制度、应用规范、伦理准则，构建技术监测、风险预警、应急响应体系，确保人工智能安全、可靠、可控。习近平强调，人工智能可以是造福人类的国际公共产品。要广泛开展人工智能国际合作，帮助全球南方国家加强技术能力建设，为弥合全球智能鸿沟作出中国贡献。推动各方加强发展战略、治理规则、技术标准的对接协调，早日形成具有广泛共识的全球治理框架和标准规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标题：能从所谓中国“代工厂”低价购买国际名牌？商务部：中国政府高度重视知识产权保护</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回应有关能从中国“代工厂”低价购买国际名牌的报道，强调中国政府高度重视知识产权保护，并指出中国品牌授权加工企业会按照合同要求生产、发货，维护国际品牌形象。商务部电子商务司负责人表示，中国市场监管部门不断强化行政执法，依法查处侵权案件，并推动电商平台落实主体责任。此外，中美在知识产权领域的合作被描述为互利共赢，尽管面临挑战，但知识产权费用的增长显示了中美经济双向赋能的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标题：聚焦科技、发展与治理，“上海论坛2025”探索构建包容与共赢的世界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海论坛2025”于2025年4月25日至27日在上海举行，聚焦“科技进步、可持续发展、全球治理”三大板块，设置15个分论坛。论坛邀请了来自全球50多个国家和地区的500余名嘉宾，围绕人类共同挑战展开对话交流。开幕式上，上海市副市长解冬、复旦大学党委书记裘新等致辞，多位国际知名人士发表主旨演讲。论坛还推介了多本复旦智库报告和分论坛报告，以及《上海论坛20周年纪念册》等总结性成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标题：一图速览中央政治局会议要点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政治局4月25日召开会议，分析研究当前经济形势和经济工作。会议强调要坚持稳中求进工作总基调，加快构建新发展格局，统筹国内经济工作和国际经贸斗争，坚定不移扩大高水平对外开放。会议提出加紧实施更加积极有为的宏观政策，包括用好用足更加积极的财政政策和适度宽松的货币政策，加快地方政府专项债券、超长期特别国债等发行使用，适时降准降息，保持流动性充裕。同时，会议还提出提高中低收入群体收入，大力发展服务消费，多措并举帮扶困难企业，培育壮大新质生产力，坚持用深化改革开放的办法解决发展中的问题，持续用力防范化解重点领域风险，着力保民生，不断完善稳就业稳经济的政策工具箱，加强党对经济工作的全面领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标题：对外投资增长、消费市场持续升温，中国经济砥砺前行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面对复杂严峻的国际环境，我国在能源、外贸、对外投资等方面展现出强大韧性。截至3月底，风电光伏发电合计装机达到14.8亿千瓦，历史性超过火电装机规模。一季度我国全行业对外直接投资409亿美元，同比增长6.2%。上海洋山港外贸船舶繁忙依旧，4月10日至4月22日，边检机关查验的国际航行船舶达到380艘次，较去年同期增加8.9%。消费品以旧换新政策带动一季度社会消费品零售总额同比增长4.6%，其中乘用车零售512.7万辆，增长6%；新能源乘用车零售242万辆，增长36.4%。第137届广交会二期线下展吸引众多海外采购商，跨境电商成为企业开拓海外市场的关键渠道。湖北签约26个文旅重大项目，总金额达644.31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标题：新版国家卫生监督抽查计划发布，首次明确打击网络“医托”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疾控局等3部门联合发布《2025年国家随机监督抽查计划》，新增互联网诊疗、精神卫生等监管领域，首次明确打击网络“医托”等新型违法行为。抽查内容包括学校、公共场所卫生管理，职业病防治，医疗卫生机构传染病管理等。计划要求各地于11月30日前完成抽查并公开结果。</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标题：推荐持续更新丨伊朗内政部长：港口爆炸已致14人死亡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南部沙希德拉贾伊港于2025年4月26日发生剧烈爆炸，导致14人死亡、750人受伤。爆炸引发火势持续，伊朗卫生部宣布阿巴斯港进入紧急状态，并采取措施保障公众健康。伊朗总统对遇难者表示哀悼，并要求进行调查。3名中国公民在爆炸中受轻伤。爆炸源头可能为存放化学品的集装箱。该港口是伊朗重要的航运基地之一，承担着大量非石油货物和集装箱的装卸任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标题：推荐俄罗斯准备在没有先决条件的情况下与乌克兰进行谈判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新闻秘书佩斯科夫26日表示，普京在与美国中东问题特使威特科夫的会晤中确认，俄罗斯准备在没有任何先决条件的情况下与乌克兰进行谈判。同时，俄罗斯称已收复库尔斯克州，但乌克兰方面否认了这一说法，称战斗仍在持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标题：“爱泼斯坦案”关键证人弗吉尼亚·朱弗雷自杀身亡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摘要：弗吉尼亚·朱弗雷（Virginia Giuffre），爱泼斯坦性侵案中最早发声、最具代表性的受害者之一，于近日在澳大利亚自杀身亡，终年41岁。其家人于4月25日发表声明确认了这一消息。朱弗雷在澳大利亚尼尔加比（Neergabby）居住多年，并在那里结束了自己的生命。她曾是推动对爱泼斯坦及其共犯提起刑事指控的主要人物，其勇敢发声也鼓舞了众多受害者公开讲述自己的经历。</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标题：特斯拉推迟平价版Model Y</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摘要：特斯拉已推迟其平价版Model Y在美国的量产计划，原定于今年上半年推出，现预计量产时间推迟至今年第三季度至明年年初之间。特斯拉计划2026年在美国实现年产25万辆平价版Model Y的目标，并计划在中国和欧洲市场投产。这款车型被寄予厚望，以吸引新客群，扭转特斯拉销量连跌的颓势。特斯拉还计划推出一款基础版的Model 3紧凑型轿车。特斯拉面临的挑战包括产品线老化、没有相对便宜的车型，以及美国关税政策的影响。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标题：东风与UMA签合作协议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摘要：东风汽车与沙特Universal Motors Agencies（UMA）公司签署战略合作协议，旨在将沙特市场打造为东风出海中东的核心战略枢纽和辐射海湾六国的重要支点。双方基于中沙两国战略采购协议框架，构建“资本 + 技术 + 市场”三位一体的战略联盟，达成近万辆战略采购协议。东风汽车计划2025年与UMA共同投放契合沙特消费者的专属车型，并助力UMA提升营销效率。东风汽车加速出海步伐，产品覆盖100多个国家，一季度自主乘用车出口同比增长63%，新能源汽车出口量同比激增138%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标题：【国际】特朗普考虑对华关税分级方案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朗普政府考虑对华关税分级方案，可能对非战略性中国商品征收约35%的税率，对涉及美国国家安全的关键中国商品征收高达100%的关税。另一方案考虑将关税税率降至50%到65%之间。特朗普政府还启动了对进口中重型卡车及其零部件的调查，可能加征关税。中国车企一季度在欧洲的汽车销量同比增长78%，但电动汽车销量受欧盟新关税政策影响仅增长29%。日产汽车计划在中国增加14亿美元投资，并推出约10款新电气化车型，同时预计2024财年净亏损最高达52.6亿美元。现代汽车第一季度营收同比增长9.2%，营业利润同比增长2.1%。丰田汽车计划在美国投资8,800万美元增加混动汽车产量。Stellantis计划将零跑电动汽车引入印度市场。Mobileye第一季度营收达4.38亿美元，超预期。大众与优步合作在美国部署ID Buzz自动驾驶汽车。NHTSA采取措施推动自动驾驶汽车发展。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标题：《电动汽车用动力蓄电池安全要求》新标解读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的《电动汽车用动力蓄电池安全要求》于3月28日发布，2026年7月1日起施行。该标准首次将热扩散测试不起火、不爆炸设为强制要求，新增底部撞击测试和快充循环后安全测试。与征求意见稿相比，新版增加了同一型式判定章节，优化了测试项目方法，并提出了底部撞击测试路免条件。我国动力电池技术水平基本能达到新版标准要求，标准有过渡期供企业改型。热扩散测试考察单个电池单体热失控后电池系统的安全防护能力，我国在国际法规中提出热扩散测试且要求更严格。新版标准将降低动力电池起火风险，但制造商生产质量控制和消费者使用习惯也影响自燃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标题：美国关税和欧盟法规使汽车行业面临风险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董事长约翰·埃尔坎在集团年度股东大会上表示，美国的关税以及欧盟严格的排放法规正威胁着汽车行业。他警告称，美国的高额关税和欧洲严苛的监管政策危及欧美汽车产业，并呼吁紧急行动以确保产业有序转型。埃尔坎提到美国对汽车进口征收25%的关税及额外关税，同时表示对特朗普考虑关税缓征措施感到鼓舞。对于欧盟市场，他认为二氧化碳排放法规设定的电气化道路不切实际，且充电基础设施不足减缓了电动汽车转型。Stellantis股东批准向前CEO唐唯实支付3,500万欧元的最终薪酬方案，公司正在遴选新CEO，候选人名单已缩减至五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标题：丰田欲增加混动汽车产量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计划向其在美国西弗吉尼亚州的一家发动机工厂投资8800万美元，以提高油电混合动力汽车的产量。此举旨在扩大该公司在美国的生产规模，特别是在美国总统特朗普针对进口汽车加征关税之际。投资将用于增加混合动力变速驱动桥的产量，计划在2026年底前完成，使布法罗工厂的总投资超过28亿美元，并确保约2000名员工的持续就业。丰田在美国市场的混合动力汽车销量今年前三个月较去年同期增长40%，占总交付量的一半以上。公司计划将西弗吉尼亚州工厂的变速驱动桥年产量提高25%以上，达到每年60.9万台。</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标题：沪深交易所修订发布股票上市规则</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上交所和深交所4月25日晚间发布消息，经中国证监会批准，修订发布股票上市规则及配套规则指南。修订旨在贯彻新公司法，衔接证监会相关上位规则，推动上市公司优化内部治理，保护中小投资者合法权益。修订内容包括明确审计委员会职责、强化董事及高级管理人员职责、加强中小股东权利保障、落实破产重整上位规定等。沪深交易所表示将继续落实新“国九条”部署，推动提高上市公司质量和投资价值。</w:t>
      </w:r>
    </w:p>
    <w:p>
      <w:pPr>
        <w:spacing w:after="0"/>
      </w:pPr>
      <w:r>
        <w:rPr>
          <w:rFonts w:ascii="微软雅黑" w:hAnsi="微软雅黑" w:eastAsia="微软雅黑"/>
          <w:b/>
          <w:color w:val="000000"/>
          <w:sz w:val="18"/>
        </w:rPr>
        <w:t>标题：2025年04月27日汽车相关企业股市情况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