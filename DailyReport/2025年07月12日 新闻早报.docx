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标题：坚定文化自信扎根生活沃土  努力创作更多讴歌时代精神抒发人民心声的精品佳作</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给田华等8位艺术家回信，对电影工作者提出殷切期望。习近平在回信中赞扬了他们长期以来对党和人民的热爱、对艺术理想的坚守，以及塑造的生动鲜活的银幕形象。他强调，新征程上希望他们继续在崇德尚艺上作表率，带动广大电影工作者坚定文化自信，扎根生活沃土，努力创作更多讴歌时代精神、抒发人民心声的精品佳作，为繁荣发展文艺事业、建设文化强国作出新贡献。田华等8位电影艺术家给习近平总书记写信，汇报了他们数十年来从事电影工作的情况和体会，表达为推动电影事业发展、建设文化强国贡献力量的决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标题：加快建设全国统一大市场：推进市场监管公平统一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摘要：新华社北京7月11日电，题为《积极推进市场监管公平统一——加快建设全国统一大市场一线观察之六》的报道指出，公平竞争是市场经济的基本原则，也是建设全国统一大市场的客观要求。《中共中央 国务院关于加快建设全国统一大市场的意见》要求“推进市场监管公平统一”，并作出一系列重要部署。报道提到，各地各部门持续创新举措完善公平竞争、信用监管等制度规则，推进统一市场监管执法，提升监管执法效能，努力创造更加公平、更有活力的市场环境。具体措施包括规范政府采购和招标投标，开展规范涉企执法专项行动，推进法治化市场监管等。此外，报道还提到了工业和信息化部召开的光伏行业制造业企业座谈会，以及市场监管总局集中曝光的一批通过侵权假冒破坏公平竞争的典型案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标题：我国托育服务县级覆盖率达98.5%</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摘要：7月11日是世界人口日。国家卫生健康委员会在京举行的世界人口日宣传活动中宣布，2024年我国托育服务县级覆盖率达到98.5%，托位数连续3年增长率超过20%，普惠托育服务更加优质、可及、便捷。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标题：时政微观察丨让传统产业焕发新活力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西阳泉通过科技创新和把握市场需求，推动传统制造业转型升级。习近平总书记7月7日在山西阳泉阀门股份有限公司考察时强调，要把握市场需求，加强科技创新，推动传统产业焕发新活力。阳泉阀门股份有限公司近年来开发新产品如氢能阀，58个品种产品填补国内空白，10个品种达国际先进水平。习近平总书记还提到，现代制造业需依靠科技赋能，加强技术攻关，走自主创新之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标题：壹视界·微视频丨以人口高质量发展支撑中国式现代化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11日是世界人口日，新闻强调了人口发展对中华民族伟大复兴的重要性，指出人口问题是一个全局性、战略性问题。党的十八大以来，党中央高度重视人口工作，推动我国从人口大国向人力资源强国转变。当前，我国进入全面建设社会主义现代化国家新征程，人口发展进入新时期。习近平总书记提出推动人口高质量发展的新概念、新要求，强调要树立“大人口观”，以系统观念和改革创新推动人口高质量发展，促进人的全面发展和全体人民共同富裕。党的二十届三中全会《决定》对健全人口发展支持和服务体系作出重大部署，以支撑中国式现代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标题：高温天气下民生保障“不降温”：多地推出防暑降温举措护航生产生活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摘要：高温天气下民生保障“不降温”：多地推出防暑降温举措护航生产生活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标题：西夏陵申遗成功！沉睡千年后成为中国第60项世界遗产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西夏陵于2025年7月11日在巴黎举行的第47届世界遗产大会上成功列入《世界遗产名录》，成为中国第60项世界遗产。西夏陵作为20世纪中国“百年百大考古发现”之一，展现了西夏王朝的历史面貌和文化交融的普世价值。西夏陵的申遗工作自2011年启动，经过14年的努力，最终成功。西夏陵的考古发现包括9座帝陵、271座陪葬墓等，出土文物7000多件（套），为研究西夏文明提供了重要资料。中国政府表示将继续履行世界遗产公约义务，加强遗产保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标题：网信部门整治假冒仿冒“自媒体”账号，累计处置3008个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网信部门近期整治假冒仿冒“自媒体”账号，累计处置3008个。这些账号以假冒新闻媒体、政府机构、企事业单位名义进行虚假宣传、售卖假货，扰乱社会秩序。网信部门会同相关部门依法处置了一批假冒仿冒账号，并督促重点平台加强账号审核、畅通举报渠道、深入自查自纠。部分典型案例包括仿冒新闻媒体名称、标识的账号，假冒教育招生部门官方名称的账号，以及未获授权仿冒地方文旅官方认证账号的账号等。下一步，网信部门将继续压实网站平台主体责任，持续整治假冒仿冒“自媒体”账号，加大网络执法力度，努力营造积极向上的网络环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标题：滚动更新丨美、布两油日内涨超2%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布两油日内涨超2%，分别报67.10美元/桶和69.52美元/桶。同时，现货黄金突破3360美元/盎司，日内涨1.07%。美股三大指数开盘集体下跌，道指跌0.54%，纳指跌0.32%，标普500指数跌0.43%。中概股涨跌互现，富途控股涨超1.5%，贝壳跌超2%。科技七巨头多数走低，谷歌跌超0.5%。欧洲主要股指集体下跌，德国DAX30指数收盘下跌0.89%，英国富时100指数跌0.39%，法国CAC40指数跌0.92%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标题：印航波音787坠机事件出现最新进展， 调查集中在飞行员操作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航空公司波音787“梦想客机”坠机事件调查最新进展显示，初步调查结果集中在飞行员操作上，发动机燃油控制开关被关闭导致飞机失去动力。同济大学航空与力学学院教授沈海军认为，可能是飞行员误操作导致双发关闭。事故发生在6月12日，造成270余人遇难。调查人员还在审查飞行员的背景和经验，目前未发现飞机或其发动机存在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标题：AI取代硅谷程序员？这些美国大厂高管这么说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人工智能（AI）正在加速重塑全球劳动力市场，美国招聘平台Indeed及员工评价网站Glassdoor宣布裁减约1300个职位以应对AI带来的产业变革。微软首席商业官阿尔索夫称AI已承担35%的产品代码编写工作，显著加快了产品开发周期。美国威达信集团中国首席执行官李兆琦表示，AI可能影响30%-50%的现有工作岗位，虽然技术革新会创造新的就业机会，但岗位替代效应往往超过创造效应。Salesforce公司表示其30%的内部工作已交由AI处理，减少了相关岗位的招聘需求。微软确认启动今年第三轮裁员计划，预计将削减多达9000个岗位。Meta首席执行官扎克伯格表示AI将能够胜任中级工程师的编码工作，Meta随后宣布裁员5%。亚马逊首席执行官贾西警告随着AI效率的提高，企业员工规模将逐步减少。AI初创公司Anthropic的首席执行官阿莫代预测未来1-5年内，AI可能导致50%的初级白领岗位消失，失业率可能攀升至10%-20%。劳动力咨询公司乔什·伯辛的创始人伯辛称众多企业正在将原本用于人力资源扩张的预算转向AI系统投资，随之而来的就是招聘冻结的决定。电商平台Shopify首席执行官卢特基要求员工必须充分论证“为何所需工作不能由人工智能完成”，才能申请新增岗位。李兆琦表示AI在可量化、规则明确的任务上具有显著优势，未来劳动力市场中这些容易被标准化和自动化的技能价值将会降低。全球经济咨询公司BCA研究首席全球策略师贝瑞钦从历史维度分析称，以往的自动化进程往往带来劳动力在不同行业的再分配。李兆琦进一步分析道，随着生产效率提升和闲暇时间增加，情感体验类消费将成为主要增长点。贝瑞钦表示在AI主导的经济中，商品和服务的供应将激增，价格的大幅下滑可能会显著提升大多数人的实际收入，但“新工作”很可能是仍然需要人类情感和互动的岗位。贝瑞钦还表示，在一个AI高度普及的世界里，土地以及地下的大宗商品将成为最终的稀缺资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标题：推荐王毅就“南海仲裁案”阐明中方立场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11日，中共中央政治局委员、外交部长王毅在吉隆坡出席东亚合作年度系列外长会时就“南海仲裁案”阐明中方立场。王毅指出，菲律宾单方面提起的“南海仲裁案”违反了《南海各方行为宣言》和中菲双边协议，且“仲裁庭”构成越权审理，滥用了《联合国海洋法公约》争端解决机制。王毅强调，中方的立场是在维护国际法治精神和《公约》的严肃性，同时中国和东盟国家正共同努力，争取尽早达成“南海行为准则”，构建和平、合作、友好的南海新叙事。</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标题：蔚能与宁德时代达成战略合作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11日，武汉蔚能电池资产有限公司与宁德时代新能源科技股份有限公司签署战略合作协议，双方将在资本、技术、业务模式等多维度深化合作，推动新能源行业升维发展。合作涵盖股权投资、动力电池租用服务运营及用户服务、换电网络共建共享、动力电池资源循环回收、新能源汽车电池应用技术合作等多个领域。蔚能运营电池资产规模已突破27GWh，服务用户超35万人。宁德时代计划2025年自建1000座巧克力换电站，并进军港澳，中期规划共建站点1万个，最终达到3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标题：华为智能驾驶规划曝光，加速追赶特斯拉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智能驾驶解决方案产品线总裁李文广在2025中国汽车论坛上详细阐述了华为在智能辅助驾驶领域的规划。华为计划今年聚焦于L3的试点商用和L4的测试工作，明年推进L3的规模商用，2027年实现L4的规模商用，2028年达成无人干线物流目标。李文广表示，若华为能在2027年实现目标，相较于特斯拉已落后一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标题：大众汽车集团计划关闭中国南京工厂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已证实其位于中国江苏省南京的合资工厂暂停生产，并计划在今年下半年逐步关闭。该工厂自2008年投产，年产能达36万辆，主要生产大众帕萨特和斯柯达速派等车型。帕萨特系列车型的生产将转移至江苏省仪征市的工厂，而南京工厂将归还给南京市政府。大众汽车集团正加速推进‘在中国，为中国’战略，计划自2026年起在中国研发的电子电气架构CEA将应用于旗下品牌在华生产的纯电动车型中。大众汽车集团2024年在中国生产了293万辆汽车，但2023年在华合资企业的营业利润下降了20%，至26.2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标题：万钢建议拓展燃料电池汽车政策支持方向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中国汽车论坛上，中国科学技术协会主席万钢提出关于燃料电池汽车的重要建议，强调要增强燃料电池汽车应用推广工作在政策方面的延续性、措施上的精准性以及场景的适配性。建议政策支持不应仅停留在突破关键技术和强化产业链这些基础方面，还应朝着更多方向拓展，如在规模化推广方面给予支持，重视典型场景应用，加快基础设施建设等。</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宝马集团H1全球汽车销量、广汽与华为深化合作、恒大汽车南沙区土地将被收回、比亚迪泰国工厂投产周年、中国车企加速布局欧洲市场等。此外，还涉及智能驾驶、汽车芯片、新能源技术、供应链管理、投资事件等行业热点。特别提到了华为智能驾驶规划、亿咖通科技与三星集团的合作、工业机器人精准作业、高通赋能汽车智能等技术创新和合作动态。</w:t>
      </w:r>
    </w:p>
    <w:p>
      <w:pPr>
        <w:spacing w:after="0"/>
      </w:pPr>
      <w:r>
        <w:rPr>
          <w:rFonts w:ascii="微软雅黑" w:hAnsi="微软雅黑" w:eastAsia="微软雅黑"/>
          <w:b/>
          <w:color w:val="000000"/>
          <w:sz w:val="18"/>
        </w:rPr>
        <w:t>标题：2025年07月12日汽车相关企业股市情况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