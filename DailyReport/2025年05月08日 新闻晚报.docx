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标题：商务部答一财：“五一”假期全国消费市场繁荣活跃，外国游客来华消费明显增长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新闻发言人何亚东在例行新闻发布会上表示，“五一”假期全国消费市场繁荣活跃，外国游客来华消费明显增长。据商务部商务大数据监测，“五一”假期全国重点零售和餐饮企业销售额同比增长了6.3%，入境游销售额同比增长约90%。各地细化完善本地离境退税的措施，推动扩大入境消费。此外，第137届广交会参展企业数量、到会境外采购商人数等多项指标刷新历史纪录，展现了中国外贸的强大韧性与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标题：商务部回应中美经贸高层会谈：中国不会牺牲原则立场去寻求达成任何协议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新闻发言人何亚东在例行新闻发布会上回应中美经贸高层会谈时表示，中国不会牺牲原则立场去寻求达成任何协议。中方坚决反对美国滥施关税的立场是一贯的，要求美方正视单边关税措施的负面影响，取消单边加征关税，与中方相向而行。何亚东强调，中方将坚定维护自身发展利益，坚持捍卫国际公平正义，维护国际经贸秩序。中方同意与美方进行接触，但任何对话谈判必须在相互尊重、平等协商、互惠互利的前提下开展。此外，中方表示愿意同各国一道，加强合作，促进跨境电商健康可持续发展，并积极推动加入《全面与进步跨太平洋伙伴关系协定》（CPTPP）。</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标题：司法部：民营经济促进法体现中央方针政策 积极回应社会关切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司法部副部长王振江在国新办发布会上表示，民营经济促进法将于2025年5月20日起施行，首次将坚持“两个毫不动摇”写入法律，明确民营经济的法律地位，规定促进民营经济持续、健康、高质量发展是国家长期坚持的重大方针政策。该法旨在巩固改革成果，营造有利于各种所有制经济共同发展的法治环境和社会氛围，促进中国经济企稳回升、长期向好。王振江呼吁各地区、各部门做好法律的贯彻实施和宣传解读工作，推动配套规定和支持保障措施的落实，优化法治化营商环境，保护民营经济组织及其经营者的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标题：2024年全国产权市场交易规模增至25.42万亿元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2024年全国产权市场累计完成各类交易项目逾1.13亿宗，成交总额达到25.42万亿元，同比增长0.16%。产权市场在服务国资国企改革、数字中国建设、乡村振兴战略等方面发挥了积极作用，共完成涉国资国企产权转让、企业增资、资产转让三大类交易业务11.66万宗，成交额近1.46万亿元。数据要素类业务被纳入统计，全年共完成2万余宗，成交额112.45亿元。产权市场数智化水平提升，全国产权行业信息化综合服务平台与64家交易机构实时对接，披露项目信息超101万宗。2024年各地产权交易机构促成涉农交易6.2万余宗，成交金额508.16亿元。2025年产权市场将在更广领域释放更大潜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标题：推荐上海优化营商环境再攻坚，企业和机构有哪些切实感受？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发展改革委印发《关于加力提速推进2025年优化营商环境“十大攻坚突破任务”的通知》，选取企业需求迫切、部门协同推进要求高的十个事项进行攻坚突破。5月8日上午，上海市政府召开新闻发布会，介绍2025年优化营商环境“十大攻坚突破任务”的详细内容。企业和机构代表表示，上海的“免申即享”服务和惠企政策对企业创新提供了强赋能，浦东新区的张江专项资金对企业参加境内外重要展览和会议给予补贴。上海市外商投资协会法务总监王烨君提到，上海市各级政府部门积极呼应企业反映的各项诉求，推出优化营商环境的各类举措，如全面推广涉企行政“检查码”，实行亮码检查，减少检查频次，提高检查效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标题：推荐中国海警依法驱离日非法进入我钓鱼岛领海船只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局新闻发言人刘德军表示，5月7日至8日，日“狮子”号渔船非法进入我钓鱼岛领海，中国海警舰艇依法对其采取必要管控措施并警告驱离。钓鱼岛及其附属岛屿是中国固有领土，我们敦促日方立即停止在该海域的一切违法活动。中国海警将持续在钓鱼岛领海内开展维权执法活动，维护国家领土主权和海洋权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标题：几十年来最大规模！美国多家最高金融监管机构又成特朗普裁员新目标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计划对美国多家最高金融监管机构进行几十年来最大规模的裁员，预计裁员人数将达2300多，包括银行审查员、刑事调查人员和经济学家。涉及的机构包括联邦存款保险公司（FDIC）、美国货币监理署（OCC）和美国证券交易委员会（SEC）。这一政策旨在削减联邦机构规模、放松监管，以促进美国经济增长贷款发放计划。批评者认为这将导致监管不力，可能引发过度金融冒险行为。此外，特朗普政府还试图裁撤消费者金融保护局（CFPB）的千名员工，甚至考虑关闭该机构。CFPB的裁员计划已被法院叫停，但已有约200名员工被解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标题：美联储如期按兵不动，后续货币政策走向何方？机构最新观点来了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在5月8日的利率决议中决定维持基准利率在4.25%-4.50%不变，符合市场预期。多家机构对美联储的货币政策走向发表了看法：中金公司认为美联储短期内不会降息，未来的降息路径将取决于关税谈判的结果；华泰证券指出美联储的降息决策将依赖于关税谈判结果及实际经济数据，特别是就业数据；中信证券预计美联储年内降息次数小于或等于2次，并认为6月会议将维持政策利率不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标题：美国与胡塞武装达成停火协议，美伊相向而行？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与胡塞武装达成停火协议，双方同意不在红海和曼德海峡袭击对方目标，以确保航行自由和国际商船的畅通。美国总统特朗普宣布停止轰炸也门胡塞武装，称胡塞武装已表示不想继续战斗。此次停火协议是在阿曼的调解下达成，正值美国和伊朗进行核问题谈判的关键阶段。美国对胡塞武装的军事行动耗资巨大，已超10亿美元，且胡塞武装的报复行动导致美军损失惨重。以色列在停火协议达成前后对胡塞武装控制区发动大规模打击，胡塞武装警告将继续袭击以色列直到其停止对加沙地带的侵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标题：美国投票禁止加州禁燃计划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众议院投票通过决议，否决了加州2035年禁售纯燃油车的计划，该政策此前已被其他11个州采纳。众议院支持撤销美国环保署（EPA）于去年12月授予加州的豁免权，该豁免允许加州要求车企到2035年电动汽车销量占比应至少达80%。加州法规要求2026款轻型车中零排放车型占比须达35%，到2030年电动汽车必须占新车销量的68%。加州州长Gavin Newsom表示，该计划是减少污染和与中国在电动车领域竞争的关键。美国汽车创新联盟警告称，车企可能将被迫削减总销量以提高电动汽车销售占比。4月30日，美国众议院还撤销了EPA对加州两项计划的批准。争议焦点在于美国国会能否依据《国会审查法》撤销该豁免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标题：比亚迪前4月新能源车销量超138万辆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股份在2025年4月实现新能源汽车销量约38.01万辆，同比增长21.34%。分品牌来看，王朝/海洋销量为34.71万辆，同比增长16.5%；方程豹汽车销量超1万辆，同比增长375.8%；腾势汽车销量为1.54万辆，同比增长38.4%。海外销售方面，4月海外销售新能源汽车合计79,086辆，乘用车及皮卡海外销售78,705辆，同比增长91.9%。今年1-4月，比亚迪累计销量为138.09万辆，同比增长46.98%。截至目前，比亚迪新能源车累销超1190万辆。此外，比亚迪柬埔寨乘用车工厂顺利奠基，工厂占地面积达12公顷，总投资额约为3200万美元，预计将于今年10月竣工，11月正式投入运营，初期年产能可达1万辆。电池方面，比亚迪4月新能源汽车动力电池及储能电池装机总量约为26.478GWh，1-4月累计装机总量约为79.031GWh。比亚迪储能已构建起覆盖全球的销售、交付、运维、售后网络体系，拥有超75GWh的商业运营经验，成功交付超360个储能项目，应用足迹遍布全球110多个国家和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标题：三菱汽车将电动汽车开发外包给富士康子公司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三菱汽车与富士康子公司鸿华先进科技股份有限公司签署谅解备忘录，鸿华先进将向三菱汽车供应一款由其开发的电动汽车车型，该车型将由裕隆汽车制造股份有限公司生产，并于2026年下半年在大洋洲地区推出。三菱汽车正加速推进新车型电动化战略，包括升级欧蓝德插电式混动车型，为东盟市场热销的Xpander和Xforce车型新增混动版本，并考虑在全球范围内扩大与联盟伙伴的合作以强化电动汽车产品线。此外，三菱汽车将推出一款基于日产汽车公司下一代聆风平台的全新纯电动汽车，预计2026年下半年登陆北美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标题：买断极氪，吉利赌一个更大的未来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控股有限公司于5月7日宣布以每股美国存托股票25.66美元的价格收购极氪智能科技剩余股份，交易完成后吉利将实现对极氪的100%控股。此举是吉利践行《台州宣言》战略的关键步骤，旨在通过股权集中重构技术研发体系、供应链网络和品牌矩阵，在智能电动汽车赛道上构建全球竞争力的产业护城河。吉利从2007年的《宁波宣言》开始转型，通过收购沃尔沃汽车等国际优质资产，构建全球研发网络，实现品质突破。2024年9月发布的《台州宣言》提出五大战略支柱，通过'两横七纵'战略实现体系化升级。吉利计划通过品牌聚焦、技术共享和供应链协同，应对2025年行业整合大潮，构建规模化护城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标题：Uber与小马智行达成合作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Uber与中国自动驾驶出租车开发商小马智行（Pony.ai）达成合作，小马智行的Robotaxi服务和车队将在2024年下半年接入Uber平台，共同加速自动驾驶技术商业化落地。合作将首先在中东市场启动，并计划推广至更多国际市场。小马智行的美国存托股在盘前交易中上扬近13%，而Uber的股价则小幅下跌1%。小马智行成立于2016年，总部位于广州，已在中国多个城市取得自动驾驶出租车运营牌照，并正在开拓海外市场。Uber近期还与其他自动驾驶技术公司达成合作协议，以增强在自动驾驶出租车领域的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标题：中国车企与电池企业布局海外电池回收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的车企和动力电池企业正在积极开拓海外动力电池回收业务，包括国轩高科与晋景新能的合作，计划全球布局100个服务网点，以及欣旺达、比亚迪等企业的类似计划。合作形式多样，包括国内企业联手和中外企业合作。海外布局面临物流成本高、商业模式创新需求、高关税等挑战，以及如欧盟《新电池法》等法律法规的合规要求。海外退役动力电池回国存在政策不明确等问题，但有望通过制定管理办法等措施改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标题：Stellantis美国工厂裁员，未来发展变数多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摘要：Stellantis的美国密歇根州沃伦皮卡装配厂因停止生产Ram 1500经典款皮卡及产品滞销，于2024年年底裁员1100人。该工厂生产的Jeep Wagoneer和Grand Wagoneer车型市场表现疲软。同时，Stellantis在墨西哥的皮卡工厂投产计划从3月初推迟到5月下旬，原因是工厂建设未完成。</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标题：商务部再回应中美经贸高层会谈：美方要拿出诚意、拿出行动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何亚东在2025年5月8日的新闻发布会上回应中美经贸高层会谈相关问题时表示，中方坚决反对美国滥施关税的立场是一贯的，要求美方正视单边关税措施的负面影响，拿出诚意和行动，与中方相向而行，通过平等协商解决双方关切。中方不会牺牲原则立场和国际公平正义去寻求达成任何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标题：司法部谈民营经济促进法：对违规异地执法问题作出禁止性规定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司法部副部长王振江在国新办新闻发布会上解读《中华人民共和国民营经济促进法》，该法将于2025年5月20日施行，共9章78条，旨在优化民营经济发展环境，首次将坚持“两个毫不动摇”写入法律，明确民营经济的法律地位，并对违规异地执法等问题作出禁止性规定。法律还规定了国务院有关部门和各级人民政府在促进民营经济投资和建立政企沟通机制方面的职责，为未来实践发展留有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标题：美联储如期按兵不动，强调“失业率和通胀上升的风险均已上升”（声明全文）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联储在5月8日凌晨的议息决议中决定将联邦基金利率的目标区间维持在4.25%-4.5%不变，符合市场预期。声明指出，尽管净出口的波动影响了数据，经济活动继续稳步扩张，但经济前景的不确定性进一步增加，失业率和通胀上升的风险均已上升。美联储将继续减持美国国债、机构债券和机构抵押贷款支持证券，并致力于支持最大限度的就业和将通胀恢复至2%的目标。本次议息决议获得全票通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标题：专访丨印巴会爆发大面积冲突？中国南亚问题专家称“水资源牌”是较量关键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7日，印度武装部队对巴基斯坦发起了代号为“朱砂”的行动，已致巴方26人死亡,46人受伤。巴方称将“不惜一切代价展开报复”。中国南亚问题专家张家栋在接受澎湃新闻专访时表示，“水资源牌”是印巴较量的关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标题：国新办发布会丨介绍《中华人民共和国民营经济促进法》有关情况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8日，国务院新闻办公室举行新闻发布会，司法部副部长王振江和全国人大常委会法工委、国家发展改革委、金融监管总局、全国工商联负责人介绍了《中华人民共和国民营经济促进法》的有关情况，并回答了记者提问。</w:t>
      </w:r>
    </w:p>
    <w:p>
      <w:pPr>
        <w:spacing w:after="0"/>
      </w:pPr>
      <w:r>
        <w:rPr>
          <w:rFonts w:ascii="微软雅黑" w:hAnsi="微软雅黑" w:eastAsia="微软雅黑"/>
          <w:b/>
          <w:color w:val="000000"/>
          <w:sz w:val="18"/>
        </w:rPr>
        <w:t>标题：2025年05月08日汽车相关企业股市情况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