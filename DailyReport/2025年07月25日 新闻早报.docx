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2025年07月25日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标题：国家防总针对京冀晋吉宁启动防汛应急响应</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防汛抗旱总指挥部于7月24日针对北京、河北、山西、吉林、宁夏启动防汛四级应急响应，针对浙江、福建启动防汛防台风四级应急响应。国家防总办公室前期派出的工作组继续在吉林协助指导工作。据气象部门预报，7月24日至26日，北方地区将有持续性强降雨，部分地区有大到暴雨，局地大暴雨。此外，今年第7号台风“范斯高”将于24日傍晚移入东海南部海面，并向浙江南部到福建北部一带沿海靠近，给浙江、福建沿海地区带来风雨影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标题：今年7350亿元中央预算内投资基本下达完毕</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截至2024年7月24日，今年7350亿元中央预算内投资已基本下达完毕，重点支持现代化产业体系、现代化基础设施体系、新型城镇化和乡村全面振兴、区域协调发展和对外开放、绿色发展、社会民生、国家安全体系和能力现代化、灾后应急恢复等领域项目建设。国家发展改革委优化投向领域，加大对社会民生等重点领域的支持力度，提高对地方的投资支持比例，加快执行进度，推动形成更多实物工作量，并强化项目全流程监管。下一步，将加强统筹协调和要素保障，督促加快投资计划执行和项目建设进度，建立健全项目全生命周期管理机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标题：海南自贸港封关在即，政策有啥变化？</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7月23日上午，国务院新闻办公室举行关于海南自贸港全岛封关运作的新闻发布会，重点讨论了封关政策内容和封关带来的影响，特别是'零关税'、加工增值免关税等政策的变化，以及封关后人员和货物进出海南岛的管理方式。</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标题：中国有数丨五年织密一张网，数字里看“流动的中国”</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标题为'中国有数丨五年织密一张网，数字里看“流动的中国”'，内容主要讲述了中国在过去五年中通过数字化手段加强网络建设，展示了'流动的中国'的成就。具体包括政策支持、数字量化描述以及时间跨度的五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标题：新闻1+1丨“七下八上”关键期，气象预警如何更精准？</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全国平均降水量较常年同期偏少6.2%，全国平均高温日数为历史同期最多，我国进入“七下八上”防汛关键期。气象预警面临“早高风”特点，即雨季进程早、气温高、强对流天气显著。北方暴雨可能频繁发生，南方降水偏少，长江中下游地区可能出现下伏旱风险。8月份全国降水呈现中间少、两边多的分布形势，华北、东北南部及广东、海南、福建南部降水偏多两到五成，需重点防范暴雨洪涝灾害及地质灾害。全国气象康养地图基于2400个县域气象数据综合分析，旨在回应公众对健康生活的需求，评价标准包括气温、湿度、风速、紫外线及空气质量等综合因素。</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标题：上海五个新城一批重点项目发布，涉大飞机、脑机接口等</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7月24日，上海在南汇新城临港中心举行了“潮涌浦江”投资上海——新城城市推介暨产业细分赛道规划发布活动。活动中发布了一批重大功能事项和区区结对重点项目，涉及大飞机、脑机接口等领域。临港新片区管委会和浦东新区政府协同推进大飞机产业协作项目，旨在培育全球竞争力的航空科技创新策源地。临港已构建“4+1”前沿产业体系，预计未来几年智能汽车、集成电路、航空航天、高端装备将形成千亿级产业集群。此外，嘉定、青浦、松江、奉贤、南汇五个新城将导入包括奥咨达集团华东区域总部、清陶科技上海研发中心等在内的重大功能性事项，计划于今年四季度密集开工。松江与黄浦合作的“文汇乐大世界剧场”项目也同步发布，预计2025年9月投入运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标题：中金黄金：中国黄金集团内蒙古矿业有限公司已停产，将积极妥善推动善后工作</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金黄金股份有限公司发布公告称，中国黄金集团内蒙古矿业有限公司已停产，并将积极妥善推动善后工作。此公告与内蒙古提级调查6名学生溺亡事件相关，涉事矿业公司2月曾称完成更换系列格栅板。公司将持续关注事件进展并及时履行信息披露义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标题：推荐价格法拟修订：规范市场价格秩序、治理“内卷式”竞争</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发展改革委、市场监管总局研究起草的《中华人民共和国价格法修正草案（征求意见稿）》于2025年7月24日向社会公开征求意见。修正草案共10条，主要涉及完善政府定价相关内容、进一步明确不正当价格行为认定标准、健全价格违法行为法律责任三方面内容。特别强调规范市场价格秩序，治理“内卷式”竞争，并完善了低价倾销、价格串通、哄抬价格、价格歧视等不正当价格行为的认定标准。此外，修正草案还明确了政府定价可以由制定具体价格水平转为制定定价机制，并新增了公开征求社会意见、问卷调查等听取意见方式。这是价格法自1998年实施以来的首次修订。</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标题：习近平会见欧洲理事会主席科斯塔、欧盟委员会主席冯德莱恩</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国家主席习近平于7月24日在北京人民大会堂会见欧洲理事会主席科斯塔和欧盟委员会主席冯德莱恩，庆祝中欧建交50周年。习近平提出三点主张以指导中欧关系未来发展：坚持相互尊重，巩固伙伴关系定位；坚持开放合作，妥善处理分歧摩擦；践行多边主义，维护国际规则秩序。欧方表示支持习近平的主张，致力于深化欧中关系，建设性处理分歧，推动合作在平衡、对等、互惠基础上持续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标题：欧央行按下降息“暂停键”，拉加德称外部风险仍高</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欧洲央行（欧央行）宣布维持三大关键利率不变，结束连续七次降息的进程。存款利率为2.00%，主要再融资利率为2.15%，边际贷款利率为2.40%。欧央行行长拉加德表示，当前利率水平处于合理区间，货币政策正支持实现2%的中期通胀目标。她指出，欧元走强和更高关税可能使企业投资面临更多障碍。花旗银行预计9月可能再降息一次，但强调欧央行可能提高操作门槛。欧央行警示外部环境仍异常不确定，特别指出贸易摩擦升级及汇率波动带来的不利影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标题：滚动更新丨特斯拉跌近9%，创自6月5日以来最大跌幅</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斯拉股价下跌近9%，创自6月5日以来最大跌幅，主要原因是其第二季度业绩不及预期并下调了全年资本支出预测。与此同时，谷歌股价上涨超过3%，因其第二季度业绩超出预期且云业务增长强劲。欧洲主要股指收盘多数上涨，而美国股市三大股指开盘涨跌不一。此外，特朗普政府发布了一份“人工智能行动计划”，放宽对AI的监管措施，此举被视为对大型科技公司的“变相馈赠”。美国至7月18日当周EIA天然气库存为230亿立方英尺，美国6月新屋销售总数年化为62.7万户，美国7月标普全球制造业PMI初值为49.5。</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标题：“日本版特朗普”在参议院选举中崛起，世界又向右拐了点？</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日本参议院选举中，执政联盟自民党和公明党首次未能取得过半数席位，新兴右翼政党参政党表现亮眼，获得14票，较3年前的2票有显著突破。参政党以排外、保守的政策主张吸引年轻选民，党首神谷宗币自称“日本版的特朗普”，主张限制移民等。此次选举反映了日本社会对传统政治的不满和保守化趋势，同时也暴露了物价上涨等经济问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标题：印度恢复发放中国公民旅游签证，中印关系重回正轨还需多久？</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印度驻华大使馆宣布自2025年7月24日起恢复对中国公民的旅游签证发放，这是自2020年限制后的首次恢复。此举被视为印度改善中印关系的一小步，尽管过程缓慢。中印双方自2024年10月喀山金砖峰会以来，努力通过密集沟通和磋商将关系带回正轨。中国方面在今年6月恢复印度香客赴西藏朝圣，印度方面则通过国防部长和外交部长参加上合组织活动并访华作为回应。然而，印度自2020年以来的亲美反华战略导致中印关系正常化面临挑战。印度政府改善对华关系的意愿和能力受到质疑，部分由于印度外交的“骚操作”和亲美势力的影响。特朗普政府的政策变化和印度与巴基斯坦的空战影响了印度的国际声誉和外交策略。印度对中国公民旅游签证的放松被视为调整大国外交的表现，中印关系的改善程度和意愿取决于印度政府对印美和中印关系的认识。</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标题：特斯拉V4超充桩国内上线</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于6月下旬在中国正式投入使用新一代V4超级充电桩，首批站点分布于上海、浙江、甘肃、重庆等多地，总计有7座站点。这些充电桩对非特斯拉品牌的电动汽车也开放使用。实测显示，特斯拉V4超充桩最大充电功率可达500kW，但当前国内在售的特斯拉车型由于电压恒定，充电电流已达极限，因此对这些车型而言，V4超充桩的快充能力或许没有改变。特斯拉V4超充桩对其他品牌电动车开放，电费为每千瓦时2.2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标题：长城汽车2025年Q2财报多项指标创新高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摘要：长城汽车发布2025年第二季度财报，营收规模突破523.48亿元，净利润攀升至45.86亿元，均创下单季度历史最佳业绩。这得益于成本优化、规模效应，以及高端车型占比提升。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标题：比亚迪将自明年起在巴基斯坦组装电动车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摘要：比亚迪计划于2026年7月或8月在巴基斯坦推出首款组装的电动车，以满足当地对纯电动汽车和插电式混合动力汽车的需求。该工厂位于卡拉奇附近，是比亚迪与巴基斯坦电力企业Hub Power子公司Mega Motor Company的合资项目，初期采用双班制，年产能达25,000辆。工厂初期将组装进口零部件，并实现部分非电动零部件的本地化生产，主要供应巴基斯坦国内市场，未来可能出口到南亚其他右舵驾驶国家。比亚迪自今年3月起在巴基斯坦交付进口电动车，销量已超出内部目标30%。比亚迪预计2025年巴基斯坦电动车市场规模将是2024年的三到四倍，目标占据30%至35%的市场份额。比亚迪巴基斯坦公司今年第一季度利润约为4.44亿巴基斯坦卢比（约合156万美元）。比亚迪将于7月25日在巴基斯坦推出Shark 6插电式混合动力皮卡。巴基斯坦政府已于2025年1月将充电电价下调45%，以鼓励电动车普及及私营充电站建设。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标题：2025年上半年新能源/燃油车型销量榜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上半年，中国乘用车市场呈现新能源车与燃油车双线分化的趋势。新能源车方面，比亚迪、特斯拉等品牌领跑，小米等新势力表现突出；燃油车方面，吉利、长安、奇瑞等自主品牌巩固市场份额。新能源车型销量前十中，比亚迪多款车型上榜，特斯拉和小米也有亮眼表现。燃油车型销量前十中，自主品牌占据6席，日系与德系车型保持稳定。整体来看，车企在技术路线、产品定位及智能化体验上的竞争加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标题：现代汽车Q2营收创新高，营业利润超预期</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现代汽车今年第二季度营收同比增长7.3%至482,870亿韩元（约合352.6亿美元），创历史新高，主要得益于北美地区混合动力汽车的强劲销售。然而，受美国对进口汽车加征关税的影响，营业利润同比下降15.8%至36,020亿韩元，但仍略高于预期。净利润同比下滑22.1%至32,500亿韩元。美国关税政策使第二季度的营业利润减少了8,280亿韩元。现代汽车全球销量达1,065,836辆，同比微增0.8%，其中电气化车型销量同比大幅增长36.4%，达到262,126辆。韩国正与美国就降低关税税率进行谈判，但尚未达成协议。</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标题：驱逐大使、出动战机！泰柬冲突为何骤然升级？</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泰国和柬埔寨在边境地区发生冲突，双方均指责对方先开火。泰国出动F-16战机摧毁柬方两处军事设施，冲突造成泰国9名平民死亡、14名平民受伤。泰柬两国决定降低外交关系等级，泰国召回驻柬大使并驱逐柬埔寨驻泰大使。冲突的焦点是柏威夏寺，该地区的主权争议已有百年历史。此次冲突始于5月28日，两国军队在边境地区交火，造成1名柬埔寨士兵死亡。泰国总理佩通坦因与柬埔寨参议院主席洪森的通话录音事件被停职，加剧了两国关系的紧张。</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标题：推荐持续关注丨泰国卫生部：泰柬边境冲突致泰国14人死亡</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摘要：当地时间24日晚，泰国卫生部通报称，泰柬边境冲突造成14名泰国人死亡，其中包括13名平民和1名军人。</w:t>
      </w:r>
    </w:p>
    <w:p>
      <w:pPr>
        <w:spacing w:after="0"/>
      </w:pPr>
      <w:r>
        <w:rPr>
          <w:rFonts w:ascii="微软雅黑" w:hAnsi="微软雅黑" w:eastAsia="微软雅黑"/>
          <w:b/>
          <w:color w:val="000000"/>
          <w:sz w:val="18"/>
        </w:rPr>
        <w:t>标题：2025年07月25日汽车相关企业股市情况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2025年07月25日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