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标题：今起试行！中国单方面免签“朋友圈”再增5国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自2025年6月1日起对巴西、阿根廷、智利、秘鲁、乌拉圭5国持普通护照人员试行免签政策，有效期至2026年5月31日，涵盖经商、旅游观光、探亲访友、交流访问、过境不超过30天的活动。这是中国免签政策首次拓展到拉美和加勒比地区国家，适用单方面免签政策来华国家扩展至43个。2023年12月起，中国已对法国、瑞士、新西兰、葡萄牙、斯洛伐克等国试行单方面免签政策；2024年通过单免政策来华的外国人总人次达339.1万，同比增长1200.6%；今年“五一”假期，外国人入出境总人次达111.5万，其中适用免签政策入境38万人次，同比增长72.7%。此外，自2025年6月9日至2026年6月8日，中国还将对沙特、阿曼、科威特、巴林持普通护照人员试行免签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标题：中蒙AEO互认安排今起正式实施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1日，中国—蒙古国海关AEO互认安排正式实施。AEO即“经认证经营者”，是世界海关组织倡导的国际经贸规则，对信用状况、守法程度和水平较高企业给予优惠通关便利。中蒙AEO互认安排实施后，两国AEO企业货物将享受较低单证审核率、较低进口查验率等便利措施，显著降低企业跨境贸易成本。2025年1至4月，共有326家我国AEO企业对蒙古国有出口业务，出口额近16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标题：制造业景气水平改善 生产指数重回扩张区间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摘要：制造业景气水平改善，生产指数重回扩张区间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标题：5月一二线城市新房价格环比上涨，上海涨幅居百城首位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一二线城市新房价格环比上涨，上海涨幅居百城首位。中指研究院发布的《百城价格指数报告》显示，5月百城新建住宅均价为16815元/平方米，环比上涨0.30%，同比上涨2.56%。一线城市新房价格环比上涨0.90%，其中上海涨幅最大，为1.47%。二线城市新房价格环比上涨0.06%，三四线城市环比下跌0.11%。二手房市场方面，百城二手住宅均价环比下跌0.71%，同比下跌7.24%，一线城市二手住宅价格环比下跌0.37%。中指研究院认为，当前宏观政策对楼市支持力度不断加大，5月初金融政策出台后，住房公积金贷款利率及5年期以上LPR双双下调，有效降低购房者置业成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标题：代表建议骑手平台上线总时长不超过12小时，市场监管部门答复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人大代表郭仁斌建议外卖骑手在所有平台的上线总时长不超过12小时，以管理骑手疲劳工作问题。上海市市场监管局答复称，统一管理骑手上线时间需建立统一的数据系统，目前存在困难，将探索从社保、交通安全等领域突破。美团和饿了么已实施“防疲劳机制”，但部分骑手因收入考虑反对强制下线。市场监管局表示，将优化算法规则，放宽配送时限，提高配送时间弹性。</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标题：美股喜迎火热5月！反弹能否更进一步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5月迎来强劲反弹，纳指上涨近10%。特朗普政府推迟贸易谈判期限并与多个主要贸易伙伴展开积极对话后，市场风险偏好有所改观。美国国际贸易法院提起针对特朗普政府关税政策的诉讼引发的司法争议走向将受到关注，各方贸易谈判前景在截止日临近的背景下也有待明朗化。美联储首选的通胀指标个人消费支出指数PCE环比上升0.1%，同比增速从2.3%降至2.1%，达到了疫情以来的最低水平。美联储高级官员和许多华尔街人士认为，随着关税的影响渗透到经济中，今年夏天物价可能会上涨得更快。美国总统特朗普在新任期内首次与美联储主席鲍威尔会面，鲍威尔强调政策路径将完全取决于即将到来的经济信息及其对前景的意义。市场预期本月下旬美联储将继续按兵不动，首次降息时间窗口指向9月或10月，全年有望降息2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标题：无法获取标题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美国总统特朗普关税主张面临法律挑战，全球贸易形势依然混沌。美股全线上涨，道指周涨1.60%，纳指周涨0.01%，标普500指数周涨1.88%。欧洲三大股指表现不俗，英国富时100指数周涨0.62%，德国DAX 30指数周涨1.56%，法国CAC 40指数周涨0.23%。本周，美国5月就业数据将成为焦点，美联储将公布经济状况褐皮书，同时还有美国5月制造业和服务业ISM数据。欧洲央行的决定也将受到密切关注，市场普遍预计将降息25个基点。非农考验经济韧性，美国国际贸易法院上周裁定其大部分全球关税措施违法，随后联邦上诉法院下令暂缓执行该裁决，使得关税行动仍然有效。特朗普团队声称不会放弃关税，上诉之余还将考虑动用其他手段。国际油价连续第二周下跌，欧佩克+增产决定打压市场情绪。WTI原油近月合约周跌1.20%，报60.79美元/桶，布伦特原油近月合约周跌1.36%，报63.90美元/桶。国际金价震荡回落，市场消化最新关税报道和影响。纽约商品交易所6月交割的COMEX黄金期货周跌2.28%，报3288.90美元/盎司。</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标题：俄侦委会：两起桥梁坍塌均系爆炸引起 已展开刑事调查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俄罗斯联邦侦查委员会官方发言人彼得连科发布声明称，布良斯克州与库尔斯克州的两起桥梁坍塌事件均系爆炸引起，已展开刑事调查。其中，布良斯克州的事故发生在2025年5月31日22时50分，导致公路桥梁结构坍塌，桥体残骸坠落在下方通过的客运列车上，造成人员伤亡；库尔斯克州的事故发生在2025年6月1日凌晨3时许，致使途经列车脱轨坠入下方公路，导致列车司机及其两名副司机受伤。俄罗斯联邦侦查委员会主席已责成侦查总局调查人员对上述事件展开刑事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标题：中国驻新加坡使馆批驳美防长言论，质问“美增加军费是否靠关税埋单”？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驻新加坡使馆批驳美国防长赫格塞思在香格里拉对话会上的言论，指责其渲染中国威胁论并就涉台、南海等问题发表消极言论。使馆声明质问美国增加军费是否靠关税埋单，并指出美国是破坏地区和平稳定的“麻烦制造者”。中国人民解放军国防大学副校长胡钢锋少将也在会上不点名批评赫格塞思的言论。外交部发言人就赫格塞思的涉华消极言论表示强烈不满和坚决反对，并已向美方提出严正交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标题：外交部发言人就美国防长赫格塞思在香格里拉对话会上涉华消极言论答记者问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就美国防长赫格塞思在香格里拉对话会上涉华消极言论答记者问，表示强烈不满和坚决反对，并已向美方提出严正交涉。发言人称美国是破坏亚太地区和平稳定的最大因素，敦促美方尊重地区国家维护和平稳定的努力，停止蓄意破坏地区和平稳定环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标题：乌国防部情报总局称俄一军列在扎波罗热州被炸毁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乌克兰国防部情报总局6月1日在社交媒体“电报”上发文称，当地时间5月31日晚，一列驶往克里米亚方向的俄军列车在扎波罗热州梅利托波尔区被炸毁。爆炸导致油罐车厢和货柜车厢脱轨，俄军从扎波罗热州至克里米亚的关键物流通道被切断。乌国防部情报总局强调，乌方针对俄军的后勤运输线的打击将继续。</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标题：5月重磅合资合作一览:东风与华为深化合作等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汽车行业合资合作迎来新高潮，包括东风与华为深化合作、本田中国与宁德时代深化合作、极氪与吉利汽车完全合并、Motherson拟收购马瑞利等。具体合作包括：极氪与蔚来能源、壳牌、广汽能源在充电网络方面的合作；东风与华为在汽车智能化、企业数字化及智能化升级等领域的合作；本田中国与宁德时代在新技术研发、供应链管理等方面的合作；吉利汽车计划收购极氪全部股份；小鹏汇天与东安动力在航空混动系统技术上的合作；Motherson对马瑞利的收购；保隆科技与威孚高科在全主动悬架系统市场的合作；国芯科技与安波福在汽车控制器领域的合作；拓普集团对芜湖长鹏汽车零部件有限公司的收购；宁德时代与长安马自达在滑板底盘领域的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标题：特斯拉保险业务陷入亏损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的保险业务目前处于亏损状态，赔付率高达92.5%，意味着每收取1美元保费，就需要支付92.5美分用于理赔。特斯拉曾尝试通过开设自营“碰撞修复中心”和推出品牌专属保险产品来降低保险费用，但效果参差不齐。2025年特斯拉车型的保险费用持续上涨，与其官方宣称的事故发生率低和维修成本低廉的优势形成矛盾。</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标题：人民日报评论：新能源汽车，“价格战”兴奋剂决不能打</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人民日报评论文章指出，新能源汽车行业的“价格战”对行业生态与市场秩序造成严重影响，冲击产业链供应链安全。2024年汽车行业利润率仅为4.3%，低于整个下游工业利润率及2023年水平；今年一季度，利润率进一步下降到3.9%。中国汽车工业协会发布倡议反对“内卷式”恶性竞争，工信部表态支持。文章强调，中国制造应从“价格导向”跃升到“价值导向”，通过技术创新、管理创新降低生产成本，提供更优质、更具性价比的产品。</w:t>
      </w:r>
    </w:p>
    <w:p>
      <w:pPr>
        <w:spacing w:after="0"/>
      </w:pPr>
      <w:r>
        <w:rPr>
          <w:rFonts w:ascii="微软雅黑" w:hAnsi="微软雅黑" w:eastAsia="微软雅黑"/>
          <w:b/>
          <w:color w:val="000000"/>
          <w:sz w:val="18"/>
        </w:rPr>
        <w:t>标题：2025年06月01日汽车相关企业股市情况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