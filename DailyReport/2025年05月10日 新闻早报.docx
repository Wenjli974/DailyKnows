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标题：国办发文进一步加强困境儿童福利保障工作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于2025年5月9日印发《关于进一步加强困境儿童福利保障工作的意见》，旨在加强困境儿童福利保障工作，提出完善六大体系建设，包括基本生活保障、医疗康复服务、基本公共教育服务、心理健康关爱服务、人身安全保护和法定监护责任体系，并强调提升基层基础服务能力、加强法规制度和信息系统建设、促进社会力量参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标题：稳预期 强信心 激活力——政策“组合拳”推动经济高质量发展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面对全球经济波动，中国经济通过一揽子金融政策“组合拳”稳预期、强信心、激活力。政策包括降息降准0.5个百分点和下调政策利率0.1个百分点，预计提供长期流动性约1万亿元；设立5000亿元服务消费与养老再贷款；增加支农支小再贷款额度3000亿元；增加科技创新和技术改造再贷款额度至8000亿元。高新技术企业贷款增速是各项贷款平均增速的近3倍，科技保险提供保障超过2万亿元。金融管理部门通过政策“组合拳”展现稳市场稳预期的行动和手段，为经济持续回升向好注入充沛动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标题：央行最新报告：积极落地5月推出的一揽子金融政策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央行最新报告强调积极落地5月推出的一揽子金融政策，包括降准、降息、创设并优化结构性货币政策工具、推出支持科技创新的新政策工具等三大类十项举措，以促进经济供需平衡、物价合理回升。报告还提到保持流动性充裕，推动社会综合融资成本下降，保持人民币汇率稳定，并引导MLF回归中期流动性投放工具的基本定位。此外，央行将出台金融促消费一揽子政策举措，包括设立5000亿元“服务消费与养老再贷款”，以支持消费和养老产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标题：国常会：研究深化国家级经济技术开发区改革创新有关举措等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5月9日主持召开国务院常务会议，学习贯彻习近平总书记在部分省区市‘十五五’时期经济社会发展座谈会上的重要讲话精神。会议强调要准确把握党中央对‘十五五’时期的阶段性要求，深入谋划经济社会发展重点工作，加快构建新发展格局，促进经济持续向好，因地制宜发展新质生产力，稳步推动共同富裕。会议还听取了推动自贸试验区建设提质增效工作汇报，研究深化国家级经济技术开发区改革创新有关举措，审议通过《政务数据共享条例（草案）》，研究《国家水上交通安全监管和救助系统布局规划（2025－2035年）》。会议强调要深入贯彻落实习近平总书记重要指示精神，进一步压实各方责任，扎实开展风险隐患排查，坚决防范遏制重特大安全事故发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标题：直播丨四预警齐发！河北多地现暴雨，探访石家庄内涝现场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9日，河北省大部分地区出现明显降水天气，省气象台发布暴雨蓝色预警，预计保定中东部、廊坊南部、雄安新区、石家庄东部、衡水西部局地有暴雨，部分地区出现内涝。澎湃新闻实地探访石家庄，带来最新雨况。</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标题：习近平出席俄罗斯纪念苏联伟大卫国战争胜利八十周年庆典</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当地时间5月9日，俄罗斯举行盛大庆典，纪念苏联伟大卫国战争胜利80周年。国家主席习近平和来自世界20多个国家及国际组织领导人应邀出席庆典。习近平与俄罗斯总统普京一同出席红场阅兵式，中国人民解放军三军仪仗队方队参加阅兵。庆典结束后，习近平向无名烈士墓献花并出席普京总统举行的庆祝宴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标题：滚动更新丨美国三大股指全线转跌 特斯拉涨超7%</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三大股指全线转跌，道指跌0.19%，标普500指数跌0.1%，纳指跌0.02%。特斯拉股价表现突出，涨超7%，至2月26日以来最高水平。美股科技股整体上涨，特斯拉涨逾5%。美股开盘时三大指数集体高开，道指涨0.25%，纳指涨0.55%，标普500指数涨0.39%。热门中概股多数上涨，阿里巴巴涨超1%，CEO内部信再提AI变革。科技七巨头整体上涨，特斯拉涨超2%，上海工厂6周完成新车产能爬坡。台积电涨超2%，前四个月营收同比增长超四成。现货黄金站上3340美元/盎司，日内涨1.02%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标题：特朗普又反悔？这次要推动上调“超级富豪税”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正在考虑将年收入超过250万美元的个人所得税最高税率从37%上调至39.6%，并关闭华尔街投资者的附带权益漏洞。这一提议在共和党内部引起争议，部分人支持以提高立法可行性，而另一些人则反对，认为这是“政治自杀”。特朗普曾因担心富人的离开和政治对手的攻击而反对上调税率。美国税务基金会的测算显示，提高税率将在未来十年增收4090亿美元，但可能影响GDP增长。这一提议的通过与否被视为对特朗普在党内影响力的考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标题：中俄就应对美加征所谓“对等关税”等问题进行深入交流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8日，商务部部长王文涛在莫斯科会见俄罗斯经济发展部部长列舍特尼科夫，围绕落实中俄升级版投保协定、加强经贸投资合作、应对美加征所谓“对等关税”等问题进行深入交流。王文涛表示，中俄新时代全面战略协作伙伴关系持续深化，经贸合作保持良好发展势头。中方坚决反对美方滥施所谓“对等关税”，已采取坚决反制措施，并决定同意与美方举行经贸高层会谈。列舍特尼科夫表示，中俄互利合作不针对第三方且符合两国根本利益，未来应进一步深化产业合作，扩大双向投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标题：推荐玉渊谭天丨中方为何此时同意与美方接触？出于这三个考虑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方决定在5月9日至12日访问瑞士期间与美方举行会谈，此举基于三大考虑：全球期待、中方利益、美国业界和消费者呼吁。中方强调，中美经贸关系对两国及全球经济稳定发展至关重要，同时指出美国政府的关税政策扰乱了全球供应链。中方表示，面对美方的无理打压，中方已展示捍卫利益的决心，并愿意通过平等对话解决争端。美国业界和消费者对关税政策的不满也是中方考虑的重要因素。</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标题：保证断电、碰撞等事故中车门系统能够开启！汽车车门把手将迎来强制性国家标准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工信部公开征集对《汽车车门把手安全技术要求》强制性国家标准制修订计划项目的意见，旨在解决隐藏式车门把手在断电、碰撞等事故中可能导致的逃生与救援风险。新标准将规范车门把手的安装、标志、安全功能、结构强度等，确保在紧急情况下车门能够开启。起草单位包括中国汽车技术研究中心有限公司等。该标准填补了国内对隐藏式车门内把手等规范不足的空白，国外暂无相关标准。近年来，隐藏式门把手的安全性能已引发社会广泛关注，多起事故案例凸显了其潜在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推进汽车芯片标准制修订工作，旨在构建完善、科学的汽车芯片标准体系，以支持汽车产业的高质量发展。工作要点包括加快汽车芯片环境及可靠性通用规范、信息安全、一致性检验等标准的制定，以及推动现有相关标准的发布实施，如安全芯片、电动汽车用功率驱动芯片等标准。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标题：传特斯拉印度负责人离职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摘要：特斯拉公司印度市场的负责人Prashanth Menon已辞职，他在特斯拉工作了近九年，并负责推动特斯拉进入印度市场。特斯拉的中国团队将暂时接管印度业务。特斯拉计划在印度孟买和德里开设首批零售店，但具体运营规模将取决于全球市场状况。印度正与美国谈判一项可能降低汽车关税的贸易协议。特斯拉还计划向印度市场运送数千辆汽车，并已为预订Model 3的客户办理退款。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标题：Stellantis将在意大利裁员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汽车制造商Stellantis公司已与工会达成协议，将在意大利中部的泰尔莫利（Termoli）工厂实施最多可达200人的自愿裁员措施。这是其调整意大利员工队伍战略的一部分。近期，该公司在意大利北部的都灵以及意大利中部的阿泰萨等地新增了约300名员工。此外，Stellantis位于意大利南部梅尔菲的工厂将通过员工自愿离职的方式裁员500人。通过这些裁员行动，Stellantis在意大利的员工总数将减少约1,000人，员工人数已降至不足4万人。Stellantis表示意大利仍是集团战略的核心所在，并计划重振其在意大利的生产规模。今年3月，Stellantis在泰尔莫利工厂启动了生产电动双离合变速器（eDCT）齿轮箱的生产线准备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标题：吉利私有化极氪的用意，很多人没看懂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私有化极氪的举动被误解为业绩不佳、被迫退市，实则是吉利对资本市场偏见的回应，以及对未来汽车市场格局的预见。极氪依托吉利的全球供应链、制造体系和渠道网络，在成本控制和规模扩张上具有优势。吉利集团董事长李书福提出“一个吉利”战略，计划整合新能源汽车品牌，可能成立吉利新能源汽车集团，统一品牌logo以实现规模化、传播集中化和采购一体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标题：特斯拉2025年第一季度财报及未来规划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摘要：特斯拉2025年第一季度财报及未来规划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标题：三菱汽车2024财年财报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三菱汽车公布2024财年财报显示，净销售额同比持平为2.79万亿日元，营业利润下降27.3%至1,388亿日元，净利润大降73.5%至410亿日元。全球销量同比增长3%至84.2万辆，北美销量增长14%至18.6万辆，欧洲销量下降11%至5.1万辆。预计2025财年净销售额同比增长5.8%至2.95万亿日元，营业利润下降28%至1,000亿日元，净利润下降2.4%至400亿日元。全球销量预计增长4%至87.8万辆，北美市场销量预计下降18%至15.3万辆。三菱汽车考虑与日产汽车合作在美国本土生产汽车以应对关税冲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标题：加强威慑 欧盟拟升级对美国关税反制措施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8日发布消息称，针对美国的关税政策，欧盟将向世贸组织提起诉讼，并计划对950亿欧元的美国进口产品采取潜在反制措施。欧盟希望通过加大对美国报复措施，加强对美威慑，来迫使美国方面更认真地考虑欧盟方面的诉求，尽快启动和欧盟方面的正式谈判。欧盟现在已经正式启动了围绕950亿欧元报复措施的一个磋商程序，这个磋商要在一个月之后才完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标题：我国部署开展打击战略矿产走私出口专项行动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摘要：我国部署开展打击战略矿产走私出口专项行动</w:t>
      </w:r>
    </w:p>
    <w:p>
      <w:pPr>
        <w:spacing w:after="0"/>
      </w:pPr>
      <w:r>
        <w:rPr>
          <w:rFonts w:ascii="微软雅黑" w:hAnsi="微软雅黑" w:eastAsia="微软雅黑"/>
          <w:b/>
          <w:color w:val="000000"/>
          <w:sz w:val="18"/>
        </w:rPr>
        <w:t>标题：2025年05月10日汽车相关企业股市情况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