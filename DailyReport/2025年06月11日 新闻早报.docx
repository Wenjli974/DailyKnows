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标题：中共中央办公厅国务院办公厅关于深入推进深圳综合改革试点深化改革创新扩大开放的意见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办公厅、国务院办公厅发布关于深入推进深圳综合改革试点深化改革创新扩大开放的意见，旨在通过一系列改革措施和创新试验，推动深圳在更高起点、更高层次、更高目标上深化改革、扩大开放。意见包括统筹推进教育科技人才体制机制一体改革、推进金融技术数据等赋能实体经济高质量发展、建设更高水平开放型经济新体制、健全科学化精细化法治化治理模式以及强化组织实施等五个方面。具体措施包括加强产学研协同、深化科研经费管理改革、完善海外引进人才支持保障机制、健全金融服务实体经济的激励约束机制、创新支持新兴产业发展的体制机制、深化数据要素市场化配置改革、推动货物贸易优化升级、创新提升服务贸易、完善便利人员流动配套机制、提升民生保障服务水平、健全土地等自然资源管理制度、深化司法领域改革和交流合作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标题：事关民生建设的这份意见，6部门详解</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摘要：中共中央办公厅、国务院办公厅近日印发《关于进一步保障和改善民生 着力解决群众急难愁盼的意见》，旨在推动民生建设更加“公平、均衡、普惠、可及”。意见提出增强社会保障公平性、提高基本公共服务均衡性、扩大基础民生服务普惠性、提升多样化社会服务可及性等方面的措施。国家发展改革委副秘书长肖渭明介绍，意见亮点在于“准、实、新”，即政策方向准、措施实、举措新。具体措施包括完善各类人群参保政策、提高政策实施精准度、提升经办服务可及性等。此外，意见还提出推进优质医疗卫生资源共享、增加普惠托育服务供给、推动教育资源扩优提质等。财政部社会保障司负责人葛志昊表示，2025年全国教育支出、社会保障和就业支出预算安排均接近4.5万亿元，分别增长6.1%和5.9%，卫生健康等支出保持较高增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标题：直播电商监管办法拟出台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10日发布《直播电商监督管理办法（征求意见稿）》，向社会公开征求意见。该办法由市场监管总局会同国家网信办研究起草，旨在加强直播电商监督管理，维护消费者和经营者合法权益，促进直播电商健康发展。征求意见稿细化了直播电商平台经营者的责任和义务，明确了直播间运营者、直播营销人员服务机构、直播营销人员的责任和义务，强调了不履行法定义务应当承担的法律责任，并细化了相关具体情形。市场监管总局将根据社会公开征求意见反馈情况完善相关内容，尽快出台实施直播电商监督管理办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标题：财政部答澎湃：进一步加大民生领域投入力度，提升群众获得感、幸福感、安全感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摘要：6月10日，国新办举行新闻发布会，财政部社会保障司负责人葛志昊表示将进一步加大民生领域投入力度，提升群众的获得感、幸福感、安全感。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标题：新质观察｜生物混合机器人：当机器开始“活着”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上海推出名为“先锋者计划”的科技资助项目，第一期主题为生物混合机器人，旨在通过生命系统与机电系统深度有机融合，使机器人兼具生物特性与机电优势。该项目资助周期仅一年，每项不超过一百万，目标是快速试错与前沿验证。生物混合机器人涉及多学科交叉，是未来机器人发展的新范式。实验室中已有如哈佛的“心跳鱼”、东京的“肌肉手”和新加坡的“半机械生物”等实例。这些机器人展现出“自发性”，标志着人类从“主宰者”向“合作者”的转变。上海的这一举措不仅是对技术的探索，更是对未来科技主语的逼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标题：事关直播电商监督管理，市场监管总局公开征求意见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会同国家网信办研究起草了《直播电商监督管理办法（征求意见稿）》，并于2025年6月10日向社会公开征求意见。《办法》共七章五十七条，主要内容包括细化直播电商平台经营者的责任和义务、明确直播间运营者及直播营销人员的责任和义务、强化监督管理手段以及强调不履行法定义务的法律责任。市场监管总局将根据社会反馈完善《办法》，推动直播电商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标题：国家发改委召开科技型民营企业座谈会，就编制“十五五”规划听取民营企业意见建议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展改革委主任郑栅洁于2025年6月10日主持召开科技型民营企业座谈会，围绕科学编制“十五五”规划，聚焦科技创新领域听取意见建议。参会企业负责人提出有针对性的政策建议，包括突出科技创新和产业创新相结合、强化科技创新领域的要素支撑等。郑栅洁表示将认真研究吸纳企业建议，支持民营企业在推动科技创新等方面发挥积极作用，并坚持政企常态化沟通交流机制。</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标题：滚动更新丨WTI原油期货涨幅扩大至1%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WTI原油期货涨幅扩大至1%，现报65.95美元/桶。布伦特原油日内涨幅达1%。美股开盘丨三大指数涨跌不一，道指跌0.04%，纳指涨0.15%，标普500指数涨0.15%。腾讯音乐涨逾4%，公司拟收购喜马拉雅100%股权。Uber涨超1%，公司计划在伦敦进行无人驾驶汽车测试。特斯拉涨逾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标题：已致10人死亡！奥地利突发校园枪击案，政府与欧盟齐谴责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摘要：奥地利格拉茨市一所学校发生枪击案，造成至少10人死亡，另有数人受伤。凶手疑似是一名学生，作案后自杀。奥地利和欧盟官员对此事件表示震惊和谴责。奥地利被视为拥有欧盟最宽松枪支法的国家。</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标题：中国向美国三车企发放稀土出口许可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已向美国三大车企（通用、福特和Stellantis）的稀土供应商发放临时出口许可，有效期限为六个月。目前尚不清楚批准的数量或品项，也不清楚此举是否预示着中国准备放宽稀土许可程序。此外，新闻还涉及美国司法部要求延长特朗普关税无效判决的暂缓执行期、中国与欧盟的电动汽车关税谈判进入最后阶段、比亚迪任命前Stellantis高管为欧洲轻型商用车业务负责人、比亚迪计划扩大南非经销商网络、吉利与Voltron合作在印尼开展电动汽车充电业务、宝马将在美国生产电动版X5与X7、印度塔塔汽车计划未来5年投资41亿美元用于电动汽车和新车型、宾利暂停部分对美出口、Stellantis在都灵工厂启动自愿离职计划、VinFast Q1营收虽增但净亏损仍扩大、特朗普考虑出售特斯拉Model S汽车、瑞典人工智能初创公司Lovable计划筹集至少1亿美元、米其林将关闭墨西哥一家工厂等内容。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标题：大众汽车宣布推行每周四天工作制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公司计划在2027年对其德国沃尔夫斯堡的总部工厂实施全面革新，转型为专注于电动汽车生产的先锋阵地。预计将有2万名员工自愿离职，大众为此预留了9亿欧元的遣散基金，并推出了一项再培训计划，设立了高达10亿欧元的创新基金。工会接受了裁员方案，但坚持工厂不关闭。大众汽车工会领袖丹妮拉·卡瓦洛透露，工厂可能在过渡阶段采取每周四天的弹性工作制。大众计划将燃油版高尔夫的生产移交至墨西哥，全力投入到电动高尔夫及下一代T-Roc电动SUV的生产中。大众正通过裁员、产能优化与结构调整，加速推进其2030年的“New Auto”战略。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标题：江淮汽车：割裂的业绩和股价</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江淮汽车5月销量为3.34万辆，同比下滑3.52%，连续第8个月下滑，新能源乘用车销量仅1132辆，同比暴跌57.8%。尽管销量和业绩不佳，股价却在6月9日逆势涨停，次日微涨1.84%。2024年全年营业收入422亿元，同比下滑6.3%，净亏损17.8亿元，同比骤降1277.59%，扣非净亏损27.4亿元。2017年起连续八年扣非净利润为负，累计亏损超138亿元，政府补助八年累计超91亿元。2024年整车及底盘销量40.3万辆，同比下降7.4%，乘用车销量16.7万辆，同比下滑16.6%。2025年前五个月累计销量16.4万辆，同比下降5.4%，新能源乘用车销量6393辆，同比下滑40.39%。出口业务表现稳定，2024年海外营收238.9亿元，占总比超六成。与大众集团和华为的合作被市场看好，特别是与华为合作的尊界S800车型上市7天大定订单突破3600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标题：中国厂商积极布局印尼新能源汽车与电池市场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新能源汽车及电池产业链企业正在积极开拓印度尼西亚市场。多家企业如瑞浦兰多、龙里科技、小鹃汽车、上汽通用五鞭和比亚迪等已在印尼有所行动，包括签署合作备忘录、本地化生产、销售及工厂建设等。印尼因其经济发展前景好、投资环境佳及丰富矿产资源吸引中国厂商。中国与印尼经贸往来密切，印尼政府出台多项政策支持新能源汽车发展并提供税收优惠。中国企业对印尼投资规模大幅增长，新能源电池是重要投资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标题：米其林宣布将关闭一家工厂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法国轮胎制造商米其林宣布将于2025年底永久关闭其位于墨西哥中部克雷塔罗州的一家工厂，主要原因是乘用车及轻型卡车轮胎市场的转型导致工厂基础设施难以适应新的市场需求。关厂决策基于市场需求向较大尺寸轮胎转变及工厂技术设备老化两大核心因素。该工厂目前轮胎年产量不足50万条，主要生产BFGoodrich品牌产品及卡车轮胎翻新用胎面胶。关闭将影响480名员工，米其林承诺提供个性化支持。米其林将继续保持在墨西哥的业务发展，其位于瓜纳华托州莱昂市的另一家工厂将继续运营。</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标题：奥地利校园枪击事件造成至少10人死亡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摘要：奥地利施蒂里亚州首府格拉茨市一所学校发生枪击事件，造成至少10人死亡，另有数人受伤。凶手疑似是一名学生，作案后自杀。警方已封锁学校，调查正在进行中。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标题：中办、国办印发《关于深入推进深圳综合改革试点 深化改革创新扩大开放的意见》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摘要：中共中央办公厅、国务院办公厅印发《关于深入推进深圳综合改革试点 深化改革创新扩大开放的意见》，旨在进一步推动深圳综合改革试点，深化改革创新，扩大开放。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标题：中美经贸磋商在午餐后继续进行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摘要：当地时间6月10日，中美经贸磋商机制首次会议进入第二天，会议从上午开始，在午餐后继续进行。美方代表团主要成员包括美国财政部长贝森特、美国贸易代表格里尔和美国商务部长卢特尼克。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标题：中美经贸磋商机制首次会议将继续进行，这次谈判美方为何来这三人？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摘要：中美经贸磋商机制首次会议于当地时间6月9日在英国伦敦举行，美方代表团成员包括美国财政部长贝森特、美国贸易代表格里尔和美国商务部长卢特尼克。会议讨论了中美经贸关系及未来合作方向。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标题：两办印发《关于深入推进深圳综合改革试点 深化改革创新扩大开放的意见》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摘要：中办、国办印发《关于深入推进深圳综合改革试点 深化改革创新扩大开放的意见》，旨在在更高起点、更高层次、更高目标上深化改革、扩大开放，推进教育科技人才体制机制一体改革，赋能实体经济高质量发展，建设更高水平开放型经济新体制，健全科学化、精细化、法治化治理模式，为全面建设社会主义现代化国家作出贡献、提供范例。</w:t>
      </w:r>
    </w:p>
    <w:p>
      <w:pPr>
        <w:spacing w:after="0"/>
      </w:pPr>
      <w:r>
        <w:rPr>
          <w:rFonts w:ascii="微软雅黑" w:hAnsi="微软雅黑" w:eastAsia="微软雅黑"/>
          <w:b/>
          <w:color w:val="000000"/>
          <w:sz w:val="18"/>
        </w:rPr>
        <w:t>标题：2025年06月11日汽车相关企业股市情况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