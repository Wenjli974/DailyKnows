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2025年05月18日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标题：“黑土粮仓”春耕忙——吉林推进现代化大农业建设一线观察</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吉林省正积极推进现代化大农业建设，通过盐碱地改造、高标准农田建设、智慧农业系统应用等措施，提升粮食产能。今年2月，习近平总书记指示吉林以发展现代化大农业为主攻方向。吉林围绕“千亿斤粮食”产能建设工程，实施良田建设和科技创新，目标实现粮食生产面积稳、单产增、品质优。具体措施包括新增耕地80余万亩，粮食年增产近10亿斤，新建高标准农田1000万亩，推广保护性耕作4000万亩等。智慧农业装备如自动导航系统、农业物联网设备的应用，提高了农业生产效率。此外，吉林还探索绿色农业和生态种养模式，构建多元化食物供给体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标题：近6千亿元！我国卫星导航产业产值创新高</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我国卫星导航与位置服务产业2024年总产值达5758亿元人民币，同比增长7.39%，卫星导航专利申请总量累计突破12.9万件。北斗系统自1994年立项以来，已完成从无到有、从有源到无源、从区域到全球的跨越。2024年，直接相关的核心产值达1699亿元，衍生带动形成的关联产值达4059亿元，相关领域企事业单位总数量接近2万家，从业人员总数近百万。北斗系统在国内外广泛应用，服务及产品已出口到140余个国家和地区，全面进入11个国际组织的标准体系。低空经济规模已超过5000亿元，到2030年有望达到2万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标题：多地强化政策支持 外贸产品转内销提速增量</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为应对国际形势变化，多地政府出台政策支持外贸企业转内销，如广东省海关简化内销征税手续、深圳海关设立内销咨询专窗等。四川出台9条措施支持外贸稳定发展，内江市设立‘外贸优品专柜’并组织企业参加展会。山东自贸试验区济南片区改革进口原料采购问题，企业节约成本30多万元。宁夏出台行动方案，推动外贸企业拓展国内市场。线上线下合力帮扶，如京东集团采购订单5000万元，四川商品市场和电商平台为企业搭建销售平台。内外贸一体化发展成效显著，如广东河源市企业内销货值同比增长45%，四川外贸优品中华行活动签订意向订单超7000万元。山东外贸企业前4个月进出口同比增长7.6%。</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标题：经济政策一线微观察丨大规模设备更新助力民营企业高质量发展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摘要：大规模设备更新助力民营企业高质量发展，政策类描述强调了通过设备更新推动民营企业高质量发展的策略。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标题：北斗系统全面进入11个国际组织的标准体系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北斗系统作为联合国认可的全球卫星导航系统核心供应商，已全面进入民航、海事、移动通信等11个国际组织的标准体系，并持续扩大国际“朋友圈”。目前，尼日利亚、突尼斯、塞内加尔等30多个非洲国家已建设北斗CORS站。</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标题：多图｜多款先进预警机亮相雷达展，专家：中国预警机已达世界先进水平</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第十一届世界雷达博览会于2025年5月17日在安徽合肥开幕，中国电子科技集团展示了多款先进预警机模型，包括空警-2000、空警-200和空警-500等。专家表示，中国预警机在作战能力、作战样式和软件化水平等方面已达到世界先进水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标题：推荐广东高州发生山体滑坡，造成2人遇难4人送医救治1人失联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摘要：广东高州市荷花镇平头岗村因强降雨于2025年5月18日7时许发生山体滑坡，造成2人遇难、4人送医救治、1人失联。茂名市三防办组织多部门立即赶赴现场开展救援，目前正在全力搜救失联人员。</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标题：美股盘后重磅利空来袭！反弹能否走得更远</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周美股迎来强劲反弹，标普500指数以五连阳收复年内失地，中美日内瓦经贸会谈提振市场信心。然而，美国经济还没有完全走出困境，消费者信心仍在持续恶化，滞胀、甚至衰退风险被机构频频提及。在穆迪下调美国经济评级之后，股指期货盘后跳水可能意味着下周初市场可能暗流涌动。美国4月消费者价格指数（CPI）降至2.3%，核心CPI同比增长2.8%，处于近四年低位。生产者价格指数（PPI）意外环比下降0.5%，同比增长2.4%。密歇根大学5月消费调查显示，美国消费者信心指数从上个月的52.2降至50.8，通胀预期飙升一年期通胀从上个月的6.5%飙升至7.3%，长期通胀预期从上月的4.4%升至4.6%。美国商务部称，4月份零售额仅增长0.1%。美联储副主席杰斐逊表示，贸易政策的变化使未来的通胀路径更难预测。联邦基金利率期货显示，美联储将在6月17日至18日的会议上再次选择保持利率稳定，今年首次降息的时间窗口已经被推迟至9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标题：本周外盘看点丨欧美PMI考验经济韧性，英国与欧盟举办峰会</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本周，欧美主要经济体将发布5月制造业和服务业PMI；中概股百度、携程将公布业绩；欧盟将发布春季经济预测。上周国际市场风云变幻，中美日内瓦经贸会谈提振投资者情绪。美股全线走高，道指周涨3.74%，纳指周涨7.15%，标普500指数周涨5.27%，欧洲三大股指表现不俗。投资者依然关注特朗普关税及其不确定性如何影响全球经济。美国5月标普全球采购经理人调查将成为制造业和服务业健康状况的最新指标。国际油价连续第二周走高，全球贸易局势缓解提振需求前景。WTI原油近月合约周涨2.41%，报62.49美元/桶，布伦特原油近月合约周涨2.35%，报65.41美元/桶。金价将创下自11月以来的最大单周跌幅。纽约商品交易所8月交割的COMEX黄金期货周跌3.62%，报3203.79美元/盎司。欧盟本周将发布的春季经济预测将揭示美国关税带来的经济前景。英国与欧盟之间的脱欧后新一轮贸易谈判将引起关注，英国将于本周举办首届英欧领导人峰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标题：“外部挑战越强，区域合作也更应加强”，中日韩学者建言挖掘经贸合作新潜力</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中日韩学者在“2025年‘中日韩+’智库合作论坛”上提出，面对外部挑战，应加强区域合作，挖掘经贸合作新潜力。论坛由上海国际问题研究院、日本国际论坛、韩国延世大学共同举办，主题为“强化东亚韧性：探索动荡时代的中日韩合作路径”。与会专家讨论了中日韩及东亚地区政治、经济、制度合作，签署了合作备忘录（MOU）协议。全国政协常委周汉民强调，中日韩合作需构建多层次的合作网络，强化经济韧性，希望中日韩自贸协定（FTA）谈判能早日重启。中日韩合作秘书处秘书长李熙燮表示，明年将迎来15周年，希望推动三边合作实现从量到质的增长。中日韩自贸区一旦建成将是一个巨大经济圈。与会学者还讨论了“中日韩+X”合作模式，认为这有助于推动亚洲的繁荣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标题：以色列在加沙发起新一轮强攻，同步与哈马斯展开“无条件谈判”</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在加沙发起新一轮强攻，同步与哈马斯展开“无条件谈判”。当地时间2025年5月17日，加沙地区在以色列轰炸中烟雾弥漫。哈马斯17日表示，正与以色列在卡塔尔首都多哈举行新一轮关于加沙地带停火与被扣押人员交换的谈判。以色列军方在加沙地带多处区域展开大规模空袭并调动地面部队，以实现对关键作战区域的控制。以方在谈判前表示，不会从加沙撤军，也不会承诺结束战争。国际援助机构称，加沙220万人口的人道主义灾难进一步恶化，以色列已经连续10周阻止食物和其他援助物资进入加沙。哈马斯提出释放9名人质换90天停火，以色列将释放巴勒斯坦囚犯并实现为期60天的停火。拟议协议还将允许每天400辆援助卡车进入加沙，并允许医疗病患撤离。以色列国防军16日晚发表声明说，以军在过去24小时内已开始在加沙地带多处区域展开大规模空袭并调动地面部队，近两天以色列对加沙的袭击已造成超过250人死亡。联合国秘书长古特雷斯表示，他对以色列扩大在加沙的攻势感到“震惊”，并呼吁立即实现停火。</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标题：纽约市长称墨海军帆船撞桥已致2人死亡，撞桥前船只疑似失去动力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5月17日晚，一艘墨西哥海军大型帆船在穿越美国纽约布鲁克林大桥时，因疑似失去动力撞上大桥，导致2人死亡，17人受伤。纽约市长埃里克·亚当斯和墨西哥海军方面分别发布了伤亡信息。事故发生时，船只发生机械故障，被河水的水流冲向大桥，2名在桅杆上的船员在碰撞中受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标题：美国考虑让移民上真人秀竞逐公民权，制片人称非现实版《饥饿游戏》</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国土安全部5月16日证实正在考虑通过真人秀节目《美国人》让外来移民竞逐美国公民权，该节目由加拿大裔美国编剧兼制片人沃索夫策划，参赛者需完成一系列挑战以争取快速获得美国公民身份。节目构想引发争议，被批评为类似《饥饿游戏》，但制片人强调被淘汰者不会面临驱逐。美国土安全部表示该提案处于审查初始阶段，尚未决定。同时，特朗普宣布取消各类移民群体的临时保护身份（TPS）。</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标题：特斯拉保险业务面临多重挑战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自2019年起在美国16个州扩展保险业务，利用车辆数据为驾驶习惯好的车主提供低价保险，但赔付率远超行业平均水平，2022-2024年虽有所降低但仍过高，导致运营成本增加、利润微薄。特斯拉保险模式依赖安全评分系统调整保费，但算法透明度引发争议，且车辆破坏行为增多可能促使保险费上涨。客户服务评价褒贬不一，业务处于关键转折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标题：比亚迪欧洲总部落户匈牙利首都布达佩斯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摘要：在匈牙利总理欧尔班·维克托的见证下，比亚迪欧洲总部正式落户匈牙利首都布达佩斯，标志着比亚迪全球化战略从欧洲开始加码。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标题：又一国际巨头开启大裁员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全球汽车技术头部供应商博世集团近日公布大规模组织架构调整方案，启动新一轮战略重组，重点优化运营成本与组织架构，聚焦高盈利业务单元。数据显示，该企业已在全球范围内削减超1.2万个岗位，其中德国本土面临风险的未来技术岗位超过6000个。截至2025年一季度末，博世全球员工数降至417,859人，较2023财年降2.7%。欧洲区裁员8,624人，美洲和亚太区分别减615人、2,318人。中国市场成关键增长点，其智能出行业务贡献率达82%，年销售额超1166亿人民币，逆势增长4%。博世面临双重转型压力：应对传统内燃机业务收缩，在电动化、智能化领域保持技术领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标题：长安汽车泰国罗勇工厂投产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16日，长安汽车在泰国罗勇府举行“罗勇工厂投产仪式暨全球累计产量2859万辆下线仪式”，标志着中国汽车产业全球化进程迈入全新阶段。下线车型为深蓝S05右舵版，未来将面向东南亚及全球右舵市场交付。罗勇工厂是长安首个海外新能源整车基地，也是重庆首个海外新能源工厂，规划产能从10万辆/年逐步提升至20万辆/年。深蓝S05右舵版搭载宁德时代“金钟罩”电池，支持3C快充，增程版综合续航超1000公里。长安计划在东南亚投放12款新能源车型，覆盖纯电、增程、混动全赛道。至2030年，长安目标全球销量突破500万辆，新能源占比超60%。</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标题：推荐外媒：哈马斯一名高级指挥官尸体被发现，系辛瓦尔弟弟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媒报道，哈马斯高级军事指挥官穆罕默德·辛瓦尔的尸体在加沙地带南部汗尤尼斯的一个隧道内被发现，他是前哈马斯领导人叶海亚·辛瓦尔的弟弟。穆罕默德·辛瓦尔及其10名助手在上周以色列国防军的袭击中身亡。此外，有证据表明哈马斯军事部门“拉法旅”指挥官穆罕默德·沙巴纳也在这次袭击中身亡。以色列方面尚未证实这些死亡消息，哈马斯方面也未作出回应。以色列总理内塔尼亚胡表示，以军将在未来几天“全力进入”加沙地带，并击败哈马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标题：比亚迪欧洲总部在匈牙利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摘要：在匈牙利总理欧尔班·维克托的见证下，比亚迪欧洲总部正式落户匈牙利首都布达佩斯，标志着比亚迪全球化战略从欧洲开始加码。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标题：传小马智行秘密申请香港上市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摘要：总部位于中国广州的自动驾驶公司小马智行（Pony AI）已通过保密形式向香港提交上市申请，旨在通过融资推动业务扩张。小马智行可能在今年内完成香港上市，但具体融资规模尚未确定。该公司于2024年11月通过美国首次公开募股（IPO）及同步私募配售，共募集资金约4.13亿美元。公司联合创始人彭军和楼天城自愿将其持股锁定期延长540天，延长锁定的股份约占公司已发行普通股总数的22.9%。小马智行与Uber达成合作，将于今年在中东地区推出自动驾驶出租车服务，并获得了在卢森堡进行自动驾驶车辆测试的许可。截至2024年底，该公司自动驾驶出租车车队规模已达250辆，主要部署在中国市场。小马智行目前已推出第七代自动驾驶出租车，并计划与丰田汽车公司、广汽集团和北汽集团合作推进其技术的规模化量产。根据小马智行的年度财报，该公司去年营收为7,500万美元，净亏损2.74亿美元。</w:t>
      </w:r>
    </w:p>
    <w:p>
      <w:pPr>
        <w:spacing w:after="0"/>
      </w:pPr>
      <w:r>
        <w:rPr>
          <w:rFonts w:ascii="微软雅黑" w:hAnsi="微软雅黑" w:eastAsia="微软雅黑"/>
          <w:b/>
          <w:color w:val="000000"/>
          <w:sz w:val="18"/>
        </w:rPr>
        <w:t>标题：2025年05月18日汽车相关企业股市情况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2025年05月18日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