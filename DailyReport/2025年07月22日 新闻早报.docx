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标题：广州激活战略性新兴产业发展动能（奋勇争先，决战决胜“十四五”）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广州战略性新兴产业发展取得新进展，包括全球首个抗甲型流感PB2新药昂拉地韦获国家药监局批准上市，亿航智能全资子公司获得全国首批载人类民用无人驾驶航空器运营合格证，以及文远知行开通8条自动驾驶出行服务示范运营专线。广州深入贯彻落实习近平总书记重要讲话精神，锚定科技创新、强化政策引领、优化营商环境，激活战略性新兴产业发展动能，重点发展生物医药与健康、智能装备与机器人等新兴支柱产业，以及人工智能、低空经济与航空航天等战略先导产业。广州市战略性新兴产业2024年实现增加值10022.52亿元，占地区生产总值比重达32.3%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标题：公布《住房租赁条例》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住房租赁条例》旨在规范住房租赁活动，维护当事人合法权益，促进市场高质量发展，推动租购并举的住房制度。条例明确了住房租赁市场的监督管理机构，鼓励多渠道增加租赁住房供给，规范了出租与承租行为，对住房租赁企业和经纪机构提出了具体要求，并规定了相应的法律责任。条例自2025年7月21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标题：年中经济观察丨全力以赴稳就业惠民生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7月21日电，题为《全力以赴稳就业惠民生——中国经济年中观察之六》的报道指出，上半年全国城镇调查失业率平均值为5.2%，较一季度下降0.1个百分点，就业形势总体稳定。各地政府和企业共同努力，通过政策支持和企业招聘，如湖北五方光电股份有限公司新增500名员工，四川万物润泽物业服务有限公司吸纳70余名就业困难人员，以及广州市举办高校毕业生招聘活动等措施，全力以赴稳就业惠民生。同时，教育部实施高校学生就业能力提升“双千”计划，帮助毕业生提升就业能力。国务院办公厅印发《关于进一步加大稳就业政策支持力度的通知》，提出7方面政策举措，包括扩大稳岗扩岗专项贷款支持范围等，以促进高质量充分就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标题：多个全球第一！这份“成绩单”与你息息相关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新办举行‘高质量完成“十四五”规划’系列主题新闻发布会，介绍‘十四五’时期加快建设交通强国成效。亮点包括：每天约1亿人次乘坐轨道交通、公交、出租车和网约车；‘十四五’期间约3.5亿人乘坐飞机出行，航空人口达4.7亿；城市轨道交通运营里程约1.1万公里，居世界首位；全国铁路累计发送旅客22.4亿人次，同比增长6.7%；高铁营业里程占世界高铁总里程的70%以上；快递业务量连续11年位居世界第一，日均揽收快件量超过5亿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标题：尺素金声丨三个“首次突破”，凸显我国外贸韧性活力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上半年，我国外贸实现三个“首次突破”：出口规模历史同期首次突破13万亿元，同比增长7.2%；有进出口实绩的外贸企业历史同期首次突破60万家，达到62.8万家；民营企业进出口规模历史同期首次突破12万亿元。面对单边主义、保护主义，我国通过拓展其他市场，实现外贸总量增长、质量提升、变量可控。高技术产品出口增长9.2%，工业机器人出口市场份额跃居全球第二，出口增长61.5%。我国对共建“一带一路”国家进出口11.29万亿元，增长4.7%，占进出口总值的51.8%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标题：全国20条中小河流发生超警以上洪水，水利部发出“一省一单”靶向预警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摘要：全国20条中小河流发生超警以上洪水，水利部发出“一省一单”靶向预警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标题：经济大省“半年报”发布，苏、川、豫规上工业企业利润显著增长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十四五”收官之年进程过半之际，六个经济大省江苏、山东、浙江、四川、河南和广东已发布经济运行“半年报”，其中江苏、山东、浙江、四川、河南的GDP增速分别为5.7%、5.6%、5.8%、5.6%和5.7%，均跑赢全国同期5.3%的水平。1-5月，苏、川、豫三省的规模以上工业企业实现利润总额显著增长，增速分别达到10.6%、7.0%和16.7%。江苏省上半年规上工业增加值增长7.4%，河南省的工业增加值增长拉动GDP增长2.2个百分点，四川省规上工业增加值增长7.3%。广东省上半年GDP增速提高至4.2%，实现地区生产总值68725.40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标题：万亿级水电巨无霸、百亿级特高压相继开工，藏电外送将迎大幅增长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雅鲁藏布江下游水电工程开工仪式7月19日上午在西藏自治区林芝市举行，中共中央政治局常委、国务院总理李强出席并宣布工程正式开工。该工程总投资约1.2万亿元，建设5座梯级电站，电力以外送消纳为主。同日，中国雅江集团有限公司成立大会在京举行，中共中央政治局委员、国务院副总理张国清出席并为公司成立揭牌。受此消息提振，相关概念股集体大涨。西藏清洁能源发电量占比超过99%，预计到2050年，西藏将形成10条以上全清洁能源外送特高压输电通道，年外送电量超过5000亿千瓦时。</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标题：纳指迎21000点里程碑，美股涨跌互现尾盘走弱</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综合指数首次突破21000点，美股三大股指涨跌互现，标普500指数收盘站上6300点，创收盘新高纪录。投资者关注明星科技股财报表现及贸易协议进展。中长期美债收益率回落，10年期美债失守4.40%。Verizon涨超4%，公司上调盈利指引下限。国际油价窄幅波动，国际金价大幅上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标题：美国消费数据回暖背后现隐忧！美国家庭可自由支配的服务支出已在缩减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消费者信心近期呈现回暖态势，7月消费者信心指数初值回升至61.8，创下近5个月新高。然而，富国银行警告称，美国家庭已在缩减可自由支配的服务支出，服务支出对美国GDP的贡献率仅为0.3个百分点，创下自2020年第二季度以来的最低水平。美国经济分析局数据显示，截至5月，可自由支配的服务支出下降了0.3%。美国消费者面临的有效关税率为20.6%，为自1910年以来的最高水平，但通胀数据未显现出关税在价格层面的冲击。富国银行指出，美国商品进口在2024年12月到次年3月期间跳升了超过500亿美元，企业因此可以减缓关税带来的价格传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标题：担心特朗普要“开了”鲍威尔，华尔街找到的完美对冲策略是这些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对美联储主席鲍威尔的施压持续搅动金融市场，华尔街开始采取防范措施，包括买入两年期美国国债和卖出美国10年期国债的“鲍威尔对冲”策略。分析师认为，潜在新任的美联储主席更可能顺应特朗普降低利率的游说，这将压低短期收益率，同时宽松的货币政策可能引发通胀担忧，推动长期债务收益率走高。尽管特朗普政府淡化迫使鲍威尔下台的计划，市场反应仍显示对美联储独立性丧失的担忧。上海交通大学上海高级金融学院教授胡捷预测，美联储在9月议息会议上启动降息是大概率事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标题：纪念中欧建交50周年，澎湃新闻特别策划“再遇见”即将发布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纪念中欧建交50周年，澎湃新闻特别策划“再遇见”即将发布。欧洲理事会主席科斯塔、欧盟委员会主席冯德莱恩将于7月24日访华，国家主席习近平将会见，国务院总理李强将同欧盟两主席共同主持第二十五次中国—欧盟领导人会晤。中欧关系正处在承前启后继往开来的重要时刻，中方期待欧方同中方相向而行，深入总结中欧关系过去50年的经验启示，共同规划下一个50年的合作。澎湃新闻报道团经过六个月筹备联系、中欧多国实地采访，将于明日起陆续推出“再遇见”——中欧建交50周年特别策划，包括多篇人物访谈、行进式访谈和深度写作计划。7月29日，还将同中国公共外交协会、中国欧洲智库研究网络在北京共同合办“再遇见”——中欧建交50周年特别策划发布仪式暨研讨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标题：加沙：以军子弹“倾泻而下”，领食物饥民惨历“致命一天”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20日，以色列军队在加沙地带对等待人道主义援助的平民开火，造成至少85人死亡，150多人受伤。这是本轮巴以冲突爆发以来加沙地带民众在领取救济时死于以军火力“人数最多的一天”。联合国世界粮食计划署证实领救济民众遭受以军袭击，并强调必须立即停止在人道主义援助机构、物资运输车队和分发点附近开火射击。以军称其行动是为解除人群对以军“构成的威胁”，但幸存者描述的场景与以军说法不同。加沙地带卫生部门数据显示，自以色列3月18日恢复在加沙地带的军事行动以来，已造成至少8066人死亡、28939人受伤。</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项动态，包括比亚迪第1300万辆新能源汽车下线、零跑汽车在英国将电动汽车价格下调约10%、机器人控制器iRC100年内亮相、奥托立夫Q2净利润同比大增21%等。此外，还提到了特斯拉Model 3全球销量超300万辆、宝马集团携手Momenta共研中国专属智能驾驶辅助系统、以及多家汽车企业和科技公司的合作与融资情况。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标题：比亚迪第1300万辆下线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21日，比亚迪宣布其第1300万辆新能源汽车下线，车型为仰望U7。仰望U7于今年3月27日上市，售价区间为62.8万-70.8万元，提供四种颜色，风阻系数低至0.195Cd，车身尺寸为5265/1998/1517mm，轴距3160mm。内饰配备12.8英寸OLED曲面中控屏等高科技配置，智能辅助驾驶方面搭载天神之眼A三激光雷达方案，动力方面纯电版CLTC纯电续航里程720km，插混版综合续航里程达1000km。</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标题：特斯拉IT高管现执掌销售团队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摘要：特斯拉面临销量下滑困境，IT高管Raj Jegannathan接管销售团队。Raj Jegannathan在特斯拉担任技术职务已有13年，最近接管了车辆服务业务，并可能与特斯拉首席执行官埃隆·马斯克关系密切。特斯拉今年第二季度的销量同比下降了13%，为近三年来的最低水平。Troy Jones，特斯拉北美地区的销售、服务和交付副总裁，已离职。特斯拉近期有多位高层离职，包括Omead Afshar、Milan Kovac、Vineet Mehta和David Lau等。特斯拉的股价在报道发布后上涨了3%，但今年以来已下跌18%。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标题：塔塔汽车有意收购依维柯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据路透社报道，意大利阿涅利家族正在就出售卡车制造商依维柯进行谈判，印度塔塔汽车是潜在买家之一。塔塔汽车已与阿涅利家族的投资公司EXOR接触，洽谈依维柯集团的控股权，但不包括其IDV国防业务。依维柯股票在米兰证券交易所的涨幅一度高达9.7%，7月18日收盘时上涨8.3%。依维柯拥有约36,000名员工，其中14,000人在意大利。Exor持有依维柯27.1%的股份和43.1%的投票权。依维柯市值约为42亿欧元，是欧洲卡车制造商中规模最小的。2021年，意大利政府阻止了中国一汽对依维柯的收购提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标题：新能源汽车行业‘内卷’，监管促使价值竞争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能源汽车行业正经历激烈的内卷状态，监管层近期采取多项措施整顿，包括国务院常务会议提出重点举措、中央指导组赴中汽协调研强调整治非理性竞争、工信部等部门联合召开座谈会治理无序竞争。这些措施源于内卷导致行业经营逻辑被价格战扭曲，多数企业利润不理想，利润率大幅下降，很多车企面临亏损。价格战的负面影响还蔓延到零部件企业和供应商，导致供应商资金周转困难等问题。监管手段包括成本调查和价格监测，以及产品一致性检查等。部分整车企业已开始调整策略，向价值主导转变，如广汽集团整合相关环节，东风汽车强调长期主义。整个行业正逐步达成共识，要以创新和高品质推动新能源汽车产业竞争逻辑重构，注重长期竞争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标题：滚动更新丨纳斯达克综合指数首次突破21000点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综合指数首次突破21000点，美股三大股指高开，特斯拉涨近2%，谷歌涨近1%，中概股涨跌不一。欧洲主要股指收盘涨跌互现，现货黄金站上3400美元/盎司，美债收益率继续下滑，美元指数DXY短线下挫13点，失守98关口。美国6月谘商会领先指标环比降0.3%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标题：首个校园配餐服务管理国家标准发布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摘要：首个校园配餐服务管理国家标准发布，标志着我国在校园食品安全管理方面迈出了重要一步。该标准的发布旨在规范校园配餐服务，保障学生饮食安全。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标题：特斯拉Model 3全球销量超300万辆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摘要：特斯拉宣布Model 3车型全球销售破300万辆，蝉联7年全球纯电轿车销冠，平均1.5分钟卖出一台。同时，特斯拉为Model 3提供8000元限时保险补贴，后轮驱动版补贴后售价22.75万元起，长续航全轮驱动版27.75万元起，高性能全轮驱动版33.15万元起。Model 3+在整体造型方面与现款Model 3保持高度一致，动力方面搭载了一台最大功率为225千瓦的后电机，相比在售车型的194千瓦后电机，功率提升了31千瓦。特斯拉今年二季度汽车产销量分别为41.02万辆和38.41万辆，其中Model 3/Y合计产销量分别达39.68万辆和37.37万辆。</w:t>
      </w:r>
    </w:p>
    <w:p>
      <w:pPr>
        <w:spacing w:after="0"/>
      </w:pPr>
      <w:r>
        <w:rPr>
          <w:rFonts w:ascii="微软雅黑" w:hAnsi="微软雅黑" w:eastAsia="微软雅黑"/>
          <w:b/>
          <w:color w:val="000000"/>
          <w:sz w:val="18"/>
        </w:rPr>
        <w:t>标题：2025年07月22日汽车相关企业股市情况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