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2025年06月16日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标题：聚焦全国统一大市场等关键词 地方密集布局“十五五”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近期，浙江、河南、海南、黑龙江、湖南、四川等地密集召开会议，研究部署相关工作，聚焦共同富裕、全国统一大市场、现代化产业体系、新质生产力等关键词，谋划好‘十五五’重大战略任务、重大改革举措、重大工程项目。各地在‘十五五’谋划过程中，要结合长远发展目标，如人口规模巨大的现代化、稳步推动共同富裕等，因地制宜探索和落实各项重大战略任务。同时，谋划重大改革举措，如扩大内需畅通经济循环、建设全国统一大市场等，以及规划重大工程项目，特别是发展新质生产力、加快建设现代化产业体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标题：两部门部署开展“全民反诈在行动”集中宣传月活动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宣传部、公安部于6月16日联合启动“全民反诈在行动”集中宣传月活动，主题为“反诈是门必修课，筑牢防线守好责”。活动包括“五进”活动和《全民反诈公开课》普法宣传节目，旨在提升群众防骗意识。公安部将发布《2025版防范电信网络诈骗宣传手册》，组织第三届全国反诈短视频大赛，并督促相关行业开展反诈宣传。2024年，全国公安机关破获电信网络诈骗案件29.4万起，抓获违法犯罪嫌疑人570余名。国家反诈中心拦截诈骗电话46.9亿次、短信33.7亿条，处置涉案域名网址1181万个，紧急拦截涉案资金3151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标题：推荐广电总局对互联网电视收费包自动续费进行专项治理：严控默认勾选，续费前显著提醒</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广播电视总局于2025年6月16日实施针对互联网电视自动续费服务的专项规范管理措施，旨在解决自动续费“扣费前无提醒”“取消流程复杂”“投诉渠道不畅”等问题。措施包括保障用户知情权，禁止强制捆绑和默认勾选；要求续费前5日显著提醒；设立投诉入口以便快速响应。此举旨在优化互联网电视消费体验，构建公平、透明、便捷的服务生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标题：推荐广西壮族自治区政协原副主席彭晓春被查，曾任百色市委书记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西壮族自治区政协原副主席彭晓春因涉嫌严重违纪违法，于2025年6月16日被中央纪委国家监委纪律审查和监察调查。彭晓春，男，汉族，1961年11月生，广西合浦人，曾任柳州市委常委、宣传部部长，柳州市委副书记，广西壮族自治区党委政策研究室主任、自治区党委副秘书长，贺州市委书记，百色市委书记，2018年1月当选广西壮族自治区政协副主席。今年宣告落马的中管干部升至28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标题：常德临澧一花炮厂爆炸事故：已救出1名被困人员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16日上午8:23左右，湖南省常德市临澧县停弦渡镇山洲村的山洲花炮厂发生爆炸事故。事故系机械装药时机械发生爆炸，7名操作人员中5人已安全出来，2名人员被困，其中1名受伤，另1名由消防官兵正在搜救。据湖南省应急管理厅最新消息，事故已造成2人失联、9人受伤。临澧县委、县政府高度重视，相关负责人第一时间赶赴现场指挥救援，应急、消防、公安、卫健等相关职能部门已在现场开展应急救援处置工作。事故原因调查和善后处置工作正有序开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标题：健身不成反伤身？央视曝光偷工减料的公共健身器材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央视曝光了定州市多家生产厂家偷工减料生产非标公共健身器材，这些器材因质量问题、安装问题屡屡发生伤人事件。厂家通过降低管材壁厚度、改变安装方式等手段降低成本，导致器材存在严重安全隐患。部分企业还伪造检验报告和认证证书。国家市场监督管理总局已对涉事企业立案调查，并责令暂停生产销售。</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标题：避险属性失色？日元在宽松预期下“进退两难”</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元在宽松预期下表现疲软，市场普遍预期日本央行本周将延续宽松基调，这成为日元当前面临的主要压力来源。美元对日元在亚洲交易时段自高点回落，但整体仍维持在关键技术支撑上方。中东局势紧张推升国际油价，在一定程度上提振美元表现。日本央行政策委员会内部可能支持放缓削减购债步伐的投票动向也成为市场关注重点。日本央行若在会后释放更长时间维持宽松、并延后资产负债表收缩的信号，将可能引发日元进一步走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标题：“超级央行周”再度来袭！美联储按兵不动？日本放缓缩表步伐？瑞士会否重返负利率？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全球迎来关键的美联储利率决议，日本央行、英国央行、瑞士央行也将轮番登场。市场关注的焦点包括美联储是否按兵不动，日本央行将如何放缓缩表规模，以及瑞士央行会否重返负利率时代。期货市场押注美联储本次“按兵不动”的概率高达99%，且最早要到9月才会降息。日本央行预计将维持利率不变，市场更关注其对放缓缩表的表态。瑞士央行可能成为首个重返负利率的欧美央行，市场押注其将关键利率从0.25%降至0%的可能性为69%。英国央行预计将维持4.25%的关键利率不变，但市场普遍预计年内还将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标题：伊朗再提封锁霍尔木兹海峡，这次会动真格吗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伊朗议会安全委员会成员科萨里表示，伊朗正在认真考虑是否封锁霍尔木兹海峡，这一言论加剧了市场的紧张情绪。霍尔木兹海峡是全球石油贸易的重要通道，每天约有2000万桶原油和凝析油经过。专家钮松认为，封锁海峡不符合伊朗的利益，且伊朗实际上难以彻底封锁这一战略水道。伊朗曾多次威胁封锁海峡但未实施，且需要通过海峡出口石油和进口物资。2018年和2019年，伊朗曾影响海峡运输和沙特石油设施。目前，伊朗与海湾国家关系好转，封锁海峡的可能性降低。此外，地区国家还担心以色列空袭可能造成伊朗核设施泄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标题：特朗普放行日铁收购美钢案有何内情？下一步日美关税怎么谈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已签署行政令，有条件‘放行’日本制铁公司对美国钢铁公司的收购案，前提是两家公司必须与美国政府签署国家安全协定并遵守。日铁将投资约110亿美元，美国政府获得‘黄金股’。此交易历经波折，涉及国家安全和日美关税谈判。日本首相石破茂表示将努力达成对双方有利的协议，要求美国全面收回关税政策。</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标题：工信部等八部门拟加强汽车数据出境安全管理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等八部门发布了《汽车数据出境安全指引(2025版)》征求意见稿，旨在强化汽车数据跨境传输的安全管理。文件要求汽车数据处理者在特定情形下进行数据出境安全评估申报，包括向境外提供重要数据，或年度累计传输普通个人信息达百万条以上，或敏感个人信息超万条的情况。关键信息基础设施运营者的个人信息出境行为及国家规定的其他特殊情况也被纳入安全评估管理范围。新规将数据出境标准细致化，对汽车行业数据安全治理体系的完善有积极意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标题：E周看点｜吉利发布雷神AI电混2.0技术等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摘要：6月13日，吉利汽车发布雷神AI电混2.0技术，基于星睿AI云动力2.0平台，通过AI场景引擎实现动力系统的智能化管理，涵盖雷神EM-i AI电混、雷神EM-P AI电混及雷神醇氢EF三条技术路线，并首次披露银河M9车型信息。同日，哪吒汽车母公司合众新能源汽车股份有限公司进入重整程序，旨在通过法律程序化解债务危机、引入战略投资、优化管理体系。6月10日晚以来，17家重点汽车企业承诺支付账期不超过60天，北汽和上汽集团明确放弃商业承兑汇票。6月9日，亿纬锂能披露赴港上市计划，拟发行H股股票并在港交所主板挂牌上市。阿维塔累计销量突破15万辆，产品平均售价超过27万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标题：通用汽车将在美国追加近40亿美元投资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摘要：通用汽车宣布将在未来两年内对美国工厂追加近40亿美元投资，用于生产下一批车型。这一决定是在美国对进口汽车及零部件加征新关税的背景下做出的。通用汽车此前已停产Bolt EV和Bolt EUV，并计划在2027年重新推出Bolt系列。此外，通用汽车还调整了产能，包括减少加拿大全尺寸皮卡产能，转移至印第安纳州韦恩堡工厂扩大产量，田纳西州斯普林希尔工厂将增添燃油版雪佛兰开拓者SUV，密歇根州奥赖恩工厂计划2027年初生产全尺寸燃油SUV和皮卡。通用汽车总裁马克·鲁斯和CEO玛丽·博拉强调了投资对美国工人和经济的重要性，以及公司对美国本土造车理念的坚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标题：固态电池量产进程加速，众厂商积极布局</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固态电池量产进程加速，众多企业积极推进其量产进程。今年6月，德尔股份规划建设1GWh固态电池项目；4月，杭州拟投资建设5GWh全固态新能源产业园；3月，安孚科技开展硫化物基全固态电池中试产线建设。从实际应用看，2024年半固态电池逐步量产，预计2027年全固态电池小批量装车，2030年实现量产应用，众多车企公布了装车时间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标题：星途三条紧箍咒：奥迪、期待与军令状​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奇瑞集团旗下的星途品牌面临高端化挑战，星纪元ES和星纪元ET销量不及预期，2025年5月星途品牌销量9533辆，星纪元ES批发量2104辆，星纪元ET批发量1587辆。奇瑞集团董事长尹同跃曾期待星纪元成为奇瑞的奥迪，星途营销中心总经理黄招根设定了星纪元ET增程四驱版单月销量5000辆的目标，但未实现。问题包括定价摇摆不定和产品序列紊乱。2025年是奇瑞集团冲击IPO的关键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标题：雷诺集团CEO将于7月15日离任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摘要：雷诺集团CEO Luca de Meo将于7月15日离任，结束其五年任期。在任期间，他成功将公司从巨额亏损转变为创纪录的营业利润，并计划在汽车行业之外寻求新挑战。Luca de Meo将出任开云集团首席执行官。雷诺集团已启动新CEO的任命程序。Luca de Meo的领导使雷诺集团恢复了健康根基，拥有卓越的产品矩阵，并成功重启增长引擎。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标题：日产CEO：日产计划减持雷诺股份</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摘要：日产汽车首席执行官Ivan Espinosa透露，该公司计划减持其在法国合作伙伴雷诺集团的股份，可能出售5%的股份筹集约1,000亿日元（约合6.4亿美元）。日产汽车目前持有雷诺集团15%的股份。减持所得款项预计将主要用于新产品的研发。日产汽车与雷诺集团及三菱汽车的合作伙伴关系依然稳固。日产汽车和雷诺集团曾同意将相互持股的最低比例从15%降至10%。雷诺集团首席执行官Luca de Meo将于7月15日卸任。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标题：伊以冲突会扩大升级吗？外交部：有关各方应立即为冲突升级踩刹车</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外交部发言人郭嘉昆在6月16日的例行记者会上表示，中方对以色列袭击伊朗并导致军事冲突骤然升温深感担忧，呼吁各方立即采取措施，推动紧张局势尽快降温，防止地区陷入更大的动荡。王毅外长已分别同伊朗外长阿拉格奇、以色列外长萨尔通电话，呼吁伊以双方通过对话解决分歧。中方强调武力无法带来持久的和平，任何国际争端都应该通过对话协商来解决，并将继续同有关各方保持沟通，劝和促谈，避免地区局势进一步动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标题：一图看懂｜以伊冲突进入第四天，双方互相攻击了哪些地方？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摘要：新闻标题为“一图看懂｜以伊冲突进入第四天，双方互相攻击了哪些地方？”，内容涉及以色列和伊朗之间的冲突进入第四天，双方互相攻击的具体地点。新闻发布于2025-06-16 15:32，来源为澎湃新闻。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标题：以方新一轮出动约50架战机打击伊核目标，多方参与幕后斡旋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国防军于2025年6月14日夜间至15日出动约50架战机，对伊朗80余个核项目相关目标实施精确打击，造成大量人员伤亡。伊朗随后发射70枚导弹及数十架无人机反击，导致特拉维夫南部巴特亚姆地区6人死亡、180人受伤。伊朗外长阿拉格齐表示不寻求战争扩大，但将坚决自卫。同时，多方外交斡旋正在进行，包括伊朗通过阿曼、卡塔尔向美国传递停火诉求，德国等欧盟国家提议重启核谈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标题：伊朗首都德黑兰市区传出一连串爆炸声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摘要：新华社记者15日在伊朗首都德黑兰市区听到一连串爆炸声。</w:t>
      </w:r>
    </w:p>
    <w:p>
      <w:pPr>
        <w:spacing w:after="0"/>
      </w:pPr>
      <w:r>
        <w:rPr>
          <w:rFonts w:ascii="微软雅黑" w:hAnsi="微软雅黑" w:eastAsia="微软雅黑"/>
          <w:b/>
          <w:color w:val="000000"/>
          <w:sz w:val="18"/>
        </w:rPr>
        <w:t>标题：2025年06月16日汽车相关企业股市情况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2025年06月16日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