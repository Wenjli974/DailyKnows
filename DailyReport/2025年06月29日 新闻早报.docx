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标题：江西培育壮大先进制造业集群（奋勇争先，决战决胜“十四五”）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江西加快构建以先进制造业为骨干的现代化产业体系，提出打造电子信息、铜基新材料、航空等6个先进制造业产业集群。2024年12月，鹰饶抚昌铜基新材料集群、长三角（含江西）大飞机集群入选国家先进制造业集群名单，加上此前入选的赣州市稀土新材料及应用集群，江西国家先进制造业集群增至3个。今年一季度，3个集群实现规上营收1712.68亿元，同比增长10.17%。江西推动科技创新与产业创新深度融合，数字化、智能化赋能促进产业提质增效，矩阵式、集群式发展提升产业规模能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标题：新一轮洪峰过境 贵州榕江县防汛应急响应再次提升至Ⅰ级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摘要：贵州省榕江县人民政府防汛抗旱指挥部决定从2025年6月28日12时30分起，将第6号防汛Ⅱ级应急响应提升为防汛Ⅰ级应急响应。目前榕江县各单位、部门正在组织城区群众转移到安全地带。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标题：暴雨、山洪、渍涝等多预警齐发，这些地区风险较高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气象台于6月28日18时发布多项预警，包括中小河流洪水气象风险预警、橙色山洪灾害气象预警、暴雨蓝色预警、地质灾害气象风险预警和渍涝风险气象预报。预警涉及贵州东南部、四川北部、甘肃南部等多个地区，部分地区风险等级高，需做好防范工作。</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标题：能源价格高昂、全球不确定性持续，英国吸引FDI项目创十八年新低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国商业与贸易部公布数据显示，截至今年3月的财年中，英国吸引的外国直接投资项目（FDI）数量降至1375个，较去年下降12%，创十八年来新低。信息技术和金融服务是吸引FDI最多的行业，但新项目数量分别同比下降2.3%和5%。高昂的能源成本和全球不确定性是主要原因，英国工业消费者的含税平均电价高达每25.8便士/千瓦时，比法国和德国高出近50%。英国政府计划通过“工业竞争力计划”降低能源成本，支持重点产业发展。欧洲整体FDI也出现下降，联合国贸易和发展会议报告显示，欧洲吸引的FDI暴跌58%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标题：“文化+商业”晋升新“顶流”，“非传统”空间新业态“圈粉”年轻消费力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摘要：新闻标题提到“文化+商业”晋升新“顶流”，“非传统”空间新业态“圈粉”年轻消费力，但内容部分提及的是尹锡悦总统警卫处，与标题不符，缺乏具体内容描述。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标题：商务部回应美关税谈判情况：反对牺牲中方利益换取所谓关税减免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就美与有关国家关税谈判情况答记者问，表示中方坚决反对美国对全球贸易伙伴加征所谓“对等关税”的单边霸凌做法，认为这严重冲击多边贸易体制和破坏正常国际贸易秩序。中方乐见各方通过平等磋商解决与美方经贸分歧，但坚决反对任何一方以牺牲中方利益为代价达成交易，换取所谓关税减免。如果出现这种情况，中方将坚决予以反制，维护自身正当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标题：佩通坦“通话门”事件发酵，泰国数千人在曼谷示威要求总理辞职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日，一段泰国总理佩通坦与柬埔寨前领导人洪森的通话录音外泄，引发泰国国内轩然大波。6月28日，数千名抗议示威者聚集在曼谷要求佩通坦辞职。泰国国家反腐败委员会已决定对通话内容展开调查，以确定佩通坦是否严重违反道德准则。示威活动由“黄衫军”领导，现场部署了超过1000名警察和100名市政官员以确保安全。佩通坦在访问泰国洪灾严重的北部地区前表示，和平抗议是民众的权利。通话录音中，佩通坦称洪森为“叔叔”，并请求其协助缓解两国边境紧张局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标题：伊朗为冲突中丧生的指挥官和科学家举行国葬，万人聚集德黑兰市中心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为在近期伊以冲突中丧生的约60名高级指挥官和科学家举行国葬，其中包括前伊朗武装部队总参谋长巴盖里等多位军方高层。当地时间2025年6月28日，成千上万的民众聚集在德黑兰市中心参加悼念仪式。伊朗外交部长阿拉格齐谴责美国总统特朗普的言论，并表示伊朗尚未决定是否与美国重启核谈判。</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标题：大陆集团拆分业务，聚焦轮胎制造转型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陆集团于2025法兰克福资本市场日活动中宣布，将于2026年正式出售康迪泰克业务部门，以专注于轮胎制造。这一决策是执行董事会深入剖析与评估后的结果。首席执行官尼古拉・塞泽尔表示，此举旨在使大陆集团成为专注轮胎制造商。受汇率波动和贸易壁垒等因素影响，集团2025财年业绩预期下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标题：【国际】英特尔关闭汽车业务并裁员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特尔宣布关闭其汽车架构业务并裁员，作为重新聚焦战略重心的一部分。此外，新闻还涉及多个国际汽车行业的动态，包括特朗普政府扣留电车充电设施建设资金政令遭法院叫停、Avtovaz预计今年俄罗斯汽车销量将下降25%、Stellantis新任CEO审查长期战略计划、Stellantis在马德里为菲亚特500车队启动换电服务、福特汽车将实行新规定要求大部分工作人员每周有四天到办公室办公、汽车行业组织批评美国汽车安全监管机构、比亚迪在华部分工厂减少生产和扩张步伐、特斯拉在欧洲的新车销量同比下降27.9%、富士康接近达成为三菱扶桑供应电动巴士的协议、Lucid临时CEO呼吁美国将电动汽车税收抵免政策延长到2026年、曝特斯拉Robotaxi在得州测试中失误频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标题：广州市发布智能网联新能源汽车产业三年行动计划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州市人民政府办公厅近日印发《广州市推动智能网联新能源汽车产业发展三年行动计划》，旨在加速汽车产业转型升级，打造世界级“智车之城”。计划到2027年，培育2-3家新能源汽车年产量超50万辆的企业，整车与零部件产值比达1:0.6，L2（含）以上级别智能网联汽车新车占比超90%。政策包括对新能源汽车车型给予专项奖励，新建生产线最高补助2000万元；自动驾驶测试费用补助50%，单企业年度补助不超过1000万元；燃料电池汽车购车补贴最高5万元，支持加氢站建设。核心部件技术突破项目最高补助3000万元，创新产品采购奖励10%，上限500万元。支撑体系包括打造立体交通示范区，设立10亿元产业投资基金。流通消费方面，对汽车出口物流费用补贴30%，废旧动力电池再生利用项目设备投资补助15%。</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标题：滚动更新丨纳指和标普500指数刷新历史新高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指和标普500指数刷新历史新高，道指涨0.25%，标普500指数涨0.16%，纳指涨0.24%。Cyngn涨超70%。耐克涨近12%，公司2025年第四财季营收超出预期。欧洲主要股指集体收涨，德国DAX30指数涨1.74%，英国富时100指数涨0.73%，法国CAC40指数涨1.78%，欧洲斯托克50指数涨1.62%。现货铂金突破1350.00美元/盎司关口，日内跌3.03%。密歇根大学6月份消费者信心指数报60.7，预期为60.5。美国5月个人消费支出价格指数环比上升0.1%，核心PCE价格指数环比上升0.2%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标题：持续更新丨城区多处被淹，航拍贵州榕江最新现场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摘要：贵州榕江县遭遇洪水，6月28日再次发布暴雨红色预警，当地已启动防汛Ⅰ级应急响应，截至28日18时已撤离转移超4万人。洪水涌入榕江县城，城区多处被淹。</w:t>
      </w:r>
    </w:p>
    <w:p>
      <w:pPr>
        <w:spacing w:after="0"/>
      </w:pPr>
      <w:r>
        <w:rPr>
          <w:rFonts w:ascii="微软雅黑" w:hAnsi="微软雅黑" w:eastAsia="微软雅黑"/>
          <w:b/>
          <w:color w:val="000000"/>
          <w:sz w:val="18"/>
        </w:rPr>
        <w:t>标题：2025年06月29日汽车相关企业股市情况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