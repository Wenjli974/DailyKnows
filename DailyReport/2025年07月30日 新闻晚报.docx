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2025年07月30日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标题：着力打造国家向北开放新平台！第五届中国—蒙古国博览会即将举办</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摘要：第五届中国—蒙古国博览会将于8月25日至29日在内蒙古呼和浩特市举办，主题为“深化互利合作 推进合作共赢”，旨在打造国家向北开放新平台、区域产业链供应链合作新纽带、东北亚区域合作新支点。2024年中蒙贸易额达到186.2亿美元，同比增长10.1%，创历史新高。博览会预计吸引国内外嘉宾和参展客商近6000人，包括1500余家企业，涵盖新能源、现代煤化工等多个领域。此外，博览会还将通过数字化赋能和品质化服务提升参展体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标题：中共中央政治局召开会议 决定召开二十届四中全会 分析研究当前经济形势和经济工作 中共中央总书记习近平主持会议</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政治局7月30日召开会议，决定今年10月在北京召开中国共产党第二十届中央委员会第四次全体会议，主要议程包括中共中央政治局向中央委员会报告工作，研究关于制定国民经济和社会发展第十五个五年规划的建议。会议分析研究当前经济形势，部署下半年经济工作。会议强调，“十五五”时期经济社会发展要坚持马克思列宁主义、毛泽东思想、邓小平理论、“三个代表”重要思想、科学发展观，全面贯彻习近平新时代中国特色社会主义思想，围绕全面建成社会主义现代化强国、实现第二个百年奋斗目标，以中国式现代化全面推进中华民族伟大复兴的中心任务。会议指出，今年以来，我国经济运行稳中有进，高质量发展取得新成效，但当前我国经济运行依然面临不少风险挑战。会议强调，做好下半年经济工作，要坚持以习近平新时代中国特色社会主义思想为指导，坚持稳中求进工作总基调，完整准确全面贯彻新发展理念，加快构建新发展格局，保持政策连续性稳定性，增强灵活性预见性，着力稳就业、稳企业、稳市场、稳预期，有力促进国内国际双循环，努力完成全年经济社会发展目标任务，实现“十四五”圆满收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标题：十部门力促农产品消费 这些亮点了解一下</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十部门联合发布《促进农产品消费实施方案》，包含9大方面23条措施，旨在通过扩大农产品消费促进国内大循环，拉动内需，对全面推动乡村振兴、发展乡村产业、增加农民收入具有重要意义。方案亮点包括多部门联动，特别是体育部门和教育系统的参与，以及建立可追溯体系打击市场乱象。面临的痛点包括农产品质量不稳定和供应链不畅，需在性价比和个性化方面努力。直播带货等新营销模式被提及，需加强消费者维权和农产品质量保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标题：中国经济半年报丨重磅数据接连发布，多维度带你看中国发展“节节高”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摘要：上半年一系列重磅数据陆续发布，显示中国经济在“十四五”规划收官之年顶住压力、迎难而上，展现出强大韧性，含“金”量稳步提升，“新”意不断涌现。</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标题：IMF首席答一财：对中国经济增速预期上调幅度是所有经济体中最大的</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国际货币基金组织（IMF）29日发布新一期《世界经济展望》，将今年中国经济增速预测大幅上调0.8个百分点，至4.8%。IMF首席经济学家皮埃尔-奥利维耶·古兰沙表示，这一上调幅度是所有经济体中最大的，反映了中国第一季度非常强劲的经济活动，特别是出口强劲和中美关税税率降低。IMF预计2026年中国经济增速4.2%，今明两年全球经济增速分别为3.0%和3.1%。古兰沙指出，贸易形势仍主导全球经济前景，全球政策环境充满不确定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标题：日美贸易协议如何影响日本经济？日本学者这么看</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美贸易协议的达成对日本经济产生的影响受到日本学者的关注。协议内容包括日本向美国投资5500亿美元，美国获得90%的利润，日本将向美国开放汽车、卡车、大米及某些其他农产品和商品市场，美国将对日本输美产品征收15%的关税。日本经济学家普遍看淡这一消息，认为协议虽减轻了对日本重要产业的冲击，但关税水平相比2024年有所上升，日本出口仍将受冲击。日本内阁府警告美国的关税措施可能对日本经济构成下行风险。日本央行副行长内田真一表示，协议降低了日本经济的不确定性，但部分不确定性仍在，未来央行的决策将受到美国与其他国家达成贸易协议的速度、关税影响等因素的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标题：释新闻｜英法均考虑承认巴勒斯坦国，意味着什么？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英国首相斯塔默7月29日宣布，除非以色列满足达成停火协议、就长期和平进程作出承诺等条件，否则将最早于今年9月承认巴勒斯坦国。这是英国政府首次为承认巴勒斯坦国设定具体条件和时间表。法国总统马克龙也于7月24日宣布该国将在9月联大上承认巴勒斯坦国。英国首相府的声明要求以色列允许联合国尽快恢复对加沙地带的人道主义援助以终结饥荒，同意停火，并表明不会吞并约旦河西岸的巴勒斯坦领土。同时，声明重申对哈马斯的要求：立即释放所有人质，与以色列达成立即停火协议，承诺解除武装，并接受不会参与加沙的治理。承认巴勒斯坦国是一种对巴勒斯坦自决权的正式政治承认，无需触及诸如边界划定或首都认定等棘手问题。在193个联合国成员国中，已有约140国承认巴勒斯坦为国家。英国、法国等国家的最新声明，也回应了以色列在被占领的约旦河西岸的行动。</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标题：国家能源局：推进充电基础设施规范发展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家能源局近日回应了新能源汽车充电桩安装与使用规范问题，截至2025年5月底，全国充电基础设施总量达1440万台，车桩比优化至2.57:1。国家能源局2024年初印发《电动汽车充电设施布局规划编制指南》，指导各地适度超前布局充电网络，并加强配套电网建设。住房城乡建设部将充电桩缺口数纳入城市体检基础指标，加速居住区充电设施建设。技术升级方面，支持研发高效安全智能充电设备，推广无线充电等新技术。设施管理环节，明确物业服务企业责任，优化支持政策，建立基层管理机制。法律保护领域，最高人民法院明确物业服务企业应为充电设施安装提供便利，采用'示范判决+调解'模式化解纠纷。多部门协同发力，推动充电基础设施从规模扩张转向质量提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标题：丰田将在捷克生产电动车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计划最早于2028年在捷克开始生产电动汽车，年产能目标约为10万辆，这将是该公司在欧洲生产的首批电动汽车。丰田汽车计划到2026年在欧洲推出共14款电动车型。尽管欧洲市场的电动汽车需求低迷，丰田汽车认为实现电动汽车的本地化生产是为其长期环保政策做准备的最佳方式，目标是到2035年在欧洲实现碳中和。丰田汽车当前预计将在2026年生产约80万辆电动汽车，较原计划的产量大幅下调近50%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标题：LG新能源获特斯拉43亿美元合同？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韩国电池制造商LG新能源与特斯拉签署了一份价值43亿美元的合同，为后者储能系统供应磷酸铁锂电池。合同期限为2027年8月至2030年7月，包含一项可选条款可将协议期限最多延长7年。LG新能源将从其美国工厂为特斯拉供应电池。此消息导致宁德时代股价波动。LG新能源还公布了2025年第二季度财报，显示营业利润同比暴涨152.4%，但股价却下跌。特斯拉近期与多家韩系供应商合作，包括三星电子。中国电池企业在美国市场的业务不多，可能面临北美市场的冲击。LG新能源还与奇瑞汽车签署了电池供货协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标题：零跑B01第10000台车下线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30日，零跑汽车宣布，零跑B01第10000台整车下线，刷新零跑速度。零跑B01于7月24日正式上市，定位“年轻人的高品质智能轿车”，共推出6款配置，售价区间为8.98万元至11.98万元。新车外观采用流畅线条设计，提供8种车漆，风阻系数低至0.197Cd；内饰采用幻月紫与纤云灰双拼配色，配备14.6英寸2.5K中控屏，搭载高通8295座舱芯片。智能化方面，搭载Leapmotor Pilot智能辅助驾驶系统，提供多种辅助驾驶功能。动力方面，提供430km、550km与650km三种CLTC续航版本，采用后置后驱布局，百公里加速6.4秒。</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标题：赛力斯与哈工大共建创新研究院</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29日，重庆，赛力斯集团与哈尔滨工业大学签署合作协议，共同建立“赛力斯集团-哈尔滨工业大学智能汽车联合创新研究院”。研究院将重点在人工智能、立体交通及生态、先进动力系统等关键技术领域展开合作，致力于构建产学研用一体化的创新机制。赛力斯集团董事长张兴海和哈工大党委书记陈杰、校长韩杰才等双方高层出席了签约仪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标题：特斯拉加州销量连续下滑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摘要：美国加州新车经销商协会（CNCDA）的最新数据显示，特斯拉在加州的电动汽车注册量今年第二季度同比下降21.1%至41,138辆，连续第七个季度下滑。特斯拉Model Y和Model 3仍是加州零排放及混合动力车型销量的前两名，Cybertruck电动皮卡在加州的注册量为3,622辆。特斯拉全球第二季度交付量下降13.5%。销量下滑与马斯克的政治立场及其引发的争议有关。Rivian在加州的销量也下降了28.6%，但混合动力汽车销量增长54%，占市场份额的19.2%。</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标题：美股三大指数集体收跌，诺和诺德重挫超21%，国际油价涨超3%</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周二集体收跌，标普500指数和纳指从历史高位回落，道琼斯工业平均指数下跌204.57点，跌幅0.46%；标普500指数下跌18.91点，跌幅0.30%；纳斯达克综合指数下跌80.29点，跌幅0.38%。联合健康和UPS重挫，拖累大盘。国际油价周二大幅上涨，WTI原油期货上涨2.50美元，涨幅3.75%；布伦特原油上涨2.36美元，涨幅3.40%。诺和诺德股价重挫超21%，报53.94美元，创三年新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标题：今年初步安排育儿补贴补助资金预算900亿元左右</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财政部社会保障司司长郭阳7月30日在国新办新闻发布会上表示，中央财政将设立共同财政事权转移支付项目“育儿补贴补助资金”，今年初步安排预算900亿元左右。中央财政按照一定比例对地方予以补助，中央总体承担约90%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标题：李成钢：中美将继续推动已暂停的美方对等关税24%部分以及中方反制措施如期展期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商务部国际贸易谈判代表兼副部长李成钢在瑞典斯德哥尔摩表示，根据中美新一轮经贸会谈共识，双方将继续推动已暂停的美方对等关税24%部分以及中方反制措施如期展期。会谈于2025年7月28日至29日举行，双方就彼此关切的重要经贸议题进行了坦诚、深入、富有建设性的交流，并充分肯定了日内瓦经贸会谈共识和伦敦框架的落实情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标题：英国：若以色列不结束加沙惨状，英将承认巴勒斯坦国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英国首相府29日发表声明，如果以色列不采取实质性行动结束加沙地带骇人惨状，并承诺实现长期可持续和平，英国将在9月联合国大会开幕前承认巴勒斯坦国，维护“两国方案”的可行性。声明要求以色列允许联合国尽快恢复对加沙地带的人道主义援助以终结饥荒，同意停火，并表明不会吞并约旦河西岸的巴勒斯坦领土。英国外交大臣拉米在联合国会议上表示，英国“走上了承认巴勒斯坦国的道路”。已有230多名英国议会普通议员和约三分之一内阁成员敦促英国首相斯塔默承认巴勒斯坦国。</w:t>
      </w:r>
    </w:p>
    <w:p>
      <w:pPr>
        <w:spacing w:after="0"/>
      </w:pPr>
      <w:r>
        <w:rPr>
          <w:rFonts w:ascii="微软雅黑" w:hAnsi="微软雅黑" w:eastAsia="微软雅黑"/>
          <w:b/>
          <w:color w:val="000000"/>
          <w:sz w:val="18"/>
        </w:rPr>
        <w:t>标题：2025年07月30日汽车相关企业股市情况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2025年07月30日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