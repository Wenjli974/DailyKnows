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2025年05月04日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标题：到祖国和人民最需要的地方发光发热  为中国式现代化建设贡献青春力量</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共中央总书记、国家主席、中央军委主席习近平在五四青年节到来之际，给新疆克孜勒苏柯尔克孜自治州阿图什市哈拉峻乡谢依特小学戍边支教西部计划志愿者服务队全体队员回信，赞扬他们到西部边疆地区教书育人，促进当地教育事业发展、民族团结进步、兴边富民和稳边固边，并希望广大青年坚定理想信念，厚植家国情怀，练就过硬本领，发扬奋斗精神，为中国式现代化建设贡献青春力量。2025年5月2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标题：我国基本养老保险参保人数超10.7亿人</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截至3月末，全国基本养老、失业、工伤保险参保人数分别为10.71亿人、2.44亿人、2.97亿人，同比分别增加442万人、256万人、271万人。新就业形态人员职业伤害保障试点地区参保超过1104万人。一季度三项社会保险基金总收入2.36万亿元、总支出1.94万亿元，3月末累计结余9.6万亿元。一季度为826万低保对象等代缴城乡居民养老保险费，发放失业保险待遇365.4亿元。</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标题：财政部印发办法规范会计奖惩信息归集和管理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财政部近日印发《会计奖惩信息归集管理办法（试行）》，自2025年7月1日起施行。管理办法共14条，包括制定目的、适用范围、会计奖惩信息的归集范围、时间与载体、异议提出与错误更正等有关要求。该办法旨在落实党中央关于社会信用体系建设的决策部署，推动会计法有关要求落实，进一步加强会计诚信建设。会计奖惩信息归集管理遵循依法记录、统一管理、分级负责、动态更新的原则，确保信息及时准确记录。表彰奖励信息和行政处罚信息需在作出相关行政决定之日起10个工作日内在全国会计人员统一服务管理平台记录。</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标题：中国海警局回应日本民用飞机侵闯我钓鱼岛领空：依法警告驱离</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海警局新闻发言人刘德军表示，5月3日，中国海警舰艇在钓鱼岛海域例行巡航时，发现1架日本民用飞机于11时19分非法进入中方钓鱼岛领空，11时24分飞离。中方海警舰艇迅即依法对其采取必要管控措施并起飞舰载直升机警告驱离。钓鱼岛及其附属岛屿是中国固有领土，敦促日方立即停止一切违法活动。中国海警将持续在钓鱼岛领海领空开展维权执法活动，维护国家领土主权和海洋权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标题：云南省政协原党组成员、秘书长车志敏接受审查调查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摘要：云南省政协原党组成员、秘书长车志敏因涉嫌严重违纪违法，目前正接受云南省纪委监委纪律审查和监察调查。</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标题：60年！巴菲特宣布年末交棒，全场起立掌声久久不息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摘要：巴菲特在2025年伯克希尔哈撒韦股东大会上宣布，将在年末交棒给现任副董事长格雷格·阿贝尔（Greg Abel），自己仍会留在公司提供帮助。巴菲特称赞阿贝尔将是一个非常棒的CEO，并表示伯克希尔在阿贝尔的管理下前景会更好。阿贝尔表示将继续维持伯克希尔强劲的资产负债表，并利用公司的“大量现金”作为未来可以部署的“巨大”和“战略资产”。</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标题：德国巴斯夫：关税政策加剧全球市场不确定性，间接影响已显现</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德国化工巨头巴斯夫在发布2025年第一季度财报时表示，关税政策的波动性和美国进一步决定的不可预测性正在加重全球市场的不确定性。尽管关税对巴斯夫的直接影响有限，但间接影响已在市场需求和产品价格方面显现。巴斯夫第一季度销售额同比下降0.9%至174.02亿欧元，不计特殊项目的息税、折旧及摊销前收益同比下降3.2%至26.25亿欧元。巴斯夫首席财务官迪尔克·埃尔弗曼指出，公司在欧洲和北美地区约90%的销售额来源于本地生产的产品，亚太和南美地区约为80%，因此关税直接影响有限。然而，市场不确定性和客户需求变化带来的间接影响难以评估。巴斯夫首席执行官马库斯·凯礼提到，亚洲尤其是中国是化学工业增长的驱动力，湛江新工厂将是巴斯夫在华增长的基础。巴斯夫还关注印度、印尼、马来西亚、新加坡、泰国和越南，预计到2035年这七个国家将占全球化学品增长的80%左右。巴斯夫维持2025年全年业绩目标不变，预计EBITDA在80亿欧元至84亿欧元之间，自由现金流在4亿欧元至8亿欧元之间，二氧化碳排放量在1670万吨到1770万吨之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标题：“特朗普效应”下澳大利亚执政工党赢得大选，年轻选民担忧房价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澳大利亚执政工党在2025年联邦选举中获胜，总理阿尔巴尼斯成功连任，成为自2004年以来首位连任的总理。工党在过去3年中实施了减税、能源退税、租金援助等政策，并在气候和外交领域有所作为。然而，经济困境和房价飞升成为主要挑战，年轻选民尤其担忧住房问题。选举期间，工党和联盟党都提出了缓解住房危机的政策，但专家认为这些政策不足以根本解决问题。此外，美国总统特朗普的政策对澳大利亚政治辩论产生了影响，特别是在贸易问题上。</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标题：对华小额包裹免税取消=更高价格+更慢物流，美消费者为关税政策买单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自5月2日起取消对中国小额包裹免税政策，导致商品价格上涨和物流延迟，影响美国消费者和中小企业。据估算，该政策可能令企业和消费者每年合计损失高达470亿美元，低收入群体受影响尤为明显。此外，政策还给美国海关系统带来压力，可能导致清关时间延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标题：泽连斯基拒绝普京72小时停火提议，坚持应尽快实现30天停火</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乌克兰总统泽连斯基拒绝了俄罗斯总统普京提出的在5月8日至10日实施72小时停火的提议，坚持应尽快实现30天停火。泽连斯基表示，无条件停火是美国提出的模式，乌克兰将遵循这一模式，且停火时间至少应为30天，因为短时间内无法达成协议。普京此前宣布，为纪念苏联伟大卫国战争胜利80周年，俄方将在5月8日零点至5月11日零点期间停火，并呼吁乌克兰采取相同举措，否则俄方将作出回应。</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标题：工信部：加速汽车芯片标准体系建设</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工业和信息化部于4月28日发布2025年汽车标准化工作要点，重点聚焦汽车芯片标准制修订工作，旨在构建更加完善、科学的汽车芯片标准体系。工作要点包括加快汽车芯片环境及可靠性通用规范、信息安全、一致性检验等标准的制定，以及推动现有相关标准如安全芯片、电动汽车用功率驱动芯片等的发布实施。此外，智能座舱计算芯片、卫星定位芯片等标准已完成审查报批，控制芯片、传感芯片等产品标准研制也在加快推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标题：丰田：将研发决策权移转至中国本土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摘要：丰田汽车宣布将研发决策权从日本本土转移至中国本土，设立由中国人担任车辆开发负责人的“中国首席工程师（RCE）制度”，并构建“ONE R&amp;D研发体制”，以更好地把握中国市场环境和消费者需求。2025年上海车展期间，丰田展示了由中国工程师主导研发的BEV产品，包括全球首发的铂智7。丰田中国总经理李晖表示，将以中国智慧定义产品，以中国速度推动创新，让中国市场驱动丰田全球进化。</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标题：宁德时代下月拟启动香港上市程序</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电池制造巨头宁德时代计划下月启动在香港的上市程序，预计将成为近4年来香港规模最大的股票发行，筹集至少50亿美元（约363.71亿元人民币）。部分募集资金将用于在匈牙利建设一座价值73亿欧元（约60472亿元人民币）的电池工厂。上市进程预计在5月12日开始的那一周启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标题：4月重磅合资合作一览：大众地平线深化合作</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4月，多家车企和科技公司宣布深化合作，包括上汽集团与华为共同打造的“尚界”项目落户临港新片区，预计2025年秋季上市；江汽集团与华为数字能源签署深化战略合作协议；广汽集团与宁德时代签署全面战略合作协议，推广巧克力换电车型；上海市与丰田汽车公司签署战略合作协议，雷克萨斯纯电动汽车及电池研发生产公司落地；长安汽车与腾讯深化智能化合作协议；长城汽车与宇树科技在机器人技术、智能制造等领域开展合作；地平线与大众汽车集团在高阶领域基于HSD展开进一步合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标题：【国际】特朗普签署行政令放松汽车关税政策</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美国总统特朗普签署行政命令，缓解汽车关税影响，进口汽车将免于被征收铝和钢材料的单独关税，并调整对汽车零部件征收的25%关税，允许车企申请关税抵扣。奇瑞即将与大众集团达成协议，在德国生产其新品牌车型。沃尔沃汽车Q1营业利润大跌60%，将削减19亿美元成本。通用汽车Q1营收超预期，但因关税不确定性暂停股份回购。保时捷美国经销商因关税影响暂停新车交付。沃尔沃计划在美国工厂增加混合动力汽车生产。通用汽车因发动机故障召回72.1万辆SUV和皮卡。福特因后视摄像头故障召回超12万辆汽车。法拉利推出新款混合动力车型。特斯拉招聘逾1000名工人提高Semi产量。法拉利将内部开发电动汽车关键部件。LG集团追加17亿美元投资印尼电池工厂。LG新能源Q1营收增长2.2%，营业利润大增138%。丰田与Waymo合作开发自动驾驶技术。梅赛德斯奔驰与Luminar签署协议开发激光雷达传感器。法雷奥Q1销售额下降2.1%，预测2025年销售额在215亿至225亿欧元之间。法雷奥90%墨西哥产品符合《美墨加贸易协定》。</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标题：大众与Uber合作 美国部署自动驾驶车队</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摘要：大众汽车与Uber达成战略合作伙伴关系，计划在未来十年于美国多个地区部署由数千辆纯电动ID. Buzz货车组成的自动驾驶车队。测试将于今年晚些时候启动，2026年在洛杉矶率先开展商业运营。测试和商用初期，车辆会配备人类操作员保障安全与改进技术。大众汽车旗下的自动驾驶平台MOIA将提供自动驾驶集成解决方案，Uber负责车队的运营及市场推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标题：浩思动力引领动力技术新变革</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摘要：Horse Powertrain浩思动力在2025上海国际车展展示了其在混合动力（HEV）、插电式混合动力（PHEV）、增程动力（EREV）、可替代燃料（如醇氢、生物燃料）以及未来超混动力概念等领域的技术组合和前瞻解决方案。浩思动力拥有覆盖全球9个国家的17座制造基地和5大研发网络，致力于引领行业迈向净零碳排的未来。极光湾科技全球研发负责人赵福成分享了公司在关键技术研发方面的最新进展和未来出行趋势的展望。</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标题：新鲜出炉！巴菲特股东大会十大金句</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巴菲特在伯克希尔·哈撒韦股东大会上分享了十大金句，包括理性投资、持有现金的重要性、对自由贸易的支持、对AI投资的谨慎态度、房地产与股票投资的比较、规模对业绩的影响、不正确的投资比不投资更危险等观点。大会于当地时间5月3日在奥马哈举行，正值巴菲特掌舵伯克希尔60周年。</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标题：记者观察丨改革党赢得地方选举，英国地方政府破产危机能好转吗？</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英国改革党在地方政府大选中取得突破性胜利，赢得超过670个地方议席并首次控制多个地方政府，成为保守党和工党的强劲对手。改革党的崛起基于民众对生活成本问题的不满，而英国地方政府面临严峻的财政压力，包括中央政府经费削减和社会福利资金需求上升。改革党提出“反浪费”和“减税”政策，但专家对其解决地方财政危机的能力持悲观态度。英国地方政府“破产”现象近年增多，已有9个地方当局发布“114条款通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标题：澳大利亚大选今日投票：聚焦生活成本与“特朗普问题”</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澳大利亚联邦选举于2025年5月3日进入投票日阶段，约1800万选民参与。现任总理阿尔巴尼斯寻求连任，面临来自右翼联盟党领袖达顿的挑战。生活成本、医保、住房及美国总统特朗普引起的经济纠纷成为关键议题。投票初步结果预计于当晚公布，已有700多万选民完成提前投票。选举结果可能需数日或数周才出炉，但非正式初步结果将预示下届政府。阿尔巴尼斯和达顿在气候变化和减排政策上立场迥异，民调显示可能出现少数派政府。</w:t>
      </w:r>
    </w:p>
    <w:p>
      <w:pPr>
        <w:spacing w:after="0"/>
      </w:pPr>
      <w:r>
        <w:rPr>
          <w:rFonts w:ascii="微软雅黑" w:hAnsi="微软雅黑" w:eastAsia="微软雅黑"/>
          <w:b/>
          <w:color w:val="000000"/>
          <w:sz w:val="18"/>
        </w:rPr>
        <w:t>标题：2025年05月04日汽车相关企业股市情况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2025年05月04日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