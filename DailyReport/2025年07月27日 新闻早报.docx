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标题：“奋力打开改革发展新天地”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2024年7月，党的二十届三中全会提出300多项改革举措，系统部署进一步全面深化改革、推进中国式现代化。全会强调以经济体制改革为牵引，促进社会公平正义和人民福祉，注重系统集成、突出重点和改革实效。习近平总书记在全党上下学习贯彻全会精神热潮中，强调改革开放的深度和广度要求更高，并部署研究制定全会重要改革举措实施规划。2024年8月29日，中央深改委会议召开，强调党中央对改革的集中统一领导，合理安排改革举措的先后顺序、节奏时机。2024年10月29日，省部级主要领导干部学习贯彻党的二十届三中全会精神专题研讨班开班，习近平总书记发表重要讲话，强调进一步全面深化改革的重大原则和需要坚持和处理好的四对关系。党的二十届三中全会召开以来，习近平总书记赴10多个省份考察，结合当地实际部署和指导中国式现代化的地方改革实践。2025年7月14日，党中央召开中央城市工作会议，部署新时代新征程城市工作的重点任务。2025年中国经济“半年报”显示，国内生产总值（GDP）660536亿元，同比增长5.3%，高质量发展扎实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标题：国务院食安办部署加强暑期、汛期食品安全工作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食安办近日印发通知，要求各地加强暑期、汛期食品安全工作，保障人民群众饮食安全。通知要求食品生产经营企业落实风险隐患排查制度，防止食品污染，确保食品质量。针对重点食品和人群加大监管力度，对不合格食品依法处理。同时，严厉打击违法违规行为，加强舆情监测和应急值班值守，确保食品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标题：两部门：鼓励金融机构加大乡村振兴资金投放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摘要：中国人民银行、农业农村部联合印发《关于加强金融服务农村改革 推进乡村全面振兴的意见》，鼓励金融机构加大乡村振兴资金投放，包括发行“三农”、小微、绿色专项金融债券，支持乡村振兴重点领域如粮食安全、金融帮扶成果巩固、乡村富民产业、乡村建设及乡村治理。意见强调健全金融服务农村改革体制机制，优化金融供给机制，并建议加大货币政策工具运用，形成可持续的金融支持长效机制。下一步，中国人民银行将加强与农业农村部等部门的协同配合，提升金融支农效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标题：国家医保局：“十四五”医保改革成效显著 基本医疗保险参保率95%左右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疗保障局局长章轲在国务院新闻办新闻发布会上表示，“十四五”期间我国医保系统在公平可及、法治建设、基金安全、科技赋能、协同发展五大领域取得显著成效。基本医疗保险参保率稳定在95%左右，2024年参保人数达13.27亿人，医疗救助每年资助约8000万人参保。职工和居民住院费用目录内基金支付比例分别稳定在80%和70%左右，长期护理保险参保覆盖1.9亿人。医保统筹基金累计结余3.86万亿元，通过飞行检查等措施累计追回基金1045亿元。全国统一医保信息平台建成，医保码、移动支付全面应用，跨省异地就医直接结算人次从2020年的537万增至2024年的2.38亿。国家医保药品目录统一至3159种，药品耗材集采常态化运行，医疗服务价格动态调整机制全面建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标题：向新而行丨为新质生产力蓄势赋能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摘要：新闻标题为'向新而行丨为新质生产力蓄势赋能'，内容未提供具体细节，但标题暗示了关于推动新质生产力发展的政策或行动。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标题：民生向暖 信心更足——从“半年报”看中国经济高质量发展底气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摘要：新闻标题为'民生向暖 信心更足——从“半年报”看中国经济高质量发展底气'，内容聚焦于中国经济高质量发展的底气和信心，通过'半年报'展示中国经济的稳健发展和民生改善。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标题：中国倡议成立世界人工智能合作组织，欢迎有意愿国家参与筹备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于2025年7月26日倡议成立世界人工智能合作组织，旨在推动全球人工智能治理与合作。该组织总部初步考虑设在上海，目标包括深化创新合作、推动普惠发展和加强协同共治，以确保人工智能技术向善发展。中方强调将秉持共商共建共享理念，尊重各国主权和政策差异，并欢迎有意愿的国家参与筹备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标题：绝不容忍！中国驻日使馆向日方提出严正交涉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驻日本大使馆公使施泳于2025年7月25日就日本政府纵容台湾地区外事部门负责人林佳龙入境窜访一事，向日方提出严正交涉和强烈抗议。中方强调台湾问题是中国核心利益中的核心，一个中国原则是不可逾越的红线，要求日本政府恪守中日四个政治文件精神和在台湾问题上所作严肃承诺。中方将关注日方表现，据此作出进一步反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标题：推荐东北大学学生遇难事故涉事企业回应三大焦点问题：矿浆是否有毒，是否高温？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东北大学6名学生在中国黄金内蒙古矿业选矿厂参观学习时，因格栅板脱落坠入浮选槽遇难，1名老师受伤。涉事企业中国黄金集团内蒙古矿业有限公司选矿部部长王瑞回应了矿浆是否有毒、是否高温等三大焦点问题，称矿浆无毒性，温度为23.2～31.4℃，体感推测在36℃以内。事故发生在2025年7月23日10时20分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标题：推荐互联网大厂反腐仍“在路上”：有基层员工违法获利近亿元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互联网大厂反腐持续进行中，近期有基层员工违法获利近亿元的案件被曝光。上海警方通报了一起互联网企业高管收受商业贿赂案，抓获受贿、行贿犯罪嫌疑人7名，其中主犯韩某（饿了么前CEO韩鎏）等3人在不到二年时间内收受供应商行贿款物达4000余万元。此外，多家互联网企业如腾讯、京东、阿里巴巴、抖音、美团等也持续开展反腐反舞弊行动，并定期向社会公布。互联网企业的贪腐案件主要涉及非国家工作人员受贿罪、职务侵占罪、挪用资金罪等罪名。为加强内部反腐，互联网企业成立了监察调查部门，并倡议成立“阳光诚信联盟”等组织，共同构建清朗、健康、廉洁的互联网行业生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标题：标普五连阳“完美一周”收官！纳指、标普再创新高，英特尔跌超8%</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周五延续升势，标普500指数和纳指再创收盘纪录新高，投资者押注美国将与欧盟达成关税协议，同时关注美联储政策动向与企业财报表现。截至收盘，道琼斯工业平均指数上涨0.47%，收报44901.92点；标普500指数上涨0.40%，收于6388.64点；纳斯达克综合指数上涨0.24%，收报21108.32点。本周标普500指数上涨1.5%，纳指涨1%，道指涨1.3%。标普500指数本周连续五个交易日刷新收盘新高，为2021年11月以来首次出现所谓“完美一周”。英特尔股价下跌8.5%，报24.20美元，因其公布的二季度财报未达预期。市场焦点已转向下周的美联储议息会议，交易员普遍预计联储将维持利率不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标题：美国国家航空航天局约20%员工将离职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摘要：美国国家航空航天局（NASA）一位发言人表示，约有20%的员工将离开该机构，预计将有大约3870人离职，这一数字在接下来的几天或几周内可能会有所变动。届时，NASA的在职员工人数将为约1.4万人。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标题：国家将汽车反“内卷”进行到底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政府近期密集召开三场高规格会议，针对新能源汽车产业的恶性竞争问题，提出了一系列反“内卷”的具体措施。这些措施包括加强成本调查与价格监测、强化产品生产一致性监督检查，以及督促重点车企履行供应商支付账期不超60天的承诺等。会议从国务院到部委再到执行层面，政策指令层层传导，显示出政府对于规范新能源汽车产业竞争秩序的坚定决心。此外，工信部已开通线上窗口，受理关于60天支付期限承诺的问题，进一步表明了政府反“内卷”的实际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标题：意法半导体拟收购恩智浦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25日，意法半导体（ST）宣布拟以最高9.5亿美元现金收购恩智浦半导体（NXP）的MEMS传感器业务，旨在补充并扩展其MEMS传感器技术产品组合，巩固全球传感器龙头地位。收购的业务主要面向汽车安全传感器和监测传感器，以及用于工业应用的压力传感器和加速度计。2024年该业务营收约3亿美元，收购完成后预计将增加ST的每股收益。交易预计于2026年上半年完成，需满足包括监管审批在内的常规交割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标题：LG新能源Q2营业利润激增</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摘要：韩国电池制造商LG新能源（LG Energy Solution）今年第二季度营业利润同比大涨152.4%，达4,922亿韩元（约合3.6亿美元），主要得益于美国对电池生产的补贴及客户在潜在关税前囤货。若不考虑美国《通胀削减法案》获得的税收抵免（约4,908亿韩元），营业利润为14亿韩元。合并营收为5.565万亿韩元，同比下降9.7%。净利润达910亿韩元，去年同期净亏损240亿韩元。LG新能源警告，受美国关税和政策不确定性影响，明年初电动汽车电池市场需求可能放缓。公司计划通过增加储能系统（ESS）电池生产来应对电动汽车需求疲软，并考虑将部分电动汽车电池生产线转换为ESS电池生产线。LG新能源股价在早盘交易中下跌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标题：挪威电动车占比冲至97%</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挪威6月电动汽车市场份额高达97%，创下全球新纪录，上半年整体电动汽车市场份额达93.7%，同比提升8.8个百分点。中国品牌乘用车在挪威新车销量中的占比达到创纪录的12.3%，较2023年的7%近乎翻倍。特斯拉Model Y成为6月挪威电动汽车市场上最畅销的车型，市场占比达到27.2%。中国品牌比亚迪、名爵、小鹏和极星在挪威市场表现突出，显示出布局深度的提升与市场认可度的增强。挪威市场的高度电动化和政策友好为中国电动汽车品牌提供了海外试炼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标题：上海将发放智能网联汽车示范运营牌照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将在2025世界人工智能大会（WAIC2025）期间发放智能网联汽车示范运营牌照，标志着智能网联汽车产业从测试阶段迈向商业化运营的关键一步。2024年发放的示范应用牌照允许Robotaxi上路测试，而2025年的示范运营牌照将允许公众在服务范围内打到Robotaxi，实现无人驾驶技术的商业化运营。上海采取传统出租车企业与科技企业合作的模式运营Robotaxi，结合传统行业的稳健与新兴科技的创新活力。此举预计将吸引更多企业和资本投入智能网联汽车领域，促进产业生态的完善和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标题：华晨宝马与大唐集团成立绿电合资公司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24日，华晨宝马汽车有限公司与中国大唐集团有限公司在沈阳签署战略合作协议，共同成立绿电合资公司，开发100万千瓦陆上风力发电项目。此举标志着华晨宝马成为中国首家建立绿电合资公司的汽车制造商。合资公司将优先为宝马沈阳生产基地提供绿电保障，并助力宝马集团实现碳减排目标，为2026年国产宝马新世代车型注入绿色基因。此外，双方还将在技术协同、人才培养及绿色产业链生态构建等方面展开合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标题：滚动更新丨美股三大指数小幅高 英特尔跌逾8%</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摘要：美股三大指数小幅高开，道指涨0.18%，纳指涨0.04%，标普500指数涨0.12%。英特尔跌逾8%，将进一步裁员并取消部分海外项目。数字货币概念股普遍走低，Coinbase跌1.1%，Strategy跌2.5%，Marathon Digital跌1.9%。特朗普表示，鲍威尔会降低利率，并正在考虑向低收入美国人发放退税。欧洲主要股指多数下跌，德国DAX指数跌0.72%，法国CAC40指数跌0.26%，英国富时100指数跌0.32%。现货黄金跌破3340美元/盎司，日内跌0.85%。俄罗斯央行宣布降息200个基点至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标题：老柬边境爆发武装冲突 老挝军方拘捕10名越境武装分子</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摘要：老挝军队在老挝占巴色省与泰国乌汶府交界地区，与数名非法越境的柬埔寨武装分子爆发激烈交火，拘捕10人并缴获武器。事件发生在7月24日至25日之间，现场有3人死亡，1人受伤。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标题：中国政府倡议成立世界人工智能合作组织，初步考虑总部设在上海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政府于2025年7月26日倡议成立世界人工智能合作组织，初步考虑总部设在上海。此举旨在深化创新合作、推动普惠发展、加强协同共治，确保人工智能向善普惠发展。中方期待该组织作为国际公共产品，促进人工智能领域的国际合作，帮助发展中国家在智能化浪潮中平等受益，并推动落实联合国2030年可持续发展议程。中方将秉持共商共建共享的理念，同有意愿的国家共同探讨相关安排，并欢迎有诚意、有意愿的国家积极参与筹备工作。</w:t>
      </w:r>
    </w:p>
    <w:p>
      <w:pPr>
        <w:spacing w:after="0"/>
      </w:pPr>
      <w:r>
        <w:rPr>
          <w:rFonts w:ascii="微软雅黑" w:hAnsi="微软雅黑" w:eastAsia="微软雅黑"/>
          <w:b/>
          <w:color w:val="000000"/>
          <w:sz w:val="18"/>
        </w:rPr>
        <w:t>标题：2025年07月27日汽车相关企业股市情况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