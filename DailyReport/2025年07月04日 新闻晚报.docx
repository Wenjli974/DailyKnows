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2025年07月04日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标题：国家税务总局：前5个月为科技创新和制造业发展减税降费及退税超6300亿元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税务总局4日公布，今年前5个月，支持科技创新和制造业发展的主要政策减税降费及退税达6361亿元。其中，高新技术企业减按15％税率征收企业所得税等政策减税1407亿元；先进制造业企业增值税加计抵减等政策减税降费及退税4158亿元。高技术产业销售收入同比增长14.2%，数字经济核心产业同比增长10%，制造业企业销售收入同比增长4.2%，装备制造业、数字产品制造业、高技术制造业销售收入同比分别增长9%、12.1%和12.1%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标题：6个方面24项举措 全面推进江河保护治理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摘要：7月4日，国务院新闻办公室举行新闻发布会，水利部副部长陈敏介绍《关于全面推进江河保护治理的意见》，该意见部署了6个方面24项举措的重点任务和保障措施，全面推进江河保护治理。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标题：九部门帮扶“个转企”：简化程序 降低成本</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摘要：7月3日，市场监管总局等九部门发布《关于推进高效办成个体工商户转型为企业“一件事” 加大培育帮扶力度的指导意见》，旨在简化“个转企”程序，降低转换成本，支持个体工商户自愿转型为企业，推动民营经济高质量发展。《指导意见》提出优化登记注册流程，提供两种转企方式，并强调尊重个体工商户意愿，不得强制转型。同时，探索建立“个转企”过渡期，实施包容审慎监管，降低制度性交易成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标题：今年前五个月软件业收入利润均实现两位数增长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摘要：今年前五个月软件业收入利润均实现两位数增长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标题：商务部：7月5日起对原产于欧盟进口相关白兰地征收反倾销税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决定自2025年7月5日起，对原产于欧盟的进口相关白兰地征收反倾销税，实施期限为5年。商务部裁定原产于欧盟的进口相关白兰地存在倾销，国内相关白兰地产业受到实质损害威胁，倾销幅度为27.7%-34.9%。商务部接受了欧盟有关行业协会和企业提出的价格承诺，对符合承诺条件的相关进口产品不征收反倾销税。该决定基于2024年1月5日发起的反倾销调查，并于2024年8月29日公布肯定性初裁裁定后作出最终裁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标题：三色“交通安全码”关联从业资格，上海的快递外卖骑手感受如何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推出快递、外卖骑手“交通安全码”系统，以“绿、黄、红”三色码关联从业资格，新入职骑手需“绿码”才能从业，屡教不改的“红码”骑手将被列入行业“禁限名单”。自今年4月施行以来，已有420余名“问题”骑手被纳入“禁限名单”。骑手的“安全码”情况可在“随申办APP”上实时查询。该系统旨在通过精准治理，提升快递外卖行业的交通安全管理效能。</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标题：6月非农数据超预期，美联储降息前景生变？多家券商最新解读来了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6月非农就业岗位增加14.7万个，预期为11万个。失业率降至4.1%，预期为4.3%。非农数据公布后，芝加哥商品交易所的美联储观察工具显示，7月降息可能性降至个位数。多家券商发布最新观点：华泰证券维持联储9月-12月两次预防式降息的判断；中信证券预计美联储将在9月的议息会议上再度降息；中金公司认为6月非农数据不支持美联储提前降息；方正证券表示美联储7月大概率观望，但9月或开启新一轮降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标题：美股强势收高，标普与纳指创纪录新高，英伟达市值逼近4万亿美元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强势收高，标普500指数和纳斯达克指数均创下历史收盘新高，连续第三周上涨。道琼斯工业平均指数上涨344.11点，涨幅0.77%，报44828.53点；标普500指数上涨51.94点，涨幅0.83%，报6279.36点；纳斯达克综合指数上涨207.97点，涨幅1.02%，报20601.10点。科技股普遍上涨，英伟达市值达到3.89万亿美元，逼近苹果公司创下的全球市值最高纪录。美国6月非农就业人数增加14.7万人，远超预期，失业率降至4.1%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标题：美重启向中国出口喷气式发动机？外交部：希望美方同中方相向而行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摘要：7月4日，外交部发言人毛宁在例行记者会上回应关于美国可能重启向中国出口喷气式发动机的提问，表示希望美方同中方相向而行，维护中美经贸关系健康稳定发展。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标题：推荐世界和平论坛｜北约“5%团结”背后是被扭曲的跨大西洋关系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十三届世界和平论坛讨论了美欧跨大西洋关系的压力与转型挑战，特别是在特朗普2.0时代下，欧美在贸易摩擦、防务费用分摊、俄乌冲突及对华政策上的分歧。北约峰会上，成员国就提高军费至GDP的5%达成象征性共识，但西班牙等国表示难以实现。专家认为，欧洲需警惕对美国支持的过度依赖，并寻求战略自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标题：日本参议院选战开启，关税问题或成压垮石破政权的致命“稻草”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日本参议院选举的选战于2025年7月3日启动，物价上涨和日美关税谈判成为焦点。日本首相石破茂承诺将确保工资涨幅超过物价上涨，并向生活困难的民众发放补助金。日美第七轮关税谈判未果，美国威胁对日本汽车和大米加征高额关税，日本政府对此表示难以让步。日本经济再生担当大臣赤泽亮正七访华盛顿寻求谈判突破，但未能达成协议。大米进口问题成为谈判的敏感点，日本政府坚持不开放大米市场。此次选举被视为对石破政府施政表现的检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标题：特朗普强推巴以停火之际，以色列部长联名要求吞并约旦河西岸</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强调以色列已同意与哈马斯停火，要求哈马斯尽快接受停火。然而，以色列总理内塔尼亚胡誓言停火后的加沙地带“不会有哈马斯”的存在，且以色列内阁部长们联名呼吁在7月底之前吞并约旦河西岸。中国常驻联合国代表傅聪表示反对吞并加沙地带或西岸领土的企图。哈马斯正在研究新收到的加沙地带停火协议草案，强调希望协议能保证以色列从加沙地带全面撤军并提供足够的人道主义援助。</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标题：美国电车优惠政策9月30日终止</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众议院于7月3日通过了一项广泛的预算法案，其中包括加速终止旨在推动电动汽车普及的税收优惠政策，该政策原计划在2032年底取消。法案规定自9月30日起终止7,500美元的新电动车税收抵免和4,000美元的二手车税收抵免，无视了经销商与汽车制造商的延期请求。此举可能影响美国电动汽车市场，特别是新兴车企。此外，法案还对电池零部件制造税收抵免增设涉华实体合作限制，取消未达燃油经济性标准的罚款，并新设汽车贷款利息税前扣除条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标题：2025年1-5月比亚迪乘用车出口TOP10国家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1-5月，比亚迪新能源汽车海外出口量强势攀升，巴西以71,057辆居首。比亚迪在拉美、欧洲及亚洲市场均实现多点突破，其中巴西市场表现尤为亮眼，主要得益于当地新能源汽车关税政策的影响。欧洲市场因严苛碳排放标准为新能源汽车创造了发展空间，比亚迪在欧洲的纯电动汽车销量大幅增长。亚洲市场，比亚迪在泰国和印度尼西亚的纯电动汽车出口和产能布局表现突出。比亚迪海外业务已拓展至全球六大洲、覆盖110多个国家和地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标题：2030中国电车仅15个品牌能活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德国2025年6月新注册乘用车同比减少13.8%，上半年累计减少4.7%。英国6月新车注册量同比增长12.8%，纯电动车销量增长45.5%。美国众议院通过提前终止电动汽车税收抵免政策的预算案。俄罗斯2025年上半年汽车销量下降27%。德国对美国汽车出口量因关税下降。沃尔沃汽车推迟斯洛伐克工厂量产时间至2027年初。奥迪在美国销量连续第六个季度下滑。吉利汽车进军英国和意大利市场。铃木汽车成为日本6月最大汽车进口商。本田和通用汽车在美国市场销量增长。艾睿铂预测2030年中国电动车市场仅15个品牌能存活。极星汽车将在斯洛伐克生产Polestar 7 SUV。特斯拉6月在英国销量同比增长12%。捷克共和国通过L3级自动驾驶汽车合法化立法。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标题：捷克宣布允许L3级自动驾驶汽车上路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捷克共和国成为欧洲第二个在法律上允许L3级自动驾驶汽车在公共道路行驶的国家，新法规将于明年1月1日正式生效。根据新法规，驾驶员在L3级自动驾驶模式下可以暂时解放双手和双眼，但必须随时准备接管车辆控制权。配备L3级自动驾驶技术的车辆可在汽车制造商规定的条件下使用，德国与奥地利注册的车辆经认证后也可以在捷克境内启用L3级自动驾驶功能。捷克汽车工业协会表示，未来修订条款将允许L4/L5级自动驾驶车辆于2027年在公共道路投入运营。捷克政府计划为自动驾驶计划提供资金支持，目标是推动捷克成为自动驾驶技术领先国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标题：比亚迪两大主要人物岗位对调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摘要：比亚迪两大主要人物岗位对调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标题：捷克宣布允许L3级自动驾驶汽车上路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捷克共和国成为欧洲第二个在法律上允许L3级自动驾驶汽车在公共道路行驶的国家，新法规将于明年1月1日正式生效。根据新法规，驾驶员在L3级自动驾驶模式下可以暂时解放双手和双眼，但必须随时准备接管车辆控制权。配备L3级自动驾驶技术的车辆可在汽车制造商规定的条件下使用，德国与奥地利注册的车辆经认证后也可以在捷克境内启用L3级自动驾驶功能。捷克汽车工业协会表示，未来修订条款将允许L4/L5级自动驾驶车辆于2027年在公共道路投入运营。捷克政府计划为自动驾驶计划提供资金支持，目标是推动捷克成为自动驾驶技术领先国家。</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标题：吵了4个多月！ “大而美法案”众议院闯关成功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会众议院以218票赞成、214票反对通过总统特朗普力推的“大而美法案”，预计特朗普将在美国国庆日（4日）当天签署该法案生效。该法案包括大规模减税、缩减社会福利支出，增加边境与国防安全支出等，核心内容是延长2017年特朗普第一任期内实施的4.5万亿美元的税收减免，并包括约3500亿美元的巨额投资用于国家安全等。法案将削减1.2万亿美元的社会福利项目，并大幅削减绿色能源相关的税收抵免。无党派的国会预算办公室估计，该计划将在十年内增加3.3万亿美元的赤字，并且将有1180万人失去医疗保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标题：加戏9小时难阻法案通过 “大而美”政治马戏再刷荒诞榜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会众议院于7月3日通过了名为“大而美”的大规模减税及支出法案，尽管民主党通过长达8小时46分钟的演讲尝试拖延，法案最终以218票支持、214票反对的结果获得通过。该法案因削减联邦援助、增加长期债务和为富人及大企业减税而备受争议。法案此前已于7月1日在参议院以51比49的微弱优势通过，特朗普计划于7月4日签署使其生效。法案的通过引发了一系列政治争议，包括特朗普与马斯克的公开骂战，以及民主党在国会中的多次拖延策略。分析指出，法案将加剧美国社会的贫富差距，增加联邦债务，影响全球能源转型，并可能加剧全球金融不稳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标题：美国电动汽车税收抵免政策将于9月30日终止；俄罗斯车市上半年萎缩；行业研究：2030年中国电动车市场仅15个品牌能存活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众议院通过预算案，提前终止电动汽车税收抵免政策，该政策将于9月30日终止。2025年上半年，俄罗斯汽车市场销量同比下降27%，德国新注册乘用车同比减少13.8%，英国纯电动车销量增长45.5%。咨询公司艾睿铂预测，到2030年中国电动车市场仅15个品牌能存活。吉利汽车宣布进军英国和意大利市场，推出电动和混动SUV。捷克共和国通过立法，允许L3级自动驾驶汽车上路。</w:t>
      </w:r>
    </w:p>
    <w:p>
      <w:pPr>
        <w:spacing w:after="0"/>
      </w:pPr>
      <w:r>
        <w:rPr>
          <w:rFonts w:ascii="微软雅黑" w:hAnsi="微软雅黑" w:eastAsia="微软雅黑"/>
          <w:b/>
          <w:color w:val="000000"/>
          <w:sz w:val="18"/>
        </w:rPr>
        <w:t>标题：2025年07月04日汽车相关企业股市情况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