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2025年04月13日 新闻简报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标题：投资中国就是投资未来</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3月28日，习近平总书记在会见国际工商界代表时强调中国作为世界经济增长的主要贡献者和稳定锚，全面推进中国式现代化，为外资企业提供了广阔的投资兴业沃土。中国通过负面清单做“减法”、营商环境做“加法”及扩大制度型开放等措施，坚定不移扩大高水平对外开放。外资企业如大众汽车集团、空客（成都）项目、通用电气医疗和渣打银行等在中国市场取得了显著成就，展示了中国市场的潜力、营商环境的优化、创新活力及放宽准入的开放战略。2024年，中国新设立外商投资企业5.9万家，同比增长9.9%。</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标题：中方正在和多国共同应对美滥施关税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商务部部长王文涛近日密集与各方沟通，讨论应对美国所谓的“对等”关税问题。中方计划与更多国家合作，共同应对美国加征的关税。中国强调团结维护国际贸易公平正义的力量，并明确表示尊重各国反制美国或与美国谈判的主权，但反对任何国家以中国利益为代价向美国妥协。中方已对美方加征关税采取反制措施，包括对美所有进口商品加征125%关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标题：山西省委副书记、省长金湘军接受审查调查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摘要：山西省委副书记、省长金湘军涉嫌严重违纪违法，目前正接受中央纪委国家监委纪律审查和监察调查。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标题：18省份将出现沙尘天气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气象台13日6时发布大风橙色预警和沙尘暴蓝色预警，预计13日长江以北地区多大风天气，长江以南大部地区受沙尘侵扰。全国18个省份将有扬沙或浮尘天气，影响范围广泛，包括新疆、内蒙古至广东、海南等地。12日，中东部地区出现大风降温和沙尘天气，沙尘最南进入广西、广东境内，是今年以来影响我国范围最广的一次沙尘天气过程。13日，南方大部地区仍受沙尘侵扰，最南可影响至海南岛。北方地区12日平均风力达5级以上，阵风8级至10级，部分地区达13级至14级。13日，北方地区多地仍有5级至7级大风，阵风8级至10级，部分地区阵风可达11级以上。气象专家提醒公众外出时注意防护。</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标题：开创民营经济发展新局面</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民营经济作为推进中国式现代化的生力军和高质量发展的重要基础，新时代新征程中前景广阔。民营企业通过聚焦实业、推动科技创新和拓展国际视野，展现了敢为人先的创新意识和奋斗精神。良好的营商环境和精准有效的政策支持，特别是近年来从中央到地方部署的一系列政策措施，为民营经济的茁壮成长和经济社会发展注入了强劲动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标题：投资中国就是投资未来——坚定不移推进高水平对外开放观察（上）</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坚定不移推进高水平对外开放，吸引外资企业投资兴业。习近平总书记强调中国式现代化为外资企业提供了广阔舞台和市场前景。大众汽车集团、空客（成都）项目、通用电气医疗和渣打银行等外资企业在中国市场的成功案例展示了中国市场的潜力、营商环境的优化、创新创造能力以及坚定不移的开放战略。2024年，中国新设立外商投资企业5.9万家，同比增长9.9%。中国持续扩大开放，为全球经济增长作出重要贡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标题：焦点访谈｜千磨万击还坚劲 现代服务业为中国经济注入新动能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摘要：焦点访谈报道了现代服务业如何为中国经济注入新动能，强调了文化中国行的重要性。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标题：直面风雨 坚韧前行——我国外贸企业积极应对美国加征关税观察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摘要：我国外贸企业积极应对美国加征关税，展现出直面风雨、坚韧前行的态度。新闻观察了这些企业在政策压力下的应对策略和表现，强调了它们的适应能力和创新精神。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标题：无惧关税大棒！中国企业集体出手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面对美国加征关税的挑战，中国外贸企业积极应对，商务部通过举办“外贸优品中华行”活动等措施支持企业。电商和商超企业通过采购外贸优品和提供流量支持，帮助外贸产品快速进入国内市场。跨境电商平台也加大了对中小商户的补贴力度，以降低成本和提升竞争力。截至4月11日，今年我国快递业务量已突破500亿件，比去年提前了18天，显示消费市场持续扩大。自去年8月实施家电以旧换新政策以来，消费者购买数量超1亿台，表明国内市场潜力巨大。中国经济和国内超大规模市场为外贸企业提供了广阔的发展空间和缓冲。</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标题：美元资产走势剧烈分化，美股反弹能走多远</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在经历恐慌抛售后迎来强劲反弹，但美元资产压力仍大，市场波动性高。美国通胀数据好于预期，但消费者信心下降，通胀预期创新高。特朗普政府推迟执行对等关税90天，但市场担忧未减，美债遭遇抛售。美联储可能降息以应对经济调整，市场关注贸易战对全球经济的影响。美股三大指数反弹，科技股领涨，但市场情绪脆弱。财报季可能影响市场走向，投资者担忧盈利增长。市场希望特朗普的宽限期能促成贸易协议，但不确定性仍存，波动或继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标题：本周外盘看点丨 美国“恐怖数据” 表现如何，欧央行料继续降息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特朗普政府的关税政策决定引发美国国债和美元大幅抛售。美股全线反弹，道指周涨4.95%，纳指周涨7.29%，标普500指数周涨5.70%。欧洲三大股指全线下挫。本周看点包括美国零售销售数据、欧洲央行料降息25个基点、加拿大央行决定的不确定性，以及英国、加拿大、新西兰和日本的通胀数据。美国3月份零售销售数据将受到关注，以了解美国消费者对特朗普政策的反应。欧洲央行周四的利率制定会议将是欧元区本周的亮点，预计将再降息25个基点至2.25%。国际油价探底回升，金价突破3200美元大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标题：“对等关税”暂停、部分豁免生效，全球供应链如何应对冲击？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宣布对智能手机、电脑、芯片等电子产品免除“对等关税”，但多项其他关税已生效，全球贸易秩序面临扰动。亚洲开发银行经济学家指出，关税已对全球贸易流产生显著冲击，企业短期内可能尝试通过其他港口转运货物规避关税，长期则可能多元化生产设施投资。美国暂停部分关税措施，但现存关税仍在施压全球供应链，包括10%的全球基准关税、25%的钢铁和铝制品关税等。欧盟和全球经济体正加速探索新贸易路径，以降低对美国市场的依赖。欧盟委员会主席冯德莱恩表示，欧盟将努力多元化贸易伙伴关系，并与全球87%的贸易经济体进行接触。中国商务部与欧盟委员会贸易和经济安全委员举行视频会谈，讨论加强中欧经贸合作及应对美加征关税问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标题：玉渊谭天丨中方正在和更多国家共同应对美滥施关税</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部长王文涛在2025年4月8日至11日期间，与欧盟、东盟、二十国集团、沙特、金砖国家及世贸组织等多方进行视频会谈，讨论应对美国滥施所谓“对等”关税的问题。中欧达成四方面共识，包括反对美国加征关税、启动市场准入磋商、开展电动汽车价格承诺谈判和支持重启中欧贸易救济对话机制。东盟国家也表示将与中方共同应对美国的关税措施。中国正团结国际力量维护国际贸易公平正义，同时越来越多的国家正在看清美国关税讹诈的本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标题：学费顷刻“蒸发”、戒掉“中国制造”，特朗普关税下美国人在恐慌什么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讲述了美国总统特朗普实施的关税政策对美国社会和经济的影响，包括家庭股票缩水导致大学学费无法支付、物价上涨、消费者恐慌情绪蔓延以及企业对未来不确定性的担忧。具体案例包括18岁的斯宾塞因家庭股票缩水60%而无法支付大学学费，美籍华人程曦担心关税影响其工作和生活成本，以及经济学家对关税可能导致全球经济复杂性和美国经济衰退的警告。此外，新闻还提到特朗普突然暂停实施新关税90天，以及消费者和企业对此的反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标题：埃及和印尼强调建立独立的巴勒斯坦国是实现地区和平的唯一途径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埃及总统塞西和印度尼西亚总统普拉博沃于2025年4月12日在开罗举行会谈，双方强调建立以1967年边界为基础、以东耶路撒冷为首都的独立巴勒斯坦国是实现地区持久和平、安全与稳定的唯一途径。会谈中，塞西介绍了埃及为达成加沙停火协议及提供人道主义援助的努力，双方同意在不使加沙地带人民流离失所的前提下开始重建进程，以实现全面和永久的解决方案。此外，两国签署宣言将关系提升至战略伙伴关系，并讨论了加强防务合作的途径。</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标题：白宫称科技巨头正加紧将制造转移至美国，iPhone会在美国造吗？</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于当地时间11日宣布豁免手机、电脑、半导体等电子产品的“对等关税”，此举可能缓解美国消费者面临的涨价压力，并有利于包括苹果公司和三星电子公司在内的电子巨头。白宫新闻秘书卡罗琳·莱维特表示，美国不能依赖中国制造关键技术，并指出在总统的指示下，苹果、台积电和英伟达等全球最大的科技公司正努力尽快在美国本土进行生产。苹果公司计划到2028年在美国投资5000亿美元并招聘2万名员工，但这些计划与在美国国内生产iPhone无关。分析师认为，将生产转移到美国国内最早也要到2028年才能实现，且iPhone售价可能从1000美元飙升至3000美元以上。苹果约90%的生产在中国进行，美国缺乏大规模制造苹果产品所需的制造技术、产业集群和人口密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标题：欧盟对美反制关税将暂缓</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摘要：欧盟宣布将对美国的反制措施暂停90天，以给谈判一个机会。欧盟委员会主席Ursula von der Leyen表示，若谈判未果，将立即启动反制措施。此前，欧盟已于4月9日宣布对从美国进口的商品加征25%关税，反击美国对进口钢铁和铝加征的关税。美国总统特朗普宣布暂停征收“对等关税”90天，声称因超过75个国家联系白宫就贸易政策展开“谈判”。欧盟已遭受美国三套关税措施的打击。特朗普表示特定行业的关税仍将保留，同时在90天暂缓期内对所有国家征收的10%基准关税也将继续执行。欧盟委员会工业战略负责人Stéphane Séjourné警告欧盟企业保持“冷静与谨慎”。Ursula von der Leyen强调清晰、可预测的环境对于贸易和供应链的正常运转至关重要，并指出欧盟致力于与美国进行建设性谈判，同时推动贸易伙伴关系多元化。欧盟委员会贸易事务发言人Olaf Gill表示，欧盟已“按下暂停键”，以便为与美国谈判留出空间。特朗普抨击欧盟，声称欧盟的成立是为了“坑骗”美国，并批评欧盟实施的增值税。</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标题：上汽多款固态电池量产计划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摘要：上汽计划在2025年2月前量产多款固态电池，相关销量数据显示上汽乘用车在2025年2月的销量为46734辆。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标题：特朗普关税重压，在华美企能否置身事外？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当地时间4月2日，特朗普政府宣布全面升级对华关税政策，新征税率达34%，与此前已实施的20%关税叠加后，部分行业综合税率飙升至54%。同日，美方还进一步扩大征税范围，对进口汽车及核心零部件统一征收25%关税。中方于4月4日宣布对美国输华商品同步加征34%关税，标志着全球两大经济体进入新一轮高强度贸易博弈。此轮政策交锋将深度重构跨国供应链体系，尤其对在华运营的美国企业构成严峻挑战。以特斯拉为例，尽管其上海超级工厂本土化率已达95%，但核心环节仍依赖全球化供应网络。美国企业的在华战略或将调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标题：中国车企从“瘦身”到突围的关键时刻来了？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产业正经历整合浪潮，央企如东风、长安、一汽进行战略性重组以减少内卷、集中资源突破核心技术。2024年中国汽车出口量达640.73万辆，同比增长22.8%，但出口单价较低，纯电动载人汽车出口单价仅为13.75万元/辆。国内新能源汽车行业利润率仅4.3%，低于制造业平均水平。央企新能源汽车投资占比超70%，但成果转化率仅为比亚迪的1/3。长安与东风的整合预计可降低单车成本10%-15%，合并后企业年销量预计将超过500万辆。然而，整合面临品牌与组织冲突、文化融合风险等挑战。民营车企如吉利、广汽、比亚迪也在进行品牌聚焦与生态重构，以提升竞争力。中国车企的整合路径体现了政策与市场双轮驱动特征，未来将面临更多机遇和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标题：低空飞行的iPhone 4时代不会很远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小鹏汽车董事长何小鹏在中国发展高层论坛2025年年会上透露，小鹏汽车将在2026年第一个量产分体式的飞行汽车，并计划在中国和世界部分国家销售。何小鹏预测5年内飞行汽车将成为日常通勤工具，但承认降低使用门槛和提升市场接受度需要时间。小鹏汇天作为小鹏汽车的生态企业，已研制出五代智能电动载人飞行器产品，并计划通过“三步走”战略推动飞行汽车商业化。2021年10月，小鹏汇天完成超过5亿美元A轮融资，投前估值超10亿美元。2023年政策开始向飞行汽车行业倾斜，预计到2025年eVTOL实现试点运行。摩根士丹利研报预计2030年飞行汽车行业市场规模达3000亿美元，2040年达1.5万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标题：欧盟与中国探讨设立电动车最低价格机制</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摘要：欧盟与中国已同意研究通过设定中国产电动汽车最低售价取代欧盟去年加征的关税方案。欧盟贸易专员Maros Sefcovic与中国商务部长王文涛进行了通话，双方一致同意就设立电动汽车最低售价机制展开研究。欧盟去年10月将中国产电动汽车的关税最高提升至45.3%，目前对中国车企加征差异化额外关税：比亚迪、吉利和上汽集团分别面临17%、18.8%和35.3%的额外关税。此次谈判旨在缓解长期存在的贸易争端，涉及电动汽车和法国干邑白兰地制造商。德国汽车工业协会（VDA）对中欧谈判表示欢迎，称加征关税是“错误决策”。</w:t>
      </w:r>
    </w:p>
    <w:p>
      <w:pPr>
        <w:spacing w:after="0"/>
      </w:pPr>
      <w:r>
        <w:rPr>
          <w:rFonts w:ascii="微软雅黑" w:hAnsi="微软雅黑" w:eastAsia="微软雅黑"/>
          <w:b/>
          <w:color w:val="000000"/>
          <w:sz w:val="18"/>
        </w:rPr>
        <w:t>标题：2025年04月13日汽车相关企业股市情况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2025年04月13日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