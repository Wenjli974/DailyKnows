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实施'十五五'规划，现开展网上意见征求活动，邀请广大网民和社会各界提供宝贵意见和建议。活动涵盖科技创新、全面深化改革、文化遗产传承保护、住房保障、高水平对外开放等多个领域。网民提出的建议包括搭建国家级就业服务公共平台、加大县乡基层干部选拔力度、将传统中医文化知识纳入义务教育课程、加强中学和高等院校的党建工作、实现乡村全面振兴、加大博物馆建设力度、改善居民小区厨余垃圾处理、建设深珠通道、推进全国统一大市场建设、扩大内需、推动司法公开、规划建设延安至银川铁路、支持残疾人收入分配、鼓励生育和房地产市场发展、扩充高中教育、促进经济发展和财税体制改革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标题：《网络交易平台收费行为合规指南》</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于5月25日发布《网络交易平台收费行为合规指南（征求意见稿）》，旨在规范和引导网络交易平台经营者收费行为，维护经营者合法权益，促进平台经济持续健康发展。指南明确了平台、平台内经营者及平台收费的定义，要求平台合理制定收费标准，鼓励平台采取灵活多样的定价策略，降低平台内经营者负担。同时，指南还提出了在自然灾害、突发公共卫生事件等情况下，平台应采取的帮扶政策，以及平台在收费合规管理、风险识别、合规培训等方面的具体要求。此外，指南还规定了平台在收费项目、规则、标准公示、修改及保证金收取等方面的具体操作规范，并明确了禁止的不合理收费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标题：国家安全部发文 揭露间谍的N副面孔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安全部发文揭露境外间谍的多种伪装身份，包括不调查的“侦探”、不研究的“学者”、不营业的“商人”、不观光的“游客”和不走心的“恋人”，以及可能伪装成“记者”“签证官”“非政府组织工作人员”等，利用各种手段搜集国家秘密、危害国家安全。文章提醒公众提高警惕，增强国家安全意识，发现可疑情况可通过12339电话、网络举报平台或直接向当地国家安全机关举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标题：【新思想引领新征程】全国统一大市场建设加快向纵深推进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摘要：新闻标题为【新思想引领新征程】全国统一大市场建设加快向纵深推进，内容聚焦于全国统一大市场的建设进程，强调政策推动下的加快发展和深化推进。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标题：外贸一线观察丨美线出货高峰或提前 货运订舱就像“抢票”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中美关税政策调整后，美国采购商加紧“囤货”，导致美线海运热度上升，深圳盐田港承担着全国超四分之一的对美出口货量，船公司紧急调配加班船挂靠盐田港，盐田港工作人员工作量增加。传统旺季由7—9月份提前到6—7月份，盐田港和物流企业通过增加设备和资源投入、优化堆场、启动紧急预案、三班倒24小时作业等措施应对出货高峰。货运需求的增加推动了美线海运市场价格上涨，40英尺的集装箱最高上涨3000美元。美国商家为下半年节日提前备货，我国外贸厂商集中出货，短时间内明显提高货运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标题：推荐陕西省政协副主席刘宽忍被查，今年已有23名中管干部落马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陕西省政协副主席刘宽忍涉嫌严重职务违法，目前正接受国家监委监察调查。刘宽忍，男，汉族，1963年10月生，陕西蒲城人，民进会员，曾任西安音乐学院民乐系副主任、陕西省文化厅副厅长等职，2018年当选陕西省政协副主席。今年已有23名中管干部落马，其中5月已有5人被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标题：C919航线上新！今起在厦沪快线常态化执飞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25日，国产大飞机C919在厦沪快线开始常态化执飞，每日往返一班。首航航班MU5247于9时19分抵达厦门高崎国际机场，搭载148名旅客。去程航班07:50从上海虹桥起飞，09:55抵达厦门；回程航班10:55从厦门起飞，12:55抵达上海虹桥，满足商务旅客当日往返需求，提升两地通行效率。</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标题：美债危局持续冲击股市！波动性风险或卷土重来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美国市场遭遇股债汇三杀，30年期美债收益率突破5%，美元指数跌至年内低位，三大股指集体承压。穆迪下调美国信用评级的影响持续发酵，对债务增加的担忧推高了美债收益率，再加上特朗普政府新一轮关税威胁，市场风险偏好受到了严重冲击。未来一周，权益市场将继续在美债收益率和贸易谈判的消息中前行，波动性风险或将卷土重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标题：本周外盘看点丨美联储最新会议纪要公布，美欧贸易谈判进展引关注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外界密切关注美国财政状况，美欧贸易形势再掀波澜。美股全线下挫，道指周跌2.47%，纳指周跌2.48%，标普500指数周跌2.61%。欧洲三大股指涨跌互现。本周看点包括美联储5月会议纪要的公布，美欧贸易谈判进展，美国4月PCE数据，以及英伟达等公司的财报。国际油价走弱，WTI原油近月合约周跌0.71%，布伦特原油近月合约周跌0.96%。黄金作为避险资产吸引力增加，COMEX黄金期货周涨5.71%。欧洲多国将公布5月通胀数据，英国CPI涨幅升至3.5%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标题：日本制铁对美钢收购案现曙光，特朗普转变态度“放行”？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制铁对美国钢铁的收购案在经过17个月的波折后出现新希望，美国总统特朗普在社交媒体上表示支持日本制铁与美国钢铁公司的合作，预计将带来7万个就业岗位和140亿美元的经济效益。特朗普将于5月30日在匹兹堡的美国钢铁公司举行集会。美国钢铁公司股价一度上涨5.4%。日本制铁计划大幅增加对美钢业务的投资，投资金额约在140亿美元。特朗普将在6月初作出最终裁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标题：一毛不能少 特朗普拒绝削减万亿美元军费预算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纽约西点军校毕业典礼上明确表示不会削减1万亿美元的国防预算，强调可以从其他方面进行削减。特朗普此前在白宫会晤以色列总理内塔尼亚胡时提到，美国下一财年国防预算将首次达到1万亿美元，若获国会批准，将从2026财年开始进入“万亿美元国防预算时代”，比2025财年增加近12%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标题：推荐俄乌换俘之际仍相互发动空袭，基辅遭导弹和无人机混合攻击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25日，乌克兰首都基辅连续第二晚遭遇俄罗斯的大规模无人机和导弹袭击，造成至少8人死亡，数十人受伤。俄罗斯国防部称，24日晚间击落或拦截了95架乌克兰无人机，导致莫斯科机场所有航班暂停。此次空袭发生在俄罗斯与乌克兰交换战俘之际，双方已开始交换战俘，并讨论了停火问题。美国总统特朗普与俄罗斯总统普京和乌克兰总统泽连斯基通电话，讨论俄乌停火问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标题：盖世周报 | 高合复活？宁德时代港股上市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22日，小米汽车发布了首款SUV小米YU7，定位豪华高性能SUV，将于7月上市。长安汽车计划未来三年推出35款数智新汽车，并推进固态电池技术。高合汽车成立新公司，注册资本约1.43亿美元，但官方尚未公布复工复产信息。宁德时代在香港联合交易所主板挂牌上市，募集资金将用于海外产能扩张等。比亚迪在欧洲的电动汽车销量首次超过特斯拉。中国汽车工程学会发布《全固态电池判定方法》团体标准，明确了全固态电池的定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标题：沃尔沃汽车与谷歌扩大合作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摘要：5月21日，沃尔沃汽车宣布扩大与谷歌的合作，旨在更快地为搭载谷歌系统的沃尔沃车型客户提供最新的安卓汽车操作系统创新，包括Google Gemini™。沃尔沃汽车将成为谷歌未来车载安卓系统开发的参考硬件平台之一。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标题：保时捷2025年第一季度财报及面临挑战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在2025年第一季度财报中显示业绩面临挑战，营业收入88.6亿欧元，同比下降1.7%；销售利润7.6亿欧元，同比下降40.6%；新车交付量7.15万辆，同比下降7.9%。中国市场交付量大幅下降42%，欧洲部分市场也有下滑，仅北美市场增长37%。</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标题：《网络交易平台收费行为合规指南》面向社会征求意见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研究起草了《网络交易平台收费行为合规指南（征求意见稿）》，旨在规范网络交易平台向平台内经营者收取佣金、抽成、会员费、技术服务费、信息服务费、营销推广费等收费行为，维护平台内经营者合法权益，促进平台经济健康有序发展。《指南》共28条，主要内容包括明确平台收费要遵循的原则、倡导降低平台内经营者负担、强化平台合规自律、规范平台收费行为、加强监督与实施五个方面。市场监管总局将根据社会公开征求意见反馈情况完善《指南》内容，尽快出台实施。</w:t>
      </w:r>
    </w:p>
    <w:p>
      <w:pPr>
        <w:spacing w:after="0"/>
      </w:pPr>
      <w:r>
        <w:rPr>
          <w:rFonts w:ascii="微软雅黑" w:hAnsi="微软雅黑" w:eastAsia="微软雅黑"/>
          <w:b/>
          <w:color w:val="000000"/>
          <w:sz w:val="18"/>
        </w:rPr>
        <w:t>标题：2025年05月25日汽车相关企业股市情况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