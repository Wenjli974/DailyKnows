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2025年06月09日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标题：西藏大力发展高原特色农牧产业（奋勇争先，决战决胜“十四五”）</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西藏日喀则市江孜县通过发展青稞精深加工产业，如青稞面包、爆米花等新品类，使青稞产业成为当地强县富民的支柱产业，2024年产值达1.48亿元，同比增长66%。西藏深入贯彻落实习近平总书记2021年7月考察时的重要指示精神，推进高原特色农牧产业高质量发展，2024年农村居民人均可支配收入达到21578元，同比增长8.3%。西藏各地农产品如林芝市波密县的天麻深加工产品、昌都市左贡县的核桃油等产品正以新形态走出高原。墨脱县茶产业从种植到加工、流通环节全面发展，茶园总面积1.9万亩，日处理茶青4万斤左右。西藏自治区农牧科学院通过科研攻关改良牦牛品种和饲养方式，使牦牛平均出栏年龄提前2至3年。2024年，西藏选派10656名科技特派员，开展农牧业先进适用技术培训和科普宣传活动4万余场，服务群众33万人次。山南市措美县通过蜂产业带动6200多户农牧民实现增收，每户年均增收约1400元。日喀则市实施高标准农田建设以工代赈项目，2024年以来带动当地群众实现增收5726万元。西藏脱贫人口人均纯收入增长12.5%以上。西藏自治区党委书记王君正表示将持续加力，把高原特色农牧产业高质量发展的优势转化为乡村全面振兴的澎湃动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标题：“十五五”规划编制工作开展网络征求意见活动 新华网邀请您建言献策</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新华网开展'十五五'规划编制工作网上意见征求活动，邀请广大网民和社会各界提供宝贵意见和建议，以科学制定和实施'十五五'规划，推进中国式现代化。活动涵盖科技创新、全面深化改革、文化遗产传承保护、住房保障、区域协调发展、高水平对外开放等多个领域。网民积极参与，提出了包括高质量发展、县域经济规划、党的建设、文化遗产保护、儿童玩具生产标准、社会治理、农村发展、就业服务、垃圾处理、乡村博物馆建设、健康中国、经济发展、乡村振兴、义务教育、农村坑塘建设、生态水系放生行为规范、食品安全等多方面的建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标题：中国推进供给侧结构性改革深度观察</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自2015年习近平总书记提出“着力加强供给侧结构性改革”以来，这一重大改革持续深入，推动新旧动能转换，激发企业活力，畅通经济循环，为中国经济高质量发展注入强劲动力。十年来，供给侧结构性改革通过淘汰落后产能、化解房地产库存、出清“僵尸企业”等措施，紧扣“巩固、增强、提升、畅通”八字方针，加快新旧动能接续转换，推进绿色低碳循环发展，培育和发展新产业集群。2025年5月24日，洛阳轴承集团技术中心高端轴承项目研发团队成员乔淑香查看自己参与设计的医疗CT机轴承，展示了传统产业通过改革创新焕发新生机的生动案例。习近平总书记强调，深化供给侧结构性改革，核心是以科技创新推动产业创新，发展新质生产力，为中国经济注入澎湃活力。当前，我国研发人员总量稳居世界首位，研发经费投入强度超过欧盟国家平均水平，全球创新指数排名升至第11位。未来，供给侧结构性改革将持续深化，着眼于实现供给和需求的高水平动态平衡，打通供需结合的断点堵点卡点，推动中国经济不断跃上新台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标题：我国海洋能开发利用技术已迈入世界第一方阵</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在第十七个“世界海洋日”和第十八个“全国海洋宣传日”之际，我国展示了在海洋生态系统保护和海洋能开发利用方面的显著成就。海南和福建等地加强了红树林和珊瑚礁的保护修复，海南计划新增红树林2000公顷。福建实施了珊瑚礁生态修复工程，采用“人工繁育+移植”技术。山东长岛为斑海豹提供了良好的栖息环境，今年斑海豹数量达50多只。福建漳州的中国鲎人工繁育基地孕育鲎苗超30万尾，计划放流10万尾。我国在海洋能开发利用技术上迈入世界第一方阵，浙江温岭江厦潮汐试验电站和舟山海域的LHD兆瓦级潮流能发电机组展示了我国在潮汐能和潮流能利用上的先进技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标题：各地加强综合服务保障，营造安全、暖心考试环境确保“平安高考”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摘要：各地加强综合服务保障，营造安全、暖心考试环境确保“平安高考”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标题：安徽泾县通报游客被打：涉事3人被拘，5名公职人员被追责</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安徽泾县通报了一起游客被打事件，涉事3人被行政拘留，5名公职人员被追责。事件起因于6月1日游客蔡某因停车问题与土菜馆经营户发生纠纷，随后被殴打。泾县联合调查组对此事进行了全面调查，并对涉事人员及责任公职人员进行了相应处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标题：全国高温中暑气象预报发布，北京等地明天局地可达40℃</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央气象台6月8日18时发布高温黄色预警，预计6月9日白天，北京南部、天津中南部、河北中南部、山东中北部和西部、河南中北部、汾渭平原、广东中南部以及新疆南疆和吐鲁番盆地等地有35℃以上高温天气，部分地区最高气温37～39℃，局地可达40℃以上。防御指南包括做好防暑降温准备、减少午后户外活动、对特定人群提供防暑指导及采取必要防护措施。中国气象局公共气象服务中心同日发布今年第一期全国高温中暑气象预报，预计河北南部、河南北部、山东北部和西部等地的部分地区易发生中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标题：更好发挥高质量发展动力源作用！长三角地区主要领导座谈会在南京举行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6月6日至7日，长三角地区主要领导座谈会在江苏南京举行，会议以“协同提升长三角区域创新能力，更好发挥高质量发展动力源作用”为主题，深入学习贯彻习近平总书记关于长三角一体化发展的重要讲话精神。会议总结了长三角一体化发展上升为国家战略以来的成效与经验，审议了《关于强化都市圈同城化发展体制机制，提升长三角一体化高质量发展水平的意见》，并围绕共同推动长三角在中国式现代化中走在前列、合力打造发展新质生产力重要阵地等议题进行深入讨论。会议明确了深入推进长三角一体化高质量发展若干重大事项，并确定2026年度长三角地区主要领导座谈会在上海市召开。</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标题：资本市场看好李在明！上任5天他做了这些事</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李在明正式就任韩国总统后，将重振经济作为首要任务，包括组建“紧急经济检查工作组”，发展高科技产业如人工智能和半导体，以及努力消除地域发展不均衡等问题。海外投行因此上调韩国今年的经济增长预期，韩国资本市场反应积极，KOSPI指数上涨超4%，韩元对美元汇率达到1351.80的近期高点。李在明还与美国总统特朗普通话，讨论韩美关系和经贸磋商。惠誉评级预计2025年韩国实际GDP将增长1.0%，并认为李在明新政府可能会寻求额外的财政刺激措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标题：泰柬就边境局势达成共识，双方军队将撤回至商定区域</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泰国总理佩通坦与柬埔寨政府就边境局势达成共识，双方同意在冲突热点地区调整军事部署，以缓解紧张气氛并推动合作。双方将于6月14日通过泰柬联合边界委员会（JBC）机制继续磋商，同时在各层级继续对话，推动两国关系尽快恢复正常。泰国和柬埔寨军方已举行会谈，同意将各自的部队撤回至2024年达成的商定区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标题：直播录像AI晚新闻丨2025年6月8日，美抓捕非法移民引发冲突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摘要：2025年6月8日，美国大规模抓捕非法移民引发冲突；高考进入第二天，多地查分时间速看；安徽泾县通报游客被打：涉事3人被拘，5名公职人员被追责。</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标题：美国加州发生严重骚乱：执法者突击搜捕，向人群投震爆弹催泪瓦斯</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摘要：6月6日至7日，美国移民与海关执法局等联邦机构出动大批执法人员，在加州洛杉矶县多地实施针对非法移民的执法行动，引发严重冲突。执法人员还发射了催泪瓦斯和震爆弹。</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标题：限制稀土出口，全球车业停产风险</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对稀土实施出口限制，全球汽车业面临重大危机。德国汽车工业协会警告称，这可能致使德国汽车生产遭受严重冲击甚至中断。汽车行业对稀土磁体需求广泛，中国虽向部分稀土生产商发放了少量出口许可证，却难以满足汽车生产零部件的充足供应。博世集团称新规已给供应商带来困扰，梅赛德斯-奔驰表示在密切关注局势，大众汽车尚未回应。美国和印度相关贸易团体指出，若零部件供应商得不到稀土，工厂几周内可能停产。一些供应商因出口许可证获取的不确定性取消了订单。为推动稀土磁体出口审批流程，印度、日本及欧洲各方积极寻求与中国会面。中国控制着绝大部分稀土磁体加工能力，实施出口限制有外交谈判方面的考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标题：新势力车企Q1财报及交付数据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摘要：蔚来发布今年一季度财报，报告期内营收120.3亿元，同比增长21.5%，但净亏损67.5亿元，同比增加30.2%，毛利率7.6%，同比提升2.7个百分点。蔚来预计二季度总营收为195.1亿元至200.7亿元，同比增长约11.8%至15%。</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标题：价格战，伤敌一千自损八百？</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2024年中国汽车产业产销量双双超过3100万辆，创历史新高，但2025年车市“价格战”加剧，超过70个品牌、330款车型参与，导致行业利润率下滑至3.9%。车圈大佬普遍认为价格战是“双刃剑”，短期内刺激销量，长期损害行业和消费者利益。商务部、工信部表示将加强整治“内卷式”竞争，维护市场秩序。价格战还导致供应链压力增大，供应商利润空间被压缩，账期延长，可能影响汽车质量和安全。消费者观望情绪加重，信任危机显现。国内价格战影响有向海外市场蔓延风险。车企需坚守质量与安全、诚信经营、长期主义三条底线，通过技术创新和兼并整合寻找破局之道。</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标题：【国际快讯】特朗普与马斯克反目成仇；奔驰提议美欧建立关税抵消机制；特斯拉或因特朗普税收法案损失12亿美元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总统特朗普与亿万富翁马斯克因减税和支出法案产生冲突，导致特斯拉市值单日蒸发1500亿美元。摩根大通分析师预测，特朗普的税收法案可能对特斯拉造成12亿美元的损失。加拿大和美国就钢铁关税进行谈判，日本提出减税计划以减少对美国汽车业的关税。印度计划建立稀土磁铁的长期储备以减少对中国依赖。美国参议院共和党人提议取消对未达到燃油经济性规定的汽车制造商的罚款。英国5月汽车销量回升，电动汽车占比47%。梅赛德斯-奔驰提议美欧建立关税抵消机制。奇瑞在南非推出混合动力SUV。铃木汽车因中国稀土出口管制暂停雨燕车型生产。本田汽车全球产量和销量连续下降。特斯拉中国产电动汽车销量连续第8个月下滑。电动卡车初创公司Bollinger Motors退出法院接管程序。自动驾驶卡车初创公司Plus Automation将与Churchill Capital Corp.合并并在美国上市。奥托立夫成立专项工作组应对中国稀土出口限制。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标题：德国电动汽车协会破产，产业困境凸显</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摘要：德国电动汽车协会已申请破产，这一消息经柏林 - 夏洛腾堡破产法院文件披露。协会成立于16年前，代表众多公司与机构，成员包含汽车制造商、众多中型企业等，销售额超1000亿欧元，员工达100万名。破产根源与德国电动汽车行业整体困境有关，相比中国竞争对手，德国发展滞后。德国政府取消购车补贴引发市场震荡，2024年纯电动车销量减少，市场份额暴跌。2024年上半年，许多德国汽车零部件供应商破产，大量工人失业。德国电动汽车协会破产反映出德国电动汽车产业在全球竞争中的艰难处境。</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标题：商务部：中欧双方电动汽车案价格承诺磋商进入最后阶段，但仍需双方努力</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商务部新闻发言人表示，中欧双方电动汽车案价格承诺磋商进入最后阶段，但仍需双方努力。双方围绕欧盟对华电动汽车反补贴案、中国对欧盟白兰地反倾销案等议题进行了讨论，并同意尽快重启电动汽车反补贴案价格承诺谈判。中方正在对法国企业与相关协会提交的价格承诺申请进行审查，如审查通过，拟于7月5日前发布包含价格承诺文本的终裁公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标题：中国稀土出口管制下国际车企的应对策略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实施稀土等关键矿产出口管制，全球四家车企担忧稀土短缺可能导致部分汽车生产线在数周内关停。传统车企、新势力企业和供应商考虑在中国工厂生产电机或将美国制造的电机运到中国安装磁铁以应对。中国掌控全球约90%的稀土元素供应，稀土元素对纯电汽车电机至关重要。由于稀土磁铁出口近乎停滞，国际车企面临艰难抉择，包括寻找替代源、恢复旧电机技术或取消高端功能。美国福特汽车公司已因稀土短缺暂停生产。</w:t>
      </w:r>
    </w:p>
    <w:p>
      <w:pPr>
        <w:spacing w:after="0"/>
      </w:pPr>
      <w:r>
        <w:rPr>
          <w:rFonts w:ascii="微软雅黑" w:hAnsi="微软雅黑" w:eastAsia="微软雅黑"/>
          <w:b/>
          <w:color w:val="000000"/>
          <w:sz w:val="18"/>
        </w:rPr>
        <w:t>标题：2025年06月09日汽车相关企业股市情况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2025年06月09日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