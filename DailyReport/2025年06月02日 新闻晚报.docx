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标题：南部战区：辗转多个海域，舰艇编队展开实战化演练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南部战区海军某训练中心联合某驱逐舰支队组织渭南舰、玉林舰等多艘舰艇，辗转多个海域，展开多个课目训练，检验编队协同作战能力和指挥员决策水平。训练内容包括打击‘敌’无人艇、支援他舰损管、对岸射击等实战化演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标题：中国作为发展中国家，为什么还要坚持减碳？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作为发展中国家坚持减碳的原因包括：直接原因是气候变暖威胁人类生存与文明延续，2024年是有记录以来最热的一年，极端天气事件频发；国际层面，减碳是中国主动担当大国责任、推动构建人类命运共同体的迫切需要，中国建成了全球最大、最完整的新能源产业链，2023年出口的风电光伏产品助力其他国家减碳约8.1亿吨；国内层面，减碳有利于经济社会绿色低碳转型和可持续发展，2015—2023年，我国地级及以上城市PM2.5平均浓度下降超30%，2013—2022年，京津冀区域GDP增长六成的同时，PM2.5浓度下降六成以上。中国累计退出钢铁落后产能1.5亿吨以上，完成钢铁全流程超低排放改造1.34亿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标题：国家“十四五”重大工程稳步推进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摘要：湖南省气象台发布大雾黄色预警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标题：端午假期预计全社会跨区域人员流动量累计6.57亿人次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31日至6月2日（端午节假期期间），预计全社会跨区域人员流动量累计6.57亿人次，日均2.19亿人次，同比增长3.0%。其中，铁路客运量累计4710.8万人次，日均1570.27万人次，同比增长2.3%；公路人员流动量累计6.0亿人次，日均2.0亿人次，同比增长3.14%；水路客运量累计288.1万人次，日均96.0万人次，同比下降1.65%；民航客运量累计560.1万人次，日均186.70万人次，同比增长1.22%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标题：商务部驳斥美方有关言论：中方维护权益是坚定的，坚决拒绝无理指责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驳斥美方有关言论，强调中方维护权益是坚定的，坚决拒绝无理指责。中方按照《中美日内瓦经贸会谈联合声明》的共识，取消或暂停了针对美“对等关税”采取的相关关税和非关税措施。然而，美方在会谈后新增多项对华歧视性限制措施，严重违背两国元首通话共识和日内瓦经贸会谈共识。中方敦促美方纠正错误做法，共同维护会谈共识，推动中美经贸关系健康稳定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标题：暴雨+强对流双预警齐发，我国多地将有8级以上雷暴大风天气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气象台于2025年6月2日6时继续发布暴雨蓝色预警和强对流天气蓝色预警。预计福建、广东、广西等六地将有大到暴雨，其中广东中部局地有大暴雨（100～140毫米）。同时，我国多地将有8级以上雷暴大风或冰雹天气，强对流的主要影响时段为今日午后至夜间。端午假期最后一天，出行前需关注天气。</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标题：马斯克最新发声：不想为美政府所做的一切承担责任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企业家埃隆·马斯克在6月1日接受美国哥伦比亚广播公司采访时表示，他不想公开反对美国政府，但也不想为政府所做的一切承担责任。马斯克指出，他所领导的“政府效率部”成了替罪羊，所有的裁员无论是真是假都被怪罪到了“政府效率部”的头上。此外，马斯克对国会共和党正在讨论的数万亿美元的减税与支出方案感到沮丧，认为这会破坏政府效率部团队正在进行的工作。马斯克还表示，虽然他一直是特朗普的坚定盟友，但并不总是支持特朗普政府的政策。马斯克已于5月28日在社交媒体平台X上发文官宣离职决定，美国总统特朗普确认5月30日是马斯克在政府效率部任职的最后一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标题：李在明“躺赢”韩国大选？将面临哪些真正挑战？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李在明在韩国大选中面临真正挑战，文章探讨了其可能面临的挑战。同时，文章还提到了其他国际动态，包括乌克兰对俄罗斯的无人机袭击、中国对五个国家试行单边免签政策，以及美国科技行业的裁员和技术角色需求激增的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标题：波兰总统大选独立候选人险胜，亲欧路线遇挑战或延长政治僵局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波兰总统大选独立候选人卡罗尔·纳夫罗茨基在2025年6月1日举行的总统选举第二轮投票中以50.89%的得票率险胜，其对手华沙市长拉法乌·特扎斯科夫斯基得票率为49.11%。选举登记选民约有2900万人，投票率约为71.7%。纳夫罗茨基是一名疑欧派历史学家和业余拳击手，现任波兰国家记忆研究所所长，竞选时承诺确保经济和社会政策有利于波兰人，反对欧盟的气候和移民政策。尽管是独立候选人，但他得到了最大反对党法律与公正党的支持。此次选举被视为对现任总理、亲欧派的图斯克及其执政联盟的一次全民公决。纳夫罗茨基的胜利可能使波兰走上更民族主义的道路，并延长政治僵局。</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标题：福特在美国召回近110万辆汽车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在美国召回近110万辆汽车，原因是后视摄像头可能由于软件故障而无法显示图像，增加碰撞风险。召回车型包括2021到2024款的Bronco、F-150、Edge，以及2023到2024款的Escape、Corsair、F-250、F-350、F-450、F550和F-600。福特将通过OTA升级更新车辆软件，预计6月16日前通知车主。此前，福特在4月因后视摄像头问题已有两次召回，涉及约28.9万辆汽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标题：丰田汽车公司将在美国销售7款电动车型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摘要：丰田汽车公司计划明年开始在美国生产两款纯电动车型，并引进三款全新进口电动车型，目标到2027年中期在美国销售7款电动车型。这些车型包括即将更名为“bZ”的丰田纯电动车型bZ4X、雷克萨斯RZ、bZ Woodland、CH-R跨界车以及电动版雷克萨斯ES轿车。丰田汽车公司位于美国肯塔基州乔治敦的工厂和印第安纳州普林斯顿的工厂将生产这些电动车型。此外，丰田正在美国北卡罗来纳州Liberty镇建设一座大型电池工厂，计划在今年晚些时候开始交付锂离子电池。丰田汽车公司预计，到2030年，纯电动汽车在美国市场的份额将几近翻倍。</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标题：韩国紧急商讨应对美上调钢铝关税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产业通商资源部紧急召开会议，商讨应对美国将钢铝关税提高至50%的措施。会议邀请了浦项制铁、现代制铁等业界代表参加，重点讨论了美国上调钢铝关税对韩国相关行业的影响及后续应对方案。韩国表示将密切关注美国关税措施的实施动向，力争使国内产业所受影响最小化。美国自3月12日起对所有进口钢铁和铝征收25%关税，并计划从6月4日起将关税提高至50%。美国是韩国钢铁主要出口市场之一，2024年韩国钢铁出口总额中，出口美国的钢铁产品占比达13.1%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标题：俄乌第二轮谈判在即：俄代表团启程，泽连斯基提三大核心诉求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代表团已启程前往土耳其伊斯坦布尔，准备于2025年6月2日与乌克兰进行第二轮谈判。乌克兰总统泽连斯基提出了三大核心诉求：全面无条件停火、战俘释放行动、确保被绑架儿童安全遣返。泽连斯基强调，为构建可靠持久的和平，必须筹备一场最高级别的领导人会晤。乌克兰代表团将由国防部长乌梅罗夫担任团长。此前，俄乌双方于5月16日在伊斯坦布尔举行了直接谈判，就互换1000名战俘达成共识，并“原则上”愿意继续接触和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标题：“大巴黎”欧冠夺冠引发法国多地骚乱，559人被捕两人死亡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法甲球队巴黎圣日耳曼5月31日晚赢得欧冠联赛冠军奖杯，法国多地球迷彻夜庆祝。据法国内政部消息，狂欢夜有559人因滋事被捕，并发生两起命案。在巴黎，一名20岁男子骑摩托车与汽车相撞，导致重伤不治身亡；在法国西南部城市达克斯，一名17岁未成年人在庆祝集会上遭人持刀刺杀身亡；在法国东部城市格勒诺布尔，一辆汽车撞上庆祝人群，造成4人受伤。全法共有559人被捕，22名治安力量人员、7名消防人员、192名狂欢者受伤，至少有692起火情。政府提前在巴黎部署了约5400名警察和宪兵以维持秩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标题：【国际快讯】丰田汽车全球产销量连增4个月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4月全球产量和销量连续第四个月实现增长，销量同比增长10%达876,864辆，产量同比增长8%达814,787辆。增长得益于混合动力汽车的强劲需求及美国消费者因特朗普政府进口关税政策抢购新车。此外，现代汽车考虑将美国车型建议零售价提高1%以应对关税冲击，丰田计划在美国销售七款电动车，并将过剩产量出口。福特汽车警告称，失去税收减免或危及其新电池厂计划。通用汽车出售部分韩国资产但否认退出韩国市场。阿尔法罗密欧或推迟推出新款Stelvio SUV。VinFast拟进军印度前寻求2亿美元贷款。日本车企联盟开发AI驱动的自动驾驶汽车。美国自动驾驶初创公司May Mobility获日本伊藤忠投资。英伟达第一财季营收为441亿美元，同比增长69%。</w:t>
      </w:r>
    </w:p>
    <w:p>
      <w:pPr>
        <w:spacing w:after="0"/>
      </w:pPr>
      <w:r>
        <w:rPr>
          <w:rFonts w:ascii="微软雅黑" w:hAnsi="微软雅黑" w:eastAsia="微软雅黑"/>
          <w:b/>
          <w:color w:val="000000"/>
          <w:sz w:val="18"/>
        </w:rPr>
        <w:t>标题：2025年06月02日汽车相关企业股市情况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