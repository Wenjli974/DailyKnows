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2025年04月06日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标题：牢牢把握首要任务  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经济思想强调高质量发展是全面建设社会主义现代化国家的首要任务。各地区在“十四五”规划中积极推动高质量发展，长三角、海南岛、大西南等地展现出创新活力和开放态势。合肥高新区通过科技创新实现产业升级，长三角G60科创走廊推动区域协同创新。国内国际双循环促进经济增长，智利车厘子进入中国市场是其一例。极氪5G智慧工厂展示新质生产力的应用，推动制造业智能化转型。中国经济总量在2024年达到134.9万亿元，继续稳居全球第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标题：农业农村部部署开展2025年“绿剑护粮安”执法行动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启动2025年“绿剑护粮安”执法行动，重点打击危害粮食安全和农产品质量的违法行为。行动包括农资质量、农产品质量安全、动植物检疫、畜禽屠宰和转基因生物安全监管等。各地需结合实际细化任务，制种基地、牛羊主产区、蔬菜水果产区等为重点执法区域。农业违法行为呈现主体多、链条长、跨区域特点，需加强跨部门和区域协作，涉嫌犯罪的及时移送司法机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标题：我国生态环境监测网络加快数智化转型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生态环境部发布《国家生态环境监测网络数智化转型方案》，推动生态环境监测网络的数智化转型。方案旨在提升技术装备的数智化能力，建立新一代国家生态环境监测网络。空气和地表水监测将实现无人运维和智能采样分析。生物多样性监测将通过智能设备实现自动化，识别准确率超过85%。声环境监测设备将能识别噪声源。方案分为两步走：2027年提升标准化水平，2030年实现系统性重塑，达到世界领先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标题：中国超1亿慢性肾病患者，90%竟不自知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摘要：中国有超过1亿人患有慢性肾病，但其中90%的人并不知情。该新闻强调了慢性肾病的隐蔽性和普遍性，呼吁公众关注健康信号。文章由澎湃号作者发布，仅代表作者观点。澎湃新闻提供了信息发布平台。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标题：中国政府关于反对美国滥施关税的立场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政府强烈谴责美国滥施关税，认为此举严重违反世贸组织规则，损害全球经济秩序。中国强调中美经贸关系应互利共赢，呼吁美国停止以关税为武器的经济霸凌行为。中国将继续推进高水平对外开放，维护多边贸易体制。经济全球化是必经之路，各国应坚持多边主义，反对单边主义和保护主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标题：牢牢把握首要任务  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经济思想强调高质量发展是全面建设社会主义现代化国家的首要任务，各地区在中国式现代化建设中奋勇争先。2025年是“十四五”规划收官之年，各地推动高质量发展，长三角、海南岛、大西南等地创新活力加速迸发。合肥高新区通过科技创新实现产业升级，亩均产出显著提高。长三角G60科创走廊协同创新，推动区域经济高质量发展。国内国际双循环促进经济增长，智利车厘子进入中国市场。极氪5G智慧工厂展示新质生产力，推动制造业智能化转型。人民群众获得感增强，生活质量提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标题：农业农村部部署开展2025年“绿剑护粮安”执法行动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启动2025年“绿剑护粮安”执法行动，重点打击危害粮食安全和农产品质量安全的违法行为。行动包括农资质量、农产品质量安全、动植物检疫、畜禽屠宰、农业转基因生物安全监管等任务。各地需结合实际细化任务，制种基地、牛羊主产区、蔬菜水果水产品产区为重点。农业违法行为呈现主体多、链条长、跨区域特点，需加强跨部门、跨区域执法协作，涉嫌犯罪的及时移送司法机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标题：“十四五”期间我国完成425座大中型水库安全监测设施建设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水利部数据显示，“十四五”期间，中国完成了425座大中型水库和5.1万余座小型水库大坝的安全监测设施建设，以及5.7万余座雨水情测报设施建设。这些措施旨在提升水库的监测预警能力。水利部还在强化监测信息应用和健全监测制度标准方面取得进展。未来将继续推进小型水库监测设施建设，并编制“十五五”大中型水库安全监测实施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标题：中国超1亿慢性肾病患者，90%竟不自知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有超过1亿人患有慢性肾病，其中90%的人并不知情。这一现象引发了对公众健康意识的关注。慢性肾病的早期症状不明显，导致许多人未能及时发现和治疗。提高公众对慢性肾病的认识和早期筛查的重要性成为当务之急。相关医疗机构和专家呼吁加强健康教育和定期体检，以减少疾病的隐性风险。政府和社会各界需共同努力，改善慢性肾病的防治状况。公众应关注自身健康，及时就医检查。慢性肾病的防治需要全社会的共同参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标题：中国政府关于反对美国滥施关税的立场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政府强烈谴责美国滥施关税，认为此举严重违反世贸组织规则，损害全球经济秩序。中国强调中美经贸关系应互利共赢，呼吁美国停止以关税为武器的经济霸凌行为。中国将继续推进高水平对外开放，维护多边贸易体制。经济全球化是必经之路，各国应共同反对单边主义和保护主义，维护国际公平正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标题：特朗普回应股市崩盘：暗示自己是“故意” 喊话美国人民“挺住”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上转发视频，暗示股市崩盘是故意的，并呼吁美国人民挺住。美国宣布对等关税政策，引发全球股市震荡，美股三大股指跌幅超5%。分析师估计全球股市价值蒸发约4.9万亿美元。特朗普称关税政策促进国内生产和降低物价，但耶鲁大学分析认为可能导致通胀上升。特朗普承认政策引发震荡，但表示这是经济革命，最终结果将是历史性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标题：黑色48小时！美股创市值蒸发新纪录，抄底的机会在哪里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在特朗普关税政策的影响下，市值蒸发创下新纪录，恐慌指数VIX飙升近80%。美国劳工部数据显示，3月非农就业人数增加22.8万人，失业率上升至4.2%。摩根大通上调美国年内经济衰退几率至60%。中长期美债收益率大幅回落，市场预计美联储可能于5月恢复降息。特朗普关税政策引发全球经济放缓和通胀担忧，纳指跌入熊市区域。散户投资者上周四购买了47亿美元的股票，显示出抄底迹象。嘉信理财认为股市焦点将与全球贸易发展挂钩，波动性短期内不会结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标题：“美国对等关税计算像抽签，特朗普将无法吸引制造业投资”｜解码特朗普关税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对等关税政策因其计算方式被批评为武断且不合理，导致全球资本市场动荡。经济学家法塔斯指出，这种政策无法吸引制造业投资，因为美国已成为不可靠的合作伙伴。美国企业和股市对关税政策表示反对，市值蒸发约6.6万亿美元。共和党和国会可能会因经济压力而对政策进行调整，但目前缺乏制衡机制。关税政策的不确定性对美国的外国直接投资产生负面影响。美联储可能因通胀压力而调整货币政策。美元贬值反映市场对美国政策的不信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标题：反特朗普政府抗议活动席卷全美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全国各地于5日举行了超过1300场抗议活动，反对特朗普政府和埃隆·马斯克领导的政府效率部相关政策。抗议活动在华盛顿和全美50个州展开，数百万民众参与，捍卫医疗权益、劳动收入、教育公平、公民权利和民主制度。特朗普政府削减劳工权利、破坏医保体系以及导致生活成本上涨的政策是抗议的主要原因。洛杉矶的抗议活动吸引了近万名参与者，抗议者认为特朗普的政策导致国家陷入困境。加州参议员斯科特·维纳呼吁社会团结反对特朗普政府。特朗普政府的解雇、裁撤和削减政策持续引发反弹，抗议活动在全国范围内不断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标题：中国政府关于反对美国滥施关税的立场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政府强烈谴责美国滥施关税，认为此举严重违反世贸组织规则，损害全球经济秩序。中国强调中美经贸关系应互利共赢，呼吁美国停止以关税为武器的打压行为。中国将继续推进高水平对外开放，维护自身发展利益。经济全球化是必经之路，各国应坚持多边主义，反对单边主义和保护主义。贸易战没有赢家，国际事务应由各国共同商量。中国呼吁国际社会共同维护以世贸组织为核心的多边贸易体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标题：推荐加征关税后特朗普喊话美国人“挺住”，50州民众抗议新政：住手吧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实施对等关税政策，引发全球股市震荡和美国国内外强烈反弹。该政策对100多个贸易伙伴征收10%最低基准关税，导致华尔街股市市值蒸发逾5万亿美元。美国50个州爆发大规模抗议活动，民众反对政府削减开支、打击移民和加征关税。特朗普坚称关税将带来经济繁荣，并呼吁美国人民坚持。美国经济学家警告关税将推高物价，消费者开始囤货。欧洲城市的美国人也举行示威，反对特朗普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标题：“对等关税”9日生效，美国投资人喊话：开启囤货模式！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签署的“对等关税”政策将于4月9日生效，对所有贸易伙伴加征10%的最低基准关税，并对某些国家征收更高的关税。此举可能导致美国消费者价格上涨，家庭平均每年损失3800美元的购买力。耶鲁大学预算实验室预测，关税政策将使美国通胀率上升2.3%。美国投资人马克·库班建议消费者囤货以应对价格上涨。汽车行业受影响严重，进口汽车关税将导致美国汽车销量下降。多家金融机构警告关税政策可能导致美国经济衰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标题：“算法太荒谬”！美财长被曝难忍特朗普关税政策，打算辞职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财政部长斯科特·贝森特因不满特朗普政府的关税政策，考虑辞职。贝森特认为特朗普的关税算法荒谬，并表示关税不能同时增加收入和恢复制造业。特朗普签署行政令，对贸易伙伴加征10%的基准关税。贝森特警告其他国家不要报复，以免局势升级。经济学家和商界人士担心关税措施会推高价格，损害美国消费者和企业利益。多个美国贸易伙伴已表示将采取反制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标题：乌克兰首都基辅遭到空袭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4月6日早晨，乌克兰首都基辅遭到空袭，记者在第聂伯区听到多次爆炸声。基辅市长克利奇科表示，防空系统正在运行，并提醒市民做好安全防护。达尔尼茨基区和奥博隆区遭到袭击并起火，救援人员已赶往现场。导弹袭击仍在进行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标题：华尔街分析师：特朗普政府加征关税引发经济末日危机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知名投行韦德布什证券公司高级分析师丹·艾夫斯表示，特朗普政府的新关税政策是百年来最严重的政策失误，可能引发经济末日危机和关税战。该政策已引起广泛关注和争议，部分美国民众担忧物价上涨。美财长被曝因难忍关税政策而考虑辞职。特朗普政府的关税政策引发了国际社会的广泛讨论和批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标题：反特朗普政府抗议活动席卷全美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全国各地于4月5日举行超过千场抗议活动，反对特朗普政府和埃隆·马斯克领导的政府效率部相关政策。约1300场游行示威在全美50个州展开，数百万民众参与，抗议削减劳工权利、破坏医保体系等政策。此次抗议被称为特朗普就职以来最大规模的集体抗议。洛杉矶的抗议者人数近万，抗议活动在多个城市如纽约、芝加哥、波士顿等地同步进行。特朗普政府的政策引发了民众的强烈反弹，抗议活动在全国范围内持续扩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标题：美国关税政策生效，全球汽车产业巨震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对进口汽车及关键零部件加征25%关税，导致全球汽车产业震荡。关税政策对不同国家的商品征收不同税率，其中中国产品34%，韩国25%，欧盟20%，日本24%。此政策旨在保护美国工业，但对全球汽车市场产生重大影响，尤其是对依赖美国市场的日韩和欧洲车企。关税导致生产成本增加，汽车价格上涨，市场需求下降。加拿大和墨西哥的汽车产业也面临挑战。此政策可能加速供应链本土化和技术自主化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标题：LG新能源将收购通用密歇根电池工厂股份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动力电池制造商LG新能源将斥资20亿美元收购通用汽车在密歇根州合资电池工厂的全部资产。交易预计于5月31日完成，资金已纳入年度资本支出计划。收购后，LG新能源将实现工厂独立运营，并向其他客户开放电池供应。通用汽车出售股权是因电动化战略调整。LG新能源计划在该工厂增设储能系统生产线。该工厂是LG新能源与通用汽车在美国的第三家合资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标题：欧盟正酝酿对美国对等关税的反制措施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宣布对欧盟钢铁、铝产品及汽车征收高额关税，欧盟计划采取反制措施。欧盟出口产品将被征收20%的关税，汽车行业受影响最大。欧盟已对美国商品加征关税，并计划对美国车企在欧销售的SUV、皮卡加征30%关税。欧盟可能对美国科技公司实施更严格监管。法国和德国建议暂停对美投资，并与其他国家结盟。西班牙计划帮助企业寻找新市场。欧盟和美国在贸易争端中都面临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标题：特朗普回应股市崩盘：暗示自己是“故意” 喊话美国人民“挺住”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社交媒体上转发一段视频，暗示股市崩盘是故意的，并呼吁美国人民保持耐心。美国宣布的对等关税政策引发全球股市震荡，美股和欧洲股市均大幅下跌。AJ贝尔公司分析师估计全球股市价值蒸发约4.9万亿美元。特朗普称关税政策是经济革命的一部分，尽管不易，但最终结果将是历史性的。耶鲁大学预算实验室分析认为，美国关税政策可能导致通胀率上升，给普通家庭造成3800美元的损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标题：黑色48小时！美股创市值蒸发新纪录，抄底的机会在哪里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在过去48小时内经历了剧烈震荡，市值蒸发约6.6万亿美元，创下历史新高。特朗普的对等关税政策引发市场恐慌，导致恐慌指数VIX飙升近80%。美国劳工部数据显示，3月非农就业人数增加22.8万人，失业率上升至4.2%。摩根大通上调美国年内经济衰退几率至60%。中长期美债收益率大幅回落，市场预计美联储可能在5月恢复降息。特朗普政府的关税政策引发对全球经济放缓的担忧，纳指跌入熊市区域。尽管市场抛售压力巨大，部分个人投资者开始逢低买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标题：继往开来，驰而不息，打造亚太下一个“黄金三十年”｜专家热评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习近平主席在APEC领导人非正式会议上提出“三问”，强调亚太发展的下一个“黄金三十年”。APEC自1989年成立以来，通过推动贸易投资自由化和经济技术合作，促进亚太地区的大发展。2020年通过的《2040年APEC布特拉加亚愿景》设定了未来发展目标。APEC推动亚太商务便利化和多边贸易体系发展，支持WTO协定。中国将在2026年担任APEC东道主，继续推动区域经济一体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标题：马斯克提出美欧“零关税”自贸协议，与特朗普团队唱反调？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马斯克提议美欧实现零关税自贸协议，与特朗普政府的关税政策形成对立。特朗普宣布对进口商品征收10%的基准关税，欧盟商品面临20%的对等关税。特朗普团队不急于达成协议，强调对等关税是应对贸易赤字的紧急措施。欧盟内部对美国关税政策立场不一，部分成员国主张强硬报复。马斯克批评特朗普顾问纳瓦罗的经济学背景。特朗普表示愿意在特定条件下进行关税谈判。欧盟计划反制措施，可能对特定美国行业征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标题：中国政府关于反对美国滥施关税的立场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政府强烈谴责美国滥施关税，认为此举严重违反世贸组织规则，损害全球经济秩序。中国强调中美经贸关系应互利共赢，呼吁美国停止以关税为武器的经济霸凌行为。中国将继续推进高水平对外开放，维护自身发展利益。经济全球化是必经之路，各国应坚持多边主义，反对单边主义和保护主义。中国呼吁国际社会共同维护以世贸组织为核心的多边贸易体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标题：推荐加征关税后特朗普喊话美国人“挺住”，50州民众抗议新政：住手吧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实施对多个国家的10%最低基准关税政策，引发全球股市震荡和美国国内外的强烈反对。美国50个州爆发大规模抗议活动，民众反对政府削减开支、打击移民和加征关税。特朗普坚称关税将带来经济繁荣，并呼吁美国人民坚持。经济学家警告关税将推高物价，消费者开始囤货。欧洲城市的美国人也举行示威，反对特朗普的政策。特朗普的政策导致华尔街股市重挫，市值蒸发逾5万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标题：“对等关税”9日生效，美国投资人喊话：开启囤货模式！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签署的“对等关税”政策将于4月9日生效，对所有贸易伙伴加征10%的最低基准关税，部分国家更高。此政策可能导致美国消费者价格上涨，家庭每年平均损失3800美元购买力。耶鲁大学预算实验室预测通胀率上升2.3%，食品和汽车价格分别上涨2.8%和8.4%。美国投资人马克·库班建议消费者囤货以应对价格上涨。汽车行业受25%关税影响严重，可能导致销量下降300万辆。多家金融机构警告关税政策可能引发美国经济衰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标题：乌克兰首都基辅遭到空袭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4月6日早晨，乌克兰首都基辅遭到空袭，基辅市第聂伯区传出多次爆炸声。市长克利奇科表示防空系统正在运行，并提醒市民做好安全防护。达尔尼茨基区和奥博隆区遭到袭击并起火，救援人员已赶往现场。导弹袭击仍在进行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标题：华尔街分析师：特朗普政府加征关税引发经济末日危机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知名投行韦德布什证券公司高级分析师丹·艾夫斯称特朗普政府的新关税政策是百年来最严重的政策失误。该政策可能引发经济末日危机和关税战。美方加征所谓“对等关税”引发国际关注，英法领导人对此表示担忧。特朗普政府的关税政策也引发了美国国内的广泛批评和担忧。部分美国投资人开始囤货以应对可能的物价上涨。特朗普政府的关税政策可能导致美国股市大幅波动。美财长被曝难忍关税政策，考虑辞职。特朗普回应股市崩盘，暗示自己是故意为之，并呼吁美国人民坚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标题：美媒：科技与金融界知名人士组团赴海湖庄园，欲就关税问题与特朗普“讨论常识”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一批科技与金融界知名人士前往特朗普的海湖庄园，试图就其关税政策进行讨论。特朗普的关税政策对科技行业造成重创，特斯拉CEO马斯克成为目标之一。由于科技行业依赖中国、印度等国制造业，关税政策引发市场动荡。马斯克、贝索斯和扎克伯格等富豪的净资产大幅缩水。特朗普签署的行政令设立10%的最低基准关税，导致全球市场剧烈震荡。全球500位顶级富豪单日财富缩水2080亿美元。美国科技富豪损失尤为惨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标题：反特朗普政府抗议活动席卷全美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全国各地于4月5日举行了超过1300场抗议活动，反对特朗普政府和埃隆·马斯克领导的政府效率部的相关政策。抗议活动在华盛顿及全美50个州同步进行，数百万民众参与，抗议政策包括削减劳工权利、破坏医保体系、裁撤政府机构等。洛杉矶的抗议者人数近万，抗议活动规模空前。加州参议员斯科特·维纳呼吁社会团结反对特朗普政府。此次抗议是特朗普就职以来最大规模的集体抗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标题：美欧贸易争端下的关税政策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与欧盟的贸易争端升级，关税政策成为核心问题。美国对欧盟实施203%的全球对等关税和25%的汽车进口关税，严重影响欧盟出口，尤其是汽车行业。欧盟批评美国政策并计划反制，包括对美国汽车加征关税和限制科技公司。双方贸易依存度高，需通过对话解决争端。此争端影响全球贸易格局，国际社会期待双方找到平衡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标题：欧盟开出4.95亿欧元罚单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反垄断监管机构对大众汽车、Stellantis及其他13家汽车制造商处以总计4.58亿欧元罚款，因其参与汽车回收垄断联盟。该联盟活动时间从2002年5月至2017年9月，涉及不竞争宣传汽车可回收程度及不支付报废汽车处理费用。大众汽车被罚1.2769亿欧元，Stellantis被罚9,950万欧元。奔驰因举报免罚，所有车企承认不当行为以换取罚款减少10%。英国也对相关车企处以7,770万英镑罚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标题：美国关税政策生效，全球汽车产业巨震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对进口汽车及关键零部件加征25%关税，导致全球汽车产业震荡。关税从英国商品的10%到柬埔寨商品的49%不等，中国商品被征收34%的关税。此政策旨在保护美国工业，但对全球汽车市场造成重大影响，尤其是对依赖美国市场的日韩和欧洲车企。关税导致生产成本增加，汽车价格上涨，市场需求下降。加拿大和墨西哥的汽车供应链也受到严重影响。此政策可能加速全球汽车产业的供应链本土化和技术自主化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标题：LG新能源将收购通用密歇根电池工厂股份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动力电池制造商LG新能源将斥资20亿美元收购通用汽车在密歇根州合资电池工厂的全部资产。交易预计于5月31日完成，资金已纳入年度资本支出计划。收购后，LG新能源将独立运营该工厂，并向其他客户开放电池供应。通用汽车出售股权是因电动化战略调整。LG新能源计划在该工厂增设储能系统生产线。该工厂是LG新能源与通用汽车在美国的第三家合资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标题：欧洲四大电动汽车充电公司建立联盟，布局欧洲最大充电网络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洲四家电动汽车充电公司——意大利的Atlante、德国的Ionity、荷兰的Fastned和法国的Electra——宣布合作建立名为Spark的联盟，创建欧洲最大的公共充电网络。该网络将在25个欧洲国家拥有1.1万个充电点和1,700个充电站，计划于6月开始运营。Spark的充电设施将提供最高400千瓦的超快速充电服务。尽管特斯拉在用户界面上有优势，Spark的规模已超过特斯拉。联盟成员强调质量的重要性，并表示可能考虑未来吸收特斯拉为成员。欧盟预计到2030年需要安装350万个充电点，但Electra CEO认为质量比数量更重要。</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标题：Stellantis将在意大利裁员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与意大利金属加工行业工会达成协议，将在意大利南部的两家工厂裁员350人，主要通过自愿离职方式，涉及接近退休年龄的员工。此次裁员是Stellantis在意大利削减员工数量计划的一部分，2024年自愿离职员工人数接近3600人。Stellantis在意大利的员工数量从2021年的5.5万人减少到目前的3.8万人。尽管裁员，Stellantis在意大利中部的工厂为114名临时合同工提供了长期合同。Stellantis面临全球新车需求下降和北美业绩问题等挑战，2024年收益大幅下降。Stellantis计划通过裁员和其他措施改善财务业绩，预计2025年市场份额和营收将恢复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标题：Lucid Q1交付量增58%</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制造商Lucid在2023年第一季度生产了2,212辆汽车，同比增长28%，交付量同比增长58%至3,109辆。Lucid连续六个季度实现交付量增长，并通过优惠贷款方案吸引消费者。预计2025年交付量将达到约12,500辆。Lucid的首款电动SUV车型Gravity即将启动交付。尽管生产和交付表现良好，Lucid面临财务压力，预计第一季度收入低于预期。公司宣布发行10亿美元的可转换优先票据以筹集资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标题：Stellantis将在意大利裁员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与意大利金属加工行业工会签署协议，将在意大利南部的两家工厂裁员350人，主要通过自愿离职方式进行，涉及接近退休年龄的员工。2024年，Stellantis在意大利的自愿离职员工人数接近3600人。该公司在意大利的员工数量从2021年的5.5万人减少到目前的3.8万人。Stellantis在意大利中部的工厂为114名临时合同工提供长期合同。公司面临北美业绩问题、新车需求下降及中国市场困境等挑战。2024年收益大幅下降，作为全球降本计划的一部分，Stellantis在美国也启动了裁员计划。董事长John Elkann表示，2025年将专注于市场份额和财务业绩改善。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标题：余承东不再担任华为车BU董事长？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余承东的职务已从华为智能汽车解决方案BU董事长变更为华为常务董事、终端BG董事长。华为官网和余承东的微博认证信息已更新。余承东自1993年加入华为，2019年开始带领华为进军汽车市场。2023年11月，华为车BU剥离的消息流传，并与长安汽车签署投资合作备忘录。引望公司成立，华为持股比例调整至80%，引入阿维塔科技和赛力斯汽车为战略投资者。徐直军出任引望董事长，余承东和朱华荣为副董事长。余承东的职务变动可能与引望股权和人员变动有关。</w:t>
      </w:r>
    </w:p>
    <w:p>
      <w:pPr>
        <w:spacing w:after="0"/>
      </w:pPr>
      <w:r>
        <w:rPr>
          <w:rFonts w:ascii="微软雅黑" w:hAnsi="微软雅黑" w:eastAsia="微软雅黑"/>
          <w:b/>
          <w:color w:val="000000"/>
          <w:sz w:val="18"/>
        </w:rPr>
        <w:t>标题：2025年04月06日汽车相关企业股市情况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