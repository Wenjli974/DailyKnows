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2025年06月11日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标题：水利部对6省份启动洪水防御Ⅳ级应急响应</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水利部于6月11日14时为应对今年第1号台风“蝴蝶”对福建、江西、湖南、广东、广西、海南6省份启动洪水防御Ⅳ级应急响应。预报显示，“蝴蝶”将于6月12日至15日影响华南中部东部、江南东部南部，带来强降雨，部分地区将有暴雨到大暴雨，多条主要河流将出现明显涨水过程，部分中小河流可能发生超警以上洪水。水利部要求相关省份和机构加强监测预报预警，确保人民群众生命财产安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标题：山东3年内财政将直接投入逾360亿元支持民营经济</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山东省财政厅印发《进一步支持民营经济高质量发展若干财政政策》，预计3年内财政将直接投入360亿元以上支持民营经济，带动金融及社会投资2万亿元以上。政策包括10个方面、50条具体措施，支持民营企业创新发展、转型发展，解决融资问题，构建公平竞争的政府采购环境。具体措施包括对企业研发投入最高补助500万元，每年择优支持不少于200个服务业重点项目，省级对重大工业技改项目最高贴息2000万元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标题：外交部：中方将对53个非洲建交国实施100%税目产品零关税</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外交部发言人林剑在6月11日的例行记者会上宣布，中方将对53个非洲建交国实施100%税目产品零关税，为非洲最不发达国家对华出口提供更多便利。此举是中非合作论坛成果落实协调人部长级会议在湖南长沙开幕的一部分，习近平主席向会议致贺信，王毅外长提出推动中非合作高质量发展的五点倡议。会议还发表了维护全球南方团结合作的长沙宣言，发布了中非合作论坛北京峰会成果落实清单和2026年“中非人文交流年”概念文件。中国连续16年是非洲最大贸易伙伴，去年北京峰会以来，中方新增对非投资超133亿元人民币，对非资金支持总额超1500亿元人民币。今年前5个月，中国对非进出口达9630亿元，同比增长12.4%，创历史同期新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标题：广州多家公司被指利用“一次性代缴社保”诈骗，警方介入调查</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广州多家公司被指利用‘一次性代缴社保’诈骗，警方已介入调查。受害者多为临近退休年龄、社保缴纳年限不足的居民，通过中介公司支付数万至十几万元不等费用后，发现公司人去楼空。涉及的公司包括广州懿行商贸有限公司、广州骏宝信息咨询有限公司等8家公司，受骗人数上千人，涉案金额上亿元。广东省人力资源和社会保障厅提醒，所有声称‘可代理补缴社保’的都是诈骗。</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标题：美国太阳能巨头申请破产保护背后：政策不确定性与高杠杆模式的双重打击</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摘要：美国太阳能巨头Sunnova Energy International股份有限公司申请破产保护，背后原因是政策不确定性与高杠杆模式的双重打击。特朗普政府的能源政策、高关税以及不断攀升的融资成本对新能源行业造成压力。自今年1月以来，超过140亿美元对清洁能源行业和电动汽车行业的投资被取消或推迟。美国众议院共和党人提出的一项法案可能终止为太阳能电池板提供联邦税收抵免的政策，这或将摧毁美国太阳能市场。Sunnova因过度发行企业债累积债务，销售疲软和延迟还贷削弱了投资者信心，股价自年初以来暴跌逾90%。</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标题：专访瑞士百达杨孝强：新兴市场债券投资价值凸显，中国债券适合作为“稳定器”</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瑞士百达资产管理新兴市场企业债联席主管兼大中华区固定收益主管杨孝强表示，新兴市场债券投资价值凸显，特别是在美元疲软趋势下，新兴市场本币债将受益。他看好拉美、东南亚及印度债券市场，认为这些地区的经济增长前景和货币政策有利于本币债。对于中国债券市场，杨孝强认为虽然收益率不高，但稳定性强，适合作为投资组合中的“稳定器”。中资美元债方面，他认为高收益债占比低，投资级债券多，对投资者正面。</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标题：马斯克深夜反悔：不该对特朗普说那么过分的话</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特斯拉与SpaceX首席执行官埃隆·马斯克在其社交媒体平台“X”上表示，他对上周发表的一些关于美国总统特朗普的帖子感到后悔，称“内容说得太过了”。马斯克和特朗普二人上周因共和党主导的预算案在社交媒体上公开交锋，特朗普称马斯克“对总统职位极不尊重”。马斯克在“X”发文批评美国政府力推的大规模税收与支出法案，并攻击特朗普，还称如果没有他，特朗普本会输掉2024年总统选举，他指责特朗普“忘恩负义”。马斯克甚至转发与杰弗里·爱泼斯坦旧闻相关内容，随后删除。特朗普回应称有关爱泼斯坦的指控是“陈年旧事”，并否认自己与其相关联。</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标题：世行下调今年全球经济增长预期，大幅下调美国增长预期至1.4%</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世界银行（世行）于当地时间10日发布最新一期《全球经济展望》报告，下调今年全球经济增长预期至2008年以来最慢速度，预计2025年全球增速将放慢至2.3%，比年初的预测低近半个百分点。世行大幅下调美国经济增长预期至1.4%，欧元区和日本的经济增速均被下调至0.7%。预计今年新兴市场和发展中经济体的经济增长为3.8%，比此前的预测下调0.3个百分点。世行表示，增速放慢将阻碍发展中经济体促进就业创造、减少极端贫困和缩小与发达经济体人均收入差距的努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标题：能源大国的电荒：谁在大口“吃电”？伊朗又如何打破困局？</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伊朗作为世界能源大国，面临严重的电力短缺问题，主要由于用电需求急剧增长、发电途径单一、设备老旧及非法挖矿等因素。2024年冬季至2025年夏季，伊朗全国经历了大规模停电，影响了居民生活、工业生产和经济发展。伊朗政府正试图通过发展可再生能源等措施应对危机。</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标题：传特朗普废除加州排放法规和电动汽车强制令</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总统特朗普将于6月12日签署三项由美国国会通过的决议，旨在阻止加利福尼亚州的电动汽车销售强制令和柴油发动机法规。这些决议包括禁止加州实施到2035年禁售全面纯燃油车计划，撤销美国环境保护署授予加州的豁免权，以及废除加州针对重型车辆及发动机实施的排放标准。此举对通用汽车、丰田汽车等车企是一次胜利，但对加州政府和环保团体则是打击。加州州长Gavin Newsom誓言将在法庭上挑战这些撤销行动。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标题：14家车企承诺“60天付款”</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6月10日晚至6月11日，包括比亚迪、吉利、一汽、广汽、东风、长安、赛力斯、长城、北汽、小鹏、小米、零跑、理想在内的14家车企宣布将对供应商的支付账期统一到60天内，以响应国务院修订后的《保障中小企业款项支付条例》，该条例于6月1日正式全面实施，旨在解决中小企业账款拖欠问题，优化营商环境。条例明确60日支付期限、禁止强制接受商业汇票等非现金支付方式、强化协同监管体系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标题：通用汽车计划向3家美国厂投资40亿美元</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摘要：通用汽车宣布未来两年内将在美国的三家组装工厂投资近40亿美元，以提升内燃机汽车的产能，并计划未来推出低价电动汽车。投资将分别用于密歇根州Orion装配厂、堪萨斯州Fairfax装配厂和田纳西州Spring Hill制造厂，具体每家工厂的投资金额未公布。Orion装配厂将自2027年初开始生产燃油版全尺寸SUV和轻型皮卡，Fairfax工厂将生产下一代雪佛兰Bolt EV和内燃机版雪佛兰Equinox，Spring Hill工厂将生产燃油版雪佛兰Blazer和凯迪拉克XT5中型跨界车等。通用汽车表示，此次投资将使其美国本土年产能突破200万辆，并计划到2027年维持每年100亿美元至120亿美元的资本支出。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标题：特斯拉将在奥斯汀推动Robotaxi服务试运营</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摘要：特斯拉CEO马斯克宣布，公司将于6月28日在美国德州奥斯汀交付首辆全自动驾驶汽车，并推动Robotaxi服务试运营。该车无需方向盘、踏板，由先进的FSD软件全程自主操控。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标题：丰田与戴姆勒敲定卡车业务合并方案</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丰田汽车公司与戴姆勒卡车达成最终协议，计划到2026年4月完成丰田旗下日野汽车公司与戴姆勒卡车旗下三菱扶桑卡客车公司的业务合并，新公司将以控股公司形式运营。双方将各自持有新控股公司25%的股份，日野汽车公司将发行新股并以1,500亿日元的价格将其日本羽村工厂转让给丰田汽车公司。此次合并旨在提升企业盈利能力和加速新技术研发进程，应对全球运输行业面临的电气化、自动驾驶和排放合规等转型压力。</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标题：顶压前行，前5月数据折射我国外贸较强韧性</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摘要：前5月数据显示我国外贸展现出较强韧性，顶压前行。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标题：商务部国际贸易谈判代表：中美原则上达成协议框架</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当地时间6月10日，商务部国际贸易谈判代表兼副部长李成钢在伦敦谈到中美经贸磋商机制首次会议时表示，中美双方进行了专业、理性、深入、坦诚的沟通。双方原则上就落实两国元首6月5日通话共识以及日内瓦会谈共识达成了框架。</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标题：中国双航母首次同时现身西太，三个关键信息值得关注</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海军辽宁舰和山东舰首次同时在西太平洋等海域开展训练，检验部队远海防卫和联合作战能力。此次训练是根据年度计划组织的例行性训练，旨在不断提高履行使命能力，符合相关国际法和国际实践，不针对特定国家和目标。辽宁舰编队和山东舰编队分别于5月27日和6月7日进入西太平洋海域，这是中国海军首次在该海域进行双航母训练，具有战略意义。军事专家指出，双航母协同作战是形成整体协同作战能力必须的训练，未来中国海军将经常进行此类训练。</w:t>
      </w:r>
    </w:p>
    <w:p>
      <w:pPr>
        <w:spacing w:after="0"/>
      </w:pPr>
      <w:r>
        <w:rPr>
          <w:rFonts w:ascii="微软雅黑" w:hAnsi="微软雅黑" w:eastAsia="微软雅黑"/>
          <w:b/>
          <w:color w:val="000000"/>
          <w:sz w:val="18"/>
        </w:rPr>
        <w:t>标题：2025年06月11日汽车相关企业股市情况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2025年06月11日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