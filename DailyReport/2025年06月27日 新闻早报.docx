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2025年06月27日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标题：中共中央办公厅国务院办公厅关于全面推进江河保护治理的意见</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共中央办公厅国务院办公厅发布《关于全面推进江河保护治理的意见》，旨在深入实施国家“江河战略”，全面提升水安全保障能力。意见提出到2035年实现现代化流域防洪减灾体系基本完善、水资源节约集约利用水平提高、江河生态环境质量全面改善等主要目标。具体措施包括构建流域防洪减灾新格局、完善流域防洪工程体系、加强水资源节约集约利用、加强江河水生态保护、持续改善江河水环境、传承弘扬水文化、完善江河保护治理机制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标题：国务院办公厅印发《关于进一步完善信用修复制度的实施方案》</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务院办公厅日前印发《关于进一步完善信用修复制度的实施方案》，旨在完善信用修复制度，帮助信用主体高效便捷重塑信用。《实施方案》提出十项重点任务，包括统一信用信息公示平台、完善失信信息分类标准、明确信用修复申请渠道、简化信用修复申请材料、压实信用修复办理责任、明确信用修复办理期限、同步更新信用修复结果、健全异议申诉处理机制、协同推动破产重整企业高效修复信用、规范征信机构使用信用信息行为。要求各有关部门做好信用修复相关制度规定立改废释工作，加强统筹协调，提升信用修复工作质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标题：国家发改委回应当前经济热点：存量政策加快落地见效 新的储备政策陆续出台实施</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发展改革委在6月26日的新闻发布会上回应了当前经济热点问题，表示经济运行总体平稳，农业生产有序，工业服务业稳定增长，消费投资持续扩大，出口保持较快增长。国家发展改革委政策研究室副主任、新闻发言人李超提到，随着存量政策加快落地见效，新的储备政策陆续出台实施，有信心推动经济持续健康发展。具体措施包括7月下达今年第三批消费品以旧换新资金，抓紧下达新增以工代赈中央预算内投资计划，以及加强能源产供储销体系建设确保电力供需平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标题：受灾地区迅速开展灾后重建工作，群众生产生活秩序有序恢复</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摘要：受灾地区迅速开展灾后重建工作，群众生产生活秩序有序恢复。新闻中提到雨天新能源车触电的情况。</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标题：我国入境游持续升温</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摘要：我国入境游持续升温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标题：民航局：禁止旅客携带无3C标识及被召回的充电宝乘坐境内航班</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民航局发布紧急通知，自2025年6月28日起禁止旅客携带没有3C标识、3C标识不清晰、被召回型号或批次的充电宝乘坐境内航班。此举是为了应对今年以来充电宝等锂电池产品机上起火冒烟事件多发的情况，以及多个头部品牌充电宝因电芯存在安全风险被召回的问题。民航局要求加强宣传告知、严格查验、改进服务、做好应急准备等工作，并明确了对于境外人士乘坐国内航班及国际转国内航班旅客携带充电宝的规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标题：受贿1.22亿余元！云南省政府原副省长张祖林一审被判无期</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6月26日，重庆市第一中级人民法院公开宣判云南省政府原党组成员、副省长张祖林受贿一案，以受贿罪判处被告人张祖林无期徒刑，剥夺政治权利终身，并处没收个人全部财产。张祖林在2001年至2023年间利用职务便利，为有关单位和个人在房地产开发、工程承揽、规划审批和融资贷款等事项上提供帮助，收受财物共计折合人民币1.22亿余元。法庭鉴于张祖林有未遂情节、如实供述罪行、主动交代大部分受贿事实、认罪悔罪、积极退赃及有重大立功表现等情节，依法从轻处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标题：“充分发挥撬动作用”，江苏多地将“苏超”列入经济工作重点</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江苏省多个城市将“苏超”（2025江苏省城市足球联赛）列入下一阶段经济工作重点，旨在利用赛事的撬动作用促进文旅体商融合，将赛事流量转化为消费增量，主场效应升级为经济效益。无锡、徐州、南通、淮安、扬州等城市的相关会议均强调了这一点。据统计，“苏超”预计整个赛季将创造超3亿元综合经济效益，平均每个城市增收2000余万元。江苏省统计局数据显示，5月份“苏超”助力文旅市场热度攀升，社会消费品零售总额同比增长6.3%。</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标题：北约峰会通过“5%军费目标”，能实现吗？钱从哪儿来？</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北约峰会在25日发表的宣言中，成员国领导人同意在2035年前将年度国防开支提高至国内生产总值（GDP）的5%，其中3.5%用于核心军费支出，1.5%用于关键基础设施防护和网络安全等。北约各成员国还同意在2029年对该目标的落实情况进行中期评估。美国总统特朗普表示美国无须遵守5%的目标，但要求其他盟国必须履行义务。部分成员国如西班牙仅承诺将国防开支提高至国内生产总值的2.1%，而经济学家迪维尼认为3.5%的核心军费支出目标对大多数北约成员国而言非常不现实。欧洲多国财政吃紧，增加税收和放宽政府债务是可能的资金来源。</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标题：以伊停火后哈梅内伊首次发表讲话：侵犯伊朗必将付出沉重代价</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伊朗最高领袖哈梅内伊在以伊停火后首次发表电视讲话，强调侵犯伊朗将付出沉重代价，并祝贺伊朗战胜以色列和美国。哈梅内伊指出，伊朗的武装力量突破了以色列的防御系统，并对美军驻卡塔尔乌代德空军基地发动袭击。他还表示，伊朗有能力打击美国在该地区的重要目标，并可在必要时采取行动。当地时间6月24日，伊朗和以色列宣布达成停火协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标题：北约峰会声明“缩水”凸显美欧分歧，专家：欧盟防务自主协作困难</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北约峰会在荷兰海牙落幕，由于内部分歧加剧，峰会成果有限，联合声明从去年的38段缩水至5段，未提及俄罗斯“入侵”乌克兰及乌克兰加入北约的承诺。声明仅称俄罗斯为“长期威胁”，而去年则称其为“对盟国安全最重大且直接的威胁”。北约成员国在提高军费承诺上措辞与立场各异，意大利、法国、西班牙等国表达了不同的立场。专家指出，北约此举旨在保持战略模糊，并反映了美欧在防务自主上的分歧。欧盟近期虽推动“战略自主”进程，但因成员国间安全关切不同，协作困难。</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标题：滚动更新丨小米美股ADR一度涨超10%</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小米美股ADR一度涨超10%，此前小米汽车官微称，3分钟小米YU7大定突破200000台。美股三大指数集体高开，道指涨0.30%，纳指涨0.45%，标普500指数涨0.36%。半导体股走强，英伟达涨近1%，股价续刷历史新高；美光科技涨0.7%，公司季度盈利预测优于预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标题：多省“国补”提前退场？</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6月中旬，全国多地宣布暂停汽车置换补贴申请业务，包括河南的郑州和洛阳、新疆、辽宁沈阳、重庆等省市。国家发改委、财政部等部委回应称，2025年国家消费品以旧换新补贴政策将持续至12月31日，剩余1380亿元中央资金将在三、四季度分批下达。前两批1620亿资金已在汽车行业初见成效，5月全国汽车以旧换新申请量达123万辆，占私人购车比例的70%。补贴暂停导致车企年中冲量计划遭遇挑战，经销商库存压力攀升。部分地区如郑州、洛阳因资金快速消耗暂停补贴申请，沈阳市工信局将推出第二阶段差异化补贴方案，未来资金分配可能向新能源汽车、高排放老旧车淘汰等关键领域倾斜。补贴政策的暂停被视为政策退坡的“压力测试”，迫使行业适应市场驱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标题：俄罗斯今年汽车销量将跌25%</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摘要：俄罗斯最大汽车制造商Avtovaz的首席执行官Maxim Sokolov表示，今年俄罗斯乘用车销量将下降25%，至110万辆。相比之下，俄罗斯去年售出155万辆乘用车，同比增长47%。市场分析师最初预计俄罗斯2025年乘用车销量仅同比下降10%，下降理由是通货膨胀和汽车报废费用上涨。目前约有50万辆新车已准备就绪等待出售，但寻找买家却十分困难。俄罗斯的经销商表示，宏观经济的不确定性正在削弱市场需求。根据市场分析机构Autostat的数据，今年1至5月俄罗斯新乘用车销量下降26%，至440,259辆，而Avtovaz汽车公司的销量下降24.2%，至131,316辆。俄罗斯乘用车库存已累积至50万辆以上。2025年前五个月，俄罗斯电动汽车销量暴跌至上年同期的三分之一。Avtovaz公司正在采取措施应对危机，调整2025年生产计划，并预计其今年销量将下降20%至25%，至367,200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标题：大众汽车集团CEO反思转型困境与战略调整</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大众汽车集团CEO奥博穆在接受德媒采访时深刻自我批评，指出大众在功劳簿上躺得太久，反映了大众汽车乃至德国汽车工业的转型困境。他坦诚集团面临产品设计、软件、中国战略等诸多问题，根源在于战略惰性与市场脱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标题：博世大力投资人工智能，多领域成果显著</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博世计划到2027年底在人工智能领域投资超25亿欧元，预计到2035年，基于人工智能的辅助驾驶和自动驾驶解决方案将带来超100亿欧元销售额。博世集团董事会主席表示，人工智能的突破有助于加速创新及其商业转化。博世在人工智能的专利及专利申请数量领先，并在辅助驾驶与自动驾驶、制造领域等多个方面应用人工智能技术，以提高效率、降低成本。此外，人工智能技术还被应用于家庭护理、电动自行车续航管理等多个领域。博世还致力于帮助员工掌握人工智能技术，为人工智能时代做好准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标题：长安凯程V919正式上市</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6月26日，长安凯程旗下全新电动轻客V919正式全球上市，售价区间为8.99万-22.59万元，共推出8款车型，覆盖商务舱、速运舱和荣耀版三大系列。新车基于原生新能源数智架构K01打造，提供多种购车权益，包括三电系统终身质保等。V919在动力、续航、充电效率及智能化配置方面表现突出，旨在满足高效、节能、智能物流运输需求，并推动商用车行业向电动化、智能化转型。长安凯程计划到2030年销量突破50万台，新能源占比超70%，海外销量占比近50%，收入突破400亿元。</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标题：受权发布丨中办 国办关于全面推进江河保护治理的意见</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摘要：中共中央办公厅 国务院办公厅发布关于全面推进江河保护治理的意见，旨在深入实施国家“江河战略”，提升水安全保障能力。意见提出了到2035年的主要目标，包括完善现代化流域防洪减灾体系、提高水资源节约集约利用水平、改善江河生态环境质量等。具体措施包括构建流域防洪减灾新格局、完善流域防洪工程体系、加强水资源节约集约利用、加强江河水生态保护、持续改善江河水环境、传承弘扬水文化、完善江河保护治理机制等。意见强调坚持和加强党对江河保护治理的全面领导，健全工作机制，鼓励公众参与和社会监督。</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标题：以伊“十二日战争”复盘：谁是赢家？｜907编辑部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6月13日至24日，以色列与伊朗之间爆发了被称为“十二日战争”的冲突。以色列对伊朗多地发动大规模空袭，伊朗则向以色列境内不同目标发动多轮导弹和无人机袭击，造成至少4名以色列人死亡。双方于24日宣布达成停火协议。文章深度复盘了冲突的四个阶段：以色列的“狮子的力量”行动、伊朗的有限反击、美国的直接介入以及停火协议的达成。同时，文章还提到了几条国际动态，包括美国总统特朗普与主要贸易伙伴的谈判、北约提高国防开支目标至GDP的5%，以及多家大型企业因AI结构变革与成本压力而裁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标题：伊朗正式颁布法律，暂停与国际原子能机构合作</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伊朗议会议长卡利巴夫于2025年6月26日通过社交账号宣布，经宪法监护委员会批准，伊朗暂停与国际原子能机构合作的法律已正式颁布。伊朗议会25日通过法案，暂停与国际原子能机构的合作，除非伊朗的核设施安全和和平核活动得到保障，否则国际原子能机构人员无权进入伊朗进行检查，任何检查需得到伊朗最高国家安全委员会的批准。卡利巴夫批评国际原子能机构为战争和侵略行为提供便利，沦为以色列政权的代理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 全球视野·中国声音 ——</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新闻内容涵盖了全球汽车行业的多方面动态，包括岚图FREE小订突破1万台、日产第一财季预亏13.8亿美元、奥迪计划在美建厂、俄罗斯今年汽车销量将跌25%、大众ID.3与ID.4改款计划、丰田2024财年财报发布等。此外，还涉及了新能源汽车、智能辅助驾驶、汽车计算大会、车联网安全大会等行业热点，以及多家企业的融资、合作和新产品发布信息。</w:t>
      </w:r>
    </w:p>
    <w:p>
      <w:pPr>
        <w:spacing w:after="0"/>
      </w:pPr>
      <w:r>
        <w:rPr>
          <w:rFonts w:ascii="微软雅黑" w:hAnsi="微软雅黑" w:eastAsia="微软雅黑"/>
          <w:b/>
          <w:color w:val="000000"/>
          <w:sz w:val="18"/>
        </w:rPr>
        <w:t>标题：2025年06月27日汽车相关企业股市情况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2025年06月27日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