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2025年06月18日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标题：日企在中国市场看到哪些新变化与机遇？中国日本商会最新白皮书这么说</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中国日本商会发布《中国经济与日本企业2025年白皮书》，分析了中国经济的现状和发展趋势，以及日本企业在华的机遇与挑战。白皮书征集了8268家在华日资会员企业的意见，分为四部分共27章，涵盖各行各业的详细分析。2025年以来，中日各界交往活跃，包括日本经济界访华团到访北京、第六次中日高层经济对话举行等。白皮书重点关注人员交流、贸易关系和经济政策三大方面。调查显示，64%的日企对中国营商环境表示满意，53%的受访企业认为中国市场是“最重要的市场”或“三大重要市场之一”。日本贸易振兴机构的调查显示，21.7%的在华日资企业计划扩大业务，64.6%计划维持现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标题：陆家嘴论坛丨中国人民银行宣布将实施八项政策举措</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人民银行行长潘功胜在2025陆家嘴论坛上宣布，将在上海实施八项政策举措。包括设立银行间市场交易报告库、数字人民币国际运营中心、个人征信机构，开展离岸贸易金融服务综合改革试点，发展自贸离岸债，优化升级自由贸易账户功能，'先行先试'结构性货币政策工具创新，以及会同证监会研究推进人民币外汇期货交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标题：人社部门政策“组合拳”加大力度稳岗促就业</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人社部门推出政策“组合拳”以稳岗促就业，包括延续实施稳岗返还、技能提升补贴等政策，提高稳岗扩岗贷款额度，拓宽扩岗补助政策支持范围。一季度，阶段性降低失业保险费率为企业减少成本456亿元，向58.8万户次企业发放稳岗资金35.2亿元，支出就业补贴资金238亿元，发放稳岗扩岗专项贷款1563亿元。针对高校毕业生，实施促进青年就业17条政策举措，发布岗位超千万个，启动“三支一扶”计划。对农民工和脱贫人口，明确“两稳定、一防止”目标任务。开展职业技能培训，每年补贴1000万人次以上。未来将根据形势变化及时推出更多促就业政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标题：推荐证监会：设置科创板科创成长层，推出6项改革举措</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摘要：中国证监会发布《关于在科创板设置科创成长层 增强制度包容性适应性的意见》，旨在深化资本市场投融资综合改革，增强科创板制度包容性、适应性，服务科技创新和新质生产力发展。意见包括设置科创板科创成长层，明确其定位、企业入层和调出条件等，并推出6项改革举措，如试点引入资深专业机构投资者制度、扩大第五套标准适用范围等。证监会将组织上海证券交易所等落实改革举措，促进科技创新和产业创新深度融合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标题：400多万基站领跑全球，中国5G如何影响AI时代？</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摘要：中国拥有超过400万5G基站，领跑全球，探讨了中国5G技术如何影响AI时代的发展。文章发布于2025年6月18日，来源澎湃新闻，涉及5G、AI技术及其对未来世界的影响。</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标题：美国加密货币监管迈出重要一步！稳定币《天才法案》“闯关”参议院</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参议院以68票赞成、30票反对的表决结果通过了《指导与建立美国稳定币国家创新法案》（又称《天才法案》），标志着美国稳定币监管立法迈出实质性一步。该法案旨在为稳定币发行方建立系统性的监管框架，涵盖储备资产类别、信息披露与审计机制等关键条款，明确稳定币发行人允许持有的储备资产包括法定货币、受保存款、短期国债等，以保障稳定币与其锚定资产的稳定兑付。市场普遍预计，该法案一旦最终落地，将为美国稳定币产业带来急需的监管明晰，成为推动合规发展和机构入场的重要催化剂。摩根士丹利策略师表示，若法案通过，监管模糊将被有效消除。全球稳定币市值已接近2620亿美元，但监管空白长期掣肘其在更广泛场景中的应用。传统金融机构如摩根大通、美国银行等正在积极评估稳定币潜力，零售巨头如沃尔玛、亚马逊也在内部探讨发行专属代币的可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标题：争议不断！又有美企直诉至美国最高法院，特朗普关税政策会否被叫停？</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伊利诺伊州两家教育类玩具销售企业向美国最高法院递交紧急请愿，要求对特朗普政府4月2日依据《国际经济紧急权力法》（IEEPA）实施的关税措施进行合宪性审查。当前美国消费者面临的总体平均有效关税税率为21.9%，为1909年以来最高。特朗普政府的一系列政策已经对美国国内外的企业与投资者的信心产生不可逆转的影响。两家公司希望最高法院能在本审判期结束前决定是否受理案件，以便在夏季让双方提交书面陈述文件，进而在10月新审判期开始时安排口头辩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标题：中国—中亚机制促进人员往来便利化合作倡议</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与中亚五国（哈萨克斯坦、吉尔吉斯斯坦、塔吉克斯坦、土库曼斯坦、乌兹别克斯坦）于6月17日签署了促进人员往来便利化的合作倡议，旨在提升彼此人员往来便利化水平。合作领域包括领事合作、互联互通合作、边境合作、旅游合作、文化合作、教育合作和地方交流。具体措施包括简化签证手续、研究相互开设领事机构、提升公路铁路互联互通水平、开通更多直航航班、口岸现代化改造、增设新口岸、建立边民互市贸易区、加强旅游和文化交流、扩大互派留学生规模等。</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标题：东风原高管唐腾接受审查调查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18日，中央纪委国家监委官方公布，东风汽车集团有限公司原战略规划部副总经理兼战略发展研究中心总经理唐腾涉嫌严重违纪违法，目前正接受审查调查。唐腾是东风汽车公司的资深员工，曾在多个重要职位上任职，包括神龙汽车公司中方副总经理和东风汽车集团战略规划部副总经理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标题：【国际快讯】特斯拉得州工厂将再次暂停生产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17日，日本汽车制造商三菱汽车宣布将对其在美国市场销售的车辆进行价格调整，平均涨幅为2.1%，从6月18日起正式生效。法拉利因消费者对高性能豪华电动车需求不足，将第二款纯电动车型至少推迟至2028年。雷诺启动新一任CEO的遴选工作，日产汽车计划为三菱汽车生产一款基于聆风的新型电动汽车，并将于2026年底在美国市场推出。沃尔沃集团和戴姆勒卡车成立合资公司Coretura AB，旨在变革商用车行业。法国要求雪铁龙召回所有存在高田安全气囊隐患的车型。特斯拉将在7月第一周再次暂停美国得克萨斯州超级工厂的运营，并筹备在欧洲市场推出Semi电动卡车。中国汽车制造商在全球零排放汽车市场上处于显著领先地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标题：蔚来将进一步拓展欧洲市场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摘要：蔚来宣布将于2025至2026年进一步拓展欧洲市场，计划在葡萄牙、希腊、塞浦路斯、保加利亚、丹麦通过国家总代理模式推出五款车型。蔚来将与JAP集团、Motodynamics集团和Nic. Christiansen集团合作，分别进入葡萄牙、希腊、塞浦路斯、保加利亚和丹麦市场。蔚来自2021年进入挪威市场以来，不断加速拓展海外市场，2024年宣布进军中东和北非地区，并计划在阿联酋建立技术研发中心。2025年第一季度，蔚来实现营收120.3亿元，同比增长21.46%，但净亏损68.9亿元，毛利率为7.6%。一季度共交付4.21万辆新车，同比增长40.1%。</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标题：NVIDIA助力汽车行业打造AI定义汽车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摘要：NVIDIA正在助力汽车行业向AI定义汽车方向发展，发布了领先的辅助驾驶软件平台，为全球众多交通相关企业提供服务，加速安全智能交通创新技术的大规模部署。NVIDIA DRIVE的全栈式软件采用统一且灵活的方法，支持传感器融合并可无线更新，其可扩展性使汽车制造商能部署多种辅助驾驶功能。NVIDIA采用生成式AI和端到端模型方法，整合功能使车辆能从大量数据学习应对复杂环境，并结合NVIDIA Omniverse智能汽车仿真Blueprint等提高数据质量实现高效系统。NVIDIA还推出NVIDIA Halos确保端到端安全，包含经安全认证的操作系统等。NVIDIA的辅助驾驶堆栈已提供加速安全智能出行的诸多要素，与汽车行业的合作正在改变汽车多方面的状况。</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标题：插混强势崛起，成为新一轮增长引擎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乘用车出口量在2022-2025年间实现数倍增长，从2022年的5.6万辆增至2025年1-4月的27.3万辆，排名从第十位跃升至第二位。比亚迪的出口战略从“纯电先行”转向“插混突破”，插混产品在出口中占比超过一半。拉美和欧洲是主要出口市场，巴西和墨西哥为前两大市场。巴西关税政策调整对比亚迪出口产生周期性影响，导致库存积累。2024年，海鸥和海豚是出口巴西的主力纯电车型；2025年，宋Pro DM和宋PLUS DM成为核心插混SUV出口车型。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标题：特斯拉准备开始在欧洲销售Semi电动卡车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正筹备在欧洲市场推出其即将上市的Semi电动卡车，为此新设了市场开发职位以推动业务布局。Semi电动卡车于2017年首发，最初计划2019年投产，但多次推迟。2022年发布“量产版”，仅小批量生产。2023年1月宣布扩建内华达超级工厂，后变更计划，新建独立厂房，投产时间推迟到2025年。预计2025年底开始量产，年产能达5万辆。特斯拉已聘请新高管Usuf Schermo负责欧洲、中东及非洲地区业务拓展。Semi电动重卡在欧洲获得认证的时间预计不早于2026年下半年。特斯拉计划在柏林超级工厂生产Semi电动卡车。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标题：沃尔沃集团和戴姆勒卡车成立合资公司</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摘要：沃尔沃集团和戴姆勒卡车宣布成立合资公司Coretura AB，旨在通过全新的软件定义汽车平台来变革商用车行业，并确立新的行业标准。合资公司已于2025年6月初开始运营，由来自两大股东的四名成员组成的执行管理团队领导，Johan Lundén担任首席执行官。Coretura将开发通用的软件定义汽车平台和专用卡车操作系统，设计并采购专门用于商用车辆的集中式高性能控制单元，使软件和硬件的开发周期相互分离。合资公司初期拥有约50名员工，计划在2030年前推出首批应用于车辆的产品。沃尔沃集团和戴姆勒卡车将继续保持竞争关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标题：奥迪调整战略：取消内燃机停售计划等举措</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奥迪在6月18日宣布重大战略调整，取消了原定于2033年停止研发和销售内燃机汽车的计划，未来将采用更为灵活多变的发展战略。新任CEO格尔诺特·多尔纳表示，此前的决策由前任管理层制定，现战略重心转向平台架构与软件系统开发。奥迪将主导大众集团中大型车型的SSp平台研发，涵盖A5级别及以上车型，首款新车预计在2027年底到2028年间推出。产品线方面，奥迪将精简入门级车型，A1和Q2不再换代，Q3和A3成为新入门产品，A8保持旗舰地位，Q7、Q8及可能的Q9构成高端SUV矩阵。奥迪F1车队的参赛经验将助力量产车研发，新一代F1引擎的能效管理系统和混动技术有望应用于民用车型。</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标题：运费录得年内最大单日涨幅，伊以冲突下全球货船绕行霍尔木兹海峡</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由于以色列与伊朗的冲突持续升级，全球海运费用在13日冲突开始当天上涨了约24%，创下今年迄今最大的单日涨幅。波罗的海国际航运公会（BIMCO）表示，许多货船已开始选择避开霍尔木兹海峡。行业机构建议海运公司和船只制定预防计划，以应对可能的冲突进一步升级。此外，船只的保险费率也可能上升。霍尔木兹海峡是全球最重要的石油咽喉之一，2023年通过该海峡的石油运输规模为平均每天2090万桶，约占全球石油运输量的约20%。冲突还可能导致全球能源价格上涨和严重的供应中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标题：关乎数字人民币、货币政策框架、全球金融治理，潘功胜在陆家嘴论坛释放重磅政策信号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人民银行行长潘功胜在2025陆家嘴论坛上宣布了八项将在上海实施的金融政策，包括设立数字人民币国际运营中心、银行间市场交易报告库、个人征信机构等，旨在推进数字人民币的国际化运营与金融市场业务发展，服务数字金融创新。潘功胜还就全球金融治理、货币政策框架转型、国际货币体系、跨境支付体系、全球金融稳定体系等方面发表了看法，强调未来国际货币体系可能继续朝着少数几个主权货币并存、相互竞争、相互制衡的格局演进，并呼吁按照已达成的共识，尽快推动IMF份额占比调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标题：三分钟回看伊以冲突的局势战况</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摘要：6月13日，以色列对伊朗发动了一场名为“狮子的力量”的空袭，6月17日，以色列发表声明称已摧毁伊朗铀浓缩设施。目前冲突还在继续，中东地区的局势走向也充满了未知。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标题：推荐直播中以伊冲突直播丨德黑兰再遭以色列空袭，美或有意空袭伊朗核设施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13日，以色列对伊朗发动突然袭击，随后伊朗展开反击，双方爆发激烈冲突。截至18日，以色列的袭击已导致伊朗境内585人死亡，另有1326人受伤。伊朗对以色列的袭击累计已造成24人死亡，超过1300人受伤。当前，伊朗和以色列冲突规模、烈度上升，安全形势持续恶化，局势不可控风险高企。美国可能参与以色列对伊朗的空袭，特朗普要求伊朗无条件投降。外交部表示已有791名中国公民自伊朗转移至安全地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标题：伊媒：以色列袭击已致伊朗585死1326伤</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摘要：伊朗媒体6月18日报道，以色列的袭击已导致伊朗境内585人死亡，1326人受伤。以色列媒体则报道称，伊朗对以色列的袭击累计造成24人死亡，超过1300人受伤。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标题：以伊冲突关键时刻：特朗普要求伊朗“无条件投降”，考虑加入空袭</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在以色列与伊朗的军事冲突进入关键时刻时，考虑加入以色列对伊朗的空袭，并要求伊朗“无条件投降”。特朗普与以色列总理内塔尼亚胡通话，并可能动用美国军事资产空袭伊朗核设施。美国正在向中东地区部署更多战机，包括F-16、F-22和F-35战斗机，以防御性质为主。美军“尼米兹”号航母已改变航线，向中东方向移动。特朗普在社交平台“真实社交”上连发3条威胁性帖文，强调对伊朗核问题的强硬立场。</w:t>
      </w:r>
    </w:p>
    <w:p>
      <w:pPr>
        <w:spacing w:after="0"/>
      </w:pPr>
      <w:r>
        <w:rPr>
          <w:rFonts w:ascii="微软雅黑" w:hAnsi="微软雅黑" w:eastAsia="微软雅黑"/>
          <w:b/>
          <w:color w:val="000000"/>
          <w:sz w:val="18"/>
        </w:rPr>
        <w:t>标题：2025年06月18日汽车相关企业股市情况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2025年06月18日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