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标题：提升医疗质量安全！全国开展专项整治行动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卫生健康委、国家中医药局、国家疾控局自2024年6月到2026年5月底在全国开展为期一年的医疗质量安全专项整治行动，覆盖所有二级以上医疗机构。行动针对医疗质量管理组织体系不健全等十大问题，重点整治医疗机构主要负责人未落实医疗质量管理第一责任人职责等行为。专项行动包括自查自纠、集中整治、总结评估等阶段，旨在压实医疗机构主体责任，保障患者安全，改善就医体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标题：前5个月全国一般公共预算收入96623亿元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20日发布数据显示，今年前5个月，全国一般公共预算收入96623亿元，同比下降0.3%。其中，税收收入79156亿元，同比下降1.6%；非税收入17467亿元，同比增长6.2%。中央和地方收入分别为41486亿元和55137亿元，同比分别下降3%和增长1.9%。财政支出方面，全国一般公共预算支出112953亿元，同比增长4.2%，中央和地方支出分别为15792亿元和97161亿元，同比分别增长9.4%和3.4%。主要支出科目中，教育、科学技术、文化旅游体育与传媒、社会保障和就业、卫生健康、节能环保支出均实现增长。全国政府性基金预算收入15483亿元，同比下降6.9%；支出32125亿元，同比增长16%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标题：国铁集团：全程时刻表中欧班列累计开行突破1000列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铁集团宣布，全程时刻表中欧班列累计开行突破1000列，这一中欧班列新产品以其稳定的运输时效受到境内外客户青睐和市场认可。自2022年10月26日首列开行以来，国铁集团与沿线国家铁路部门加强沟通协调，不断扩大全程时刻表中欧班列开行规模，运行线路拓展至11条，形成了每周开行17列的开行规模。全程时刻表中欧班列吸引了大量高附加值货源，平均每柜货值较其他班列高约41%，发送货物累计超9.8万标箱。国铁集团表示将继续提升全程时刻表中欧班列运行品质，稳步扩大开行规模，为保障国际供应链安全、促进亚欧经贸往来、服务高水平对外开放提供有力运输支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标题：中央层面深入贯彻中央八项规定精神学习教育工作专班、中央纪委办公厅公开通报魏栓师等人违规吃喝严重违反中央八项规定精神问题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层面深入贯彻中央八项规定精神学习教育工作专班、中央纪委办公厅公开通报了内蒙古自治区人大财政经济委员会分党组成员、副主任委员、自治区国资委正厅长级干部魏栓师等人违规吃喝、严重违反中央八项规定精神问题。2025年5月6日，魏栓师陪同亲属就诊后与多人违规聚餐，餐费由私营企业主支付，聚餐后有人死亡。内蒙古自治区纪委监委调查后给予相关责任人处理处分，魏栓师因涉嫌其他严重违纪违法问题被立案审查调查并采取留置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标题：湖南湘阴县人民医院前院长鲁国庆坠楼身亡，亲友称因身体原因跳楼</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湖南湘阴县人民医院前院长鲁国庆于2025年6月19日上午9点20分从自家小区跳楼身亡，家属和同事称其跳楼系“身体原因”。鲁国庆患有抑郁症和多囊肾，病情严重，达到尿毒症指标。他在跳楼前留有遗书，表达因身体痛苦和抑郁失眠选择结束生命。鲁国庆曾担任湘阴县人民医院院长和湘阴县总医院院长，2024年10月24日因机构更名自然免除总医院院长职务。其遗体告别仪式于6月20日晚举行，6月21日早上火化，并按遗愿与其父亲安葬在一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标题：携程“调价助手”引热议：有酒店一天内被调5次，律师称平台或涉法律责任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携程“调价助手”功能被指强制修改酒店定价，扰乱市场秩序，引发商家不满。多位酒店商家反映，该功能自动扫描竞品价格并强制下调酒店定价，即使商家申请关闭该功能，系统仍会悄悄重启。携程客服解释称，调价是为了防止客户流失，合同有相关规定。律师指出，携程的行为可能侵害商家自主定价权，若构成滥用市场支配地位将面临行政处罚。国家市场监督管理总局局长罗文曾表示将督促平台规范促销行为，保障商户自主经营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标题：分歧明显！美联储官员激辩降息紧迫性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官员在降息紧迫性上存在明显分歧。美联储理事沃勒认为最早可能在7月降息，以应对经济降温，而里士满联储主席巴尔金和旧金山联储主席戴利则持谨慎态度，认为当前没有降息的紧迫性。美联储最新利率点阵图显示，19位官员中7位认为今年不需要行动，10位认为至少需要降息两次。联邦基金利率期货定价显示，美联储今年首次降息可能在9月之后。美联储主席鲍威尔将于下周二和周三在国会作证，讨论政策前景和独立性等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标题：美联储半年度货币政策报告：通胀预期上升，评估关税影响为时尚早</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发布半年度货币政策报告，指出通胀预期上升，但评估关税对经济的影响为时尚早。报告显示，美国第一季度GDP略有下降，劳动力市场趋于平衡，通货膨胀率低于预期但商品通胀率因关税上升。金融体系保持弹性，但流动性对贸易政策新闻高度敏感。美联储主席鲍威尔将就报告接受国会提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标题：特朗普称与哈佛大学接近达成协议</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摘要：美国总统特朗普在社交媒体上表示，正在与哈佛大学紧密开展工作，很有可能在未来一周左右达成协议。此前特朗普和白宫官员声称要求哈佛大学进行大范围改革，并提供相关的学生信息。</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标题：马斯克敦促欧洲尽快批准FSD技术落地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首席执行官马斯克敦促欧洲监管机构尽快批准其完全自动驾驶功能（FSD）技术在欧洲的落地，指责审批进度迟缓剥夺了欧洲民众享受更安全出行技术的权利。特斯拉计划2025年在欧洲推出FSD系统，但目前仍在等待荷兰政府及欧盟监管机构的审批许可。马斯克表示，使用特斯拉的驾驶辅助系统能减少四分之三的交通事故伤害。同时，特斯拉准备在美国推出完全无人驾驶的Robotaxi平台，公众搭乘服务暂定于6月22日开始，最初将在德克萨斯州奥斯汀市运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标题：特斯拉Robotaxi计划在奥斯汀引发抗议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CEO马斯克计划于6月22日在美国得克萨斯州奥斯汀启动自动驾驶出租车Robotaxi试点服务，引发当地民众抗议。抗议者包括公共安全倡导者和对马斯克与特朗普政府合作不满的人士，他们担忧Robotaxi的安全隐患。特斯拉的自动驾驶系统已累计发生数百起碰撞事故，其中数十起造成人员死亡。马斯克展示的无人驾驶出租车是Model Y的新版本，搭载未来将发布的FSD软件。批评者通过实测展示FSD软件的安全问题，包括无视校车停车标志和碾过假人。抗议者还批评马斯克在政府事务中的角色和特斯拉的安全标准缺乏透明度。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标题：Waymo在美国扩张自动驾驶测试及业务进展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20日，谷歌母公司Alphabet旗下的Waymo宣布将在美国市场扩张，计划重返纽约市开展路测，同时在加州地区扩大服务范围，新增80平方公里区域。Waymo的自动驾驶车队以捷豹I-Pace车型为主，车辆配备了先进且昂贵的传感器阵列，数据处理高效。</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标题：以伊冲突第9天 伊朗开出谈判条件 特朗普透露美方底线</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伊朗和以色列在6月20日互相发起新一轮军事打击，造成人员伤亡和设施损毁。伊朗外长与英法德三国外长在日内瓦举行会谈，伊方表示只有以色列“停止侵略”，才会考虑通过外交途径解决伊核问题。美国总统特朗普透露美方底线，表示很难要求以色列停止袭击，给予伊朗“最多两周”恢复理智，且不愿派遣地面部队，暗示可能支持停火。联合国安理会举行紧急会议，呼吁立即停火。国际原子能机构警告伊朗核安全风险加剧。伊朗国内多地举行反美以集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十四五'规划收官之年，也是'十五五'规划谋篇布局之年。为科学制定和接续实施五年规划，现开展'十五五'规划编制工作网上意见征求活动，欢迎广大网民和社会各界提供宝贵意见和建议，供中央决策参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标题：以伊冲突直播丨军事对抗白热，中东局势正在失控临界点？专家解读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伊冲突进入第九天，军事对抗白热化。6月20日，伊朗伊斯兰革命卫队发起“真实承诺-3”行动的第十七轮打击，以色列全境响起防空警报。以色列国防军总参谋长扎米尔表示，以色列必须为“对伊朗的一场持久战”做好准备。伊朗与英法德三国外长及欧盟代表在瑞士日内瓦举行会谈，讨论以伊冲突及伊核等问题。美国总统特朗普表示，两周是他给伊朗避免美国军事打击的“最长”期限。国际原子能机构通告称，伊朗洪达卜重水反应堆的主体建筑在以色列的空袭中遭到损坏。已有2000余名中国公民安全撤离伊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标题：现场视频：菲方侵闯黄岩岛被驱离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摘要：6月20日，菲律宾3006号公务船执意抵近侵闯中国黄岩岛领海。中方海警采取三面包夹策略，并用水炮将菲方船只驱离。</w:t>
      </w:r>
    </w:p>
    <w:p>
      <w:pPr>
        <w:spacing w:after="0"/>
      </w:pPr>
      <w:r>
        <w:rPr>
          <w:rFonts w:ascii="微软雅黑" w:hAnsi="微软雅黑" w:eastAsia="微软雅黑"/>
          <w:b/>
          <w:color w:val="000000"/>
          <w:sz w:val="18"/>
        </w:rPr>
        <w:t>标题：2025年06月21日汽车相关企业股市情况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