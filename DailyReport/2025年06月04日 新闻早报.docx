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2025年06月04日 新闻早报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标题：贵州民族文化焕发新彩</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贵州民族文化通过创新表达和业态融合焕发新彩，侗族大歌等民族文化与动画电影结合走红。贵州持续加强民族文化保护、创新与利用，出台《贵州省传统村落保护和发展条例》等政策，建立保护体系，推动非遗创新表达和文旅融合。2024年肇兴侗寨接待游客102.7万人次，同比增长63.4%。贵州省委书记徐麟强调要牢记习近平总书记嘱托，推动民族文化创造性转化和创新性发展。</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标题：《政务数据共享条例》公布</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政务数据共享条例》于2025年6月3日公布，旨在推进政务数据安全有序高效共享利用，提升政府数字化治理能力和政务服务效能，全面建设数字政府。条例包括总则、管理体制、目录管理、共享使用、平台支撑和保障措施六章，明确了政务数据共享的原则、管理体制、目录管理、共享使用流程、平台支撑要求及安全保障措施。条例规定政务数据分为无条件共享、有条件共享和不予共享三类，并强调政府部门应建立健全政务数据共享安全管理制度，保障政务数据共享安全。</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标题：多部门发文加强生态文化建设</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生态环境部、文化和旅游部、中国文联、中国作协近日联合印发《关于进一步加强生态文化建设的指导意见》，提出建立健全以生态价值观念为准则的生态文化体系，推进生态文化的研究传承、传播推广和转化利用。意见明确了加强生态文化研究传承、强化生态文化传播推广、推动生态文化转化利用三个主要任务，并提出了10项具体举措。强调要加强党对生态文化建设工作的全面领导，加强部门合作，形成推进落实机制，并在人才培养、社会资金参与等方面加强保障。</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标题：男子酒后拖拽6岁女童进巷子，警方：已拘留，将追究刑事责任</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摘要：湖南娄底市公安局娄星分局6月3日发布警情通报，一名男子酒后拖拽6岁女童进巷子，已被警方拘留，并将追究刑事责任。</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标题：滚动更新丨现货黄金跌破3340美元，日内跌超1%</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现货黄金价格跌破3340美元/盎司，日内跌幅超过1%。同时，美股三大指数开盘涨跌不一，道指跌0.08%，标普500指数涨0.04%，纳指涨0.67%。新能源汽车股走势分化，理想汽车涨超6%，蔚来跌超3%，特斯拉涨超1%。国际油价小幅走高，美油涨1.3%，布油涨逾1%。</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标题：香槟开早了大半年！GDP超日本“坐四望三”，印度还是太超前</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印度国家转型委员会首席执行官苏布拉马尼亚姆预测印度GDP将超越日本成为世界第四大经济体，但实际数据要到2026年3月才能确认。印度经济近年来以较快速度增长，而日本经济则长期停滞。印度总理莫迪将经济总量增长列为政绩，并设定了2047年成为“发达国家”的目标。然而，印度经济面临制造业薄弱、劳动力参与率低等挑战。</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标题：欧盟拟限制中企参与医疗器械公共采购，商务部回应</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欧盟成员国依据《国际采购工具》投票决定，禁止中国医疗器械制造商未来5年内参与价值超过500万欧元的欧盟公共采购项目招标。商务部对此表示坚决反对，认为欧方的决定和歧视性措施损害中方企业利益，破坏公平竞争，构筑新的贸易壁垒。商务部呼吁欧方纠正错误做法，并表示将采取措施维护中国企业合法权益。</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标题：俄称在克里米亚抓获一名乌特工，涉嫌制造炸弹实施恐袭</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俄罗斯联邦安全局于2025年6月3日通报，在克里米亚抓获一名涉嫌制造炸弹、实施恐怖袭击的乌克兰特工人员，并已按叛国罪进行刑事立案。乌克兰方面对此暂无回应。同日，乌克兰国家安全局通报称，其特工对克里米亚大桥的桥墩进行了爆破准备，该特别行动持续了数月之久。</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标题：白宫称中美领导人本周或进行通话，外交部回应</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摘要：6月3日，外交部发言人林剑在例行记者会上回应关于美国白宫新闻秘书莱维特6月2日表示特朗普总统本周可能会同习近平主席通话的提问时表示，没有可以提供的消息。</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标题：英国首相斯塔默：英国将建12艘攻击型核潜艇“为战争做准备”</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摘要：英国首相斯塔默发布英国《战略防务评估》，宣布将投资150亿英镑用于保障未来数十年的核威慑力量，并打造12艘新的攻击型核潜艇。</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标题：观察｜俄军轰炸机基地遭“珍珠港式”袭击，给我们哪些启示？</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乌克兰情报部门成功实施代号为“蜘蛛网”的特别行动，历时18个月的策划和实施，摧毁了41架俄军战略轰炸机，造成俄方战略航空兵高达70亿美元的损失。此次行动由泽连斯基亲自协调，安全局局长马柳克率队直接实施。乌方使用150架FPV自杀式无人机，通过民用物流网络渗透至俄境内，对俄战略轰炸机基地进行精准打击。俄国防部证实有航空装备起火，但未公布具体损失。此次袭击引发对无人机发展和战略资产保护的深思。</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标题：激光雷达VS纯视觉，小米小鹏隔空交锋</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2025年，汽车行业内关于自动驾驶感知路径的争论激烈，小米汽车宣布全系标配激光雷达和4D毫米波雷达，而小鹏汽车董事长何小鹏则支持纯视觉方案，并预测2027年初纯视觉方案将成为行业共识。小鹏即将推出的G7纯电SUV将采用纯视觉组合辅助驾驶方案。争论的核心在于多传感器融合与纯视觉方案的优劣，包括技术成熟度、成本、以及在特定场景下的表现。小鹏汽车自动驾驶产品高级总监袁婷婷公开挑战激光雷达的优势，提出纯视觉方案在算法和数据驱动下的优势。行业专家认为，自动驾驶的终极方案应是“摄像头为主、多传感器冗余”的感知体系。技术路线的选择将影响消费者的信任和行业的发展方向。</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标题：新能源汽车保值困局下的行业畸变</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2025年5月，长城汽车董事长魏建军在行业论坛上指出，新能源汽车市场中存在大量零公里二手车销售的现象，这是行业毒瘤。中国汽车流通协会数据显示，2024年全国二手车市场中，『登记日期≤3个月、里程数≤50公里』的车辆占比已达12.7%，其中新能源车型占比超60%。比亚迪2024年发起的价格战导致新能源汽车残值体系崩盘，如秦PLUSDM-i智驾版指导价12.58万元，零公里二手车售价仅8.98万元，降幅达28.6%。价格战还催生了零公里二手车的『影子市场』，2024年该渠道消化的比亚迪库存车占比达18%。新能源汽车技术快速迭代和电池技术的更新换代进一步加剧了保值困境。政策套利成为压垮保值率的最后一根稻草。面对乱象，监管部门已开始行动，如商务部召集车企召开闭门会议，工信部拟推行『新车登记后6个月内禁止转二手』政策。行业自身也在探索规范化路径，如蔚来推出官方二手车平台。固态电池的突破为提升保值率带来希望。</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标题：Rivian寻求新债务融资方案</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美国电动汽车制造商Rivian正考虑进行一项新的债务交易，以应对预期中的交付量下滑。摩根大通正在主导此次潜在的高收益债券发行，计划筹集高达20亿美元的资金，部分用于替换2026年到期的现有债券。初步定价谈判围绕约10%的收益率展开，该交易最早可能于下周启动。Rivian今年纯电动皮卡、SUV及商用厢式货车的销量预期已调整为'4万辆至4.6万辆'。特朗普总统的贸易政策，包括对进口汽车及关键零部件加征25%关税，已促使全球汽车制造商下调盈利预期。Rivian首席执行官RJ Scaringe表示，关税可能导致该公司每辆车的生产成本增加数千美元。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标题：理想Q1：营收净利同比双增长</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理想汽车2025年第一季度财报显示，公司总营收259亿元人民币，同比增长1.1%，环比下滑41.4%；净利润6.47亿元人民币，同比增长9.4%，环比下滑81.7%，连续10个季度盈利。一季度累计交付新车92864辆，同比增长15.5%，L系列车型累计交付量突破100万辆。研发费用25亿元人民币，用于人工智能技术在辅助驾驶等领域的应用。理想MEGA和L系列智能焕新版车型已开启交付，首款纯电SUV理想i8将于7月上市，理想i6计划9月发布。北京工厂产能预计7月提升至2500辆至3000辆，零售店500家，覆盖150座城市，超充网络覆盖高速公路超5万公里，国家级高速主线覆盖率超过70%。预计第二季度交付量12.3万辆至12.8万辆，同比增长13.3%至17.9%；营收325亿元至338亿元，同比增长2.5%至6.7%。未来计划推出MPV和轿车产品。</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标题：韩国媒体称李在明当选韩国总统</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韩国广播公司KBS、韩联社等多家媒体称，李在明已确定当选新一届韩国总统。韩国第21届总统大选正式投票于当地时间6月3日6时正式开始，韩国中央选举管理委员会预计，最终计票结果在当地时间4日6时左右得出。</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标题：韩国媒体：李在明当选韩国总统“已成定局”</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摘要：韩国多家媒体于2025年6月3日深夜报道，韩国共同民主党候选人李在明当选韩国总统“已成定局”。李在明表示，如果当选，将向国民的伟大决定致敬，并计划在国会前发表胜选演讲。</w:t>
      </w:r>
    </w:p>
    <w:p>
      <w:pPr>
        <w:spacing w:after="0"/>
      </w:pPr>
      <w:r>
        <w:rPr>
          <w:rFonts w:ascii="微软雅黑" w:hAnsi="微软雅黑" w:eastAsia="微软雅黑"/>
          <w:b/>
          <w:color w:val="000000"/>
          <w:sz w:val="18"/>
        </w:rPr>
        <w:t>标题：2025年06月04日汽车相关企业股市情况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2025年06月04日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