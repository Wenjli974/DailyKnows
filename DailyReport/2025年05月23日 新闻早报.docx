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标题：新疆加快建设对外开放大通道（奋勇争先，决战决胜“十四五”）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新疆维吾尔自治区深入贯彻落实习近平总书记重要讲话精神，加快建设对外开放大通道，从相对封闭的内陆变成对外开放的前沿。中达世佳（新疆）跨境电商贸易集团有限公司通过多语言直播销售商品，日跨境电商销售额稳定在50万至60万元。阿拉山口口岸通过智能化换装线提高通关效率，中欧班列最快15分钟可完成通关。新疆自贸试验区乌鲁木齐片区、喀什片区、霍尔果斯片区分别依托各自优势发展特色产业，2024年新疆外贸进出口总值达4351.1亿元，同比增长21.8%。新疆与共建“一带一路”国家的交流合作不断深入，2024年新疆接待中亚国家入境游客159.39万人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标题：支持老年人社会参与！19部门首次联合发文明确目标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摘要：民政部等19部门首次联合印发《关于支持老年人社会参与 推动实现老有所为的指导意见》，提出到2029年和2035年支持老年人社会参与的阶段性目标。到2029年，政策法律环境初步建成，不合理规定清理完成，老年人志愿服务长效机制基本形成，服务供给更加高效；到2035年，服务体系更加健全，就业岗位更加丰富，积极老龄观成为全社会共识，老年人力资源得到有效开发利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标题：四部门详解15项科技金融政策举措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摘要：科技部、中国人民银行等七部门联合印发《加快构建科技金融体制 有力支撑高水平科技自立自强的若干政策举措》，提出15项科技金融政策举措，旨在为科技创新提供全生命周期、全链条的金融服务。政策包括扩大科技创新和技术改造再贷款规模至8000亿元，再贷款利率下调至1.5%，实施重大技术攻关保险保障机制试点，支持优质未盈利科技企业上市等。此外，将建设债券市场“科技板”，并持续深化科创板、创业板发行上市制度改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标题：现场视频公布，中国海警依法对菲非法闯入船只采取管控措施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21日，菲律宾3002、3003号公务船未经中国政府允许，非法闯入中国南沙渚碧礁、铁线礁附近海域，并组织人员非法登上铁线礁活动。中国海警执法人员依法对菲船只采取管控措施，并登礁查证处置，现场操作专业规范、合理合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标题：中国空间站建成后航天员首次从核心舱节点舱出舱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神舟二十号乘组指令长陈冬于2025年5月22日从天和核心舱节点舱出舱，这是中国空间站全面建成后航天员首次从该舱出舱。核心舱节点舱是对接航天器、实现空间站构型变换的重要枢纽。此次出舱活动验证了节点舱出舱的全过程，为后续活动积累经验。航天员在机械臂辅助下完成了货物拿取和安装任务，这是出舱与货物出舱任务首次关联耦合实施。中国空间站目前共有3个出舱口，本次是空间站阶段中国航天员第20次出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标题：《人形机器人智能化分级》团标发布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22日，北京人形机器人创新中心联合上海、浙江两地人形机器人创新中心，以及优必选、宇树科技、中国信通院和工联院等主流企业及科研院，在中国电子学会正式发布全球首个《人形机器人智能化分级》（T/CIE 298-2025）团体标准。该标准构建了“四维五级”评价体系，涵盖感知认知（P）、决策学习（D）、执行表现（E）、协作交互（C）四大核心维度，将智能化水平划分为L1至L5五个等级，并配套发布了22项一级指标、百余项技术条款及安全规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标题：滚动更新丨美股三大指数涨跌不一，科技七巨头多数上涨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涨跌不一，科技七巨头多数上涨，谷歌涨近2%，启动AI搜索广告测试。特斯拉涨幅扩大至近3%，纳微半导体大涨160%，与英伟达合作开发下一代800伏高压直流架构。欧洲三大股指收盘全线下跌，德国DAX指数跌0.47%，法国CAC40指数跌0.7%，英国富时100指数跌0.54%。现货黄金日内跌超1%，现报3281.94美元/盎司。美国5月标普全球制造业PMI初值52.3，4月终值50.2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标题：美国拖欠的WTO会费什么时候缴？还续不续？WTO这样回应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WTO新闻发言人伊斯梅拉·迪恩在21日的小型吹风会上表示，美国2024年和2025年的WTO会费预算仍在由国务院进行审查，审查后将向WTO秘书处更新信息。美国应缴纳约11%的WTO费用，截至2024年12月底，美国拖欠的会费为2270万瑞士法郎（约合2570万美元）。美国国内正在全面审查对国际组织的所有会费，以评估成员资格是否符合美国的根本利益。WTO总干事伊维拉明确表示，没有削减固定雇员的计划，但正在通过控制和调整支出来保持财政审慎。2024年WTO的年度预算为2.05亿瑞士法郎（约合2.3206亿美元），其中员工支出最多，为1.35亿瑞士法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标题：普京：俄决定在俄乌边境建安全缓冲区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摘要：俄罗斯总统普京在5月22日的线上政府会议上宣布，已决定在俄乌边境沿线建立安全缓冲区，相关工作正在进行中。乌克兰外交部发言人泰希同日回应称，俄方的这一决定表明俄罗斯是和平的阻碍。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标题：推荐欧盟第17轮对俄制裁列单中企，中国驻欧盟使团：已提出严正交涉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在第17轮对俄罗斯制裁中将中国企业列入清单，中国驻欧盟使团对此表示强烈不满和坚决反对，并已向欧方提出严正交涉。中方反对没有国际法依据、未经联合国安理会授权的单边制裁，并敦促欧方停止在对俄经贸合作问题上搞双重标准，停止损害中国企业合法权益。中方将采取必要措施维护自身正当权益。</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标题：汽车零部件企业缘何涌向机器人领域？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22日，浙江万里扬机器人科技有限公司正式成立，专注于机器人关节模组的研发、生产与销售，标志着万里扬在机器人产业发展的新征程中迈出坚实一步。近年来，包括均胜电子、拓普集团、双林股份、旭升集团等在内的多家汽车零部件企业纷纷跨界机器人领域，尤其是人形机器人领域，并取得实质进展。这些企业通过技术协同、规模化生产经验与供应链管理能力，寻求在新能源汽车市场增速放缓背景下的第二增长曲线。尽管机器人业务前景广阔，但当前市场规模仍较小，企业需持续加码研发投入以保持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标题：车圈人事“地震”频现，近百位高管大挪移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中国汽车行业人事变动频繁，涉及上汽、广汽、东风、北汽、吉利、蔚来、小米汽车、大陆等多家车企及供应链企业，超50次人事变动，近百人受影响。人事调整背后反映了汽车行业在新能源汽车竞争白热化状态下，企业寻求通过领导层的新鲜血液激发市场销售新增长点。吉利汽车和上汽集团人事调整规模最大，涉及高层管理人员的重大变动。此外，新势力车企如蔚来、小米汽车、理想汽车以及哪吒汽车也发生了人事调整。外资车企如通用汽车、丰田中国、梅赛德斯-奔驰、Stellantis集团和日产中国也进行了管理层调整，以应对中国市场的变化。供应链企业如比博斯特、佛瑞亚集团等也在进行人事调整，响应行业变革与转型升级的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标题：【国际快讯】国轩高科摩洛哥电池厂将动工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摘要：国轩高科即将在摩洛哥启动电动汽车电池超级工厂建设，该项目总投资额达65亿美元，一期工程投资13亿美元，规划产能为20 GW，未来将扩展至40 GW。工厂将主要生产电池、阴极材料和阳极材料，产品以出口欧洲市场为主。此外，新闻还涉及日产汽车与福特-SK on合资企业的电池采购洽谈、沃尔沃汽车与谷歌的合作、保时捷投资者的呼吁、丰田汽车的混合动力技术推进、福特汽车的电动汽车目标缩减、特斯拉在欧洲市场的销量下滑、比亚迪在欧洲推出低价纯电动掀背车、墨西哥汽车出口关税优惠、博世计划发行债券等多项国际汽车行业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标题：丰田2026款RAV4将搭载新软件平台上市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20日，丰田北美在德州宣布将推出2026款RAV4。新款RAV4提供运动版本及三种不同外观设计，动力方面有混合动力（HEV）和插电式混合动力（PHEV）两种驱动形式，插混版本输出功率为320马力，纯电续航达150公里，混动版本升级为第五代混合动力系统。智能化方面，研发多年的软件平台Arene首次搭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标题：松下加速美国电池供应，应对行业竞争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松下首席执行官表示公司被要求加速供应美国工厂生产的电池，以应对美国贸易保护主义影响下中国电池在美竞争力下降的情况。主要客户可能是特斯拉，催促松下加快堪萨斯州新工厂的投产进度。补贴政策和关税壁垒压缩了中国电池在美销售利润空间，使用松下美国产电池可能让汽车在美国市场获得更多消费者税收抵免优惠。松下的堪萨斯电池工厂已接近试产前的最后阶段，2027年3月将规模化量产，届时松下在美电池总产能将提升6096。在全球电动汽车销售增速放缓的背景下，松下加速推进堪萨斯工厂的建设显得突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标题：捷豹挥别燃油车，全面“触电”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豹路虎中国内部人士透露，奇瑞捷豹路虎常熟工厂生产的捷豹XEL、XFL及E-PACE车型将于2025年9月正式结束生产，标志着捷豹品牌将全面转向纯电动化。这一战略调整是按照捷豹路虎的全球战略部署推进，旨在适应全球汽车行业的发展趋势。奇瑞捷豹路虎常熟生产基地将根据合资企业的新发展方向，完成产品规划、产能布局等维度的升级，包括“Freelander 神行者”电动化项目的规划和落地。去年6月，捷豹路虎和奇瑞汽车签署战略合作意向书，计划共同推进电动产品，预计今年年底亮相。中国市场未来将主要与奇瑞捷豹路虎合资的神行者品牌相关。</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标题：中国经济面面观丨民营经济促进法施行，这些内容值得关注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20日，民营经济促进法施行，这是我国第一部专门关于民营经济发展的基础性法律。法律共计9章78条，首次将坚持“两个毫不动摇”写入法律，明确民营经济的法律地位，规定促进民营经济持续、健康、高质量发展是国家长期坚持的重大方针政策。法律明确了民营经济的三个重要定位，首次构建了多元治理机制，为民营经济的高质量发展提供了坚实的法律保障。截至2024年底，北碚区民营经营主体占比超97%，民营经济贡献了80%以上的城镇就业、90%以上的科技创新平台。国家发改委会同有关部门提前谋划、同步开展相关制度的“立改废释”，一批配套制度机制已经出台，还有一批正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标题：中国经济面面观｜民营经济促进法施行，这些内容值得关注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摘要：民营经济促进法施行，这些内容值得关注</w:t>
      </w:r>
    </w:p>
    <w:p>
      <w:pPr>
        <w:spacing w:after="0"/>
      </w:pPr>
      <w:r>
        <w:rPr>
          <w:rFonts w:ascii="微软雅黑" w:hAnsi="微软雅黑" w:eastAsia="微软雅黑"/>
          <w:b/>
          <w:color w:val="000000"/>
          <w:sz w:val="18"/>
        </w:rPr>
        <w:t>标题：2025年05月23日汽车相关企业股市情况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