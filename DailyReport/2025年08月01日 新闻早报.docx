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标题：发布军事航天部队网络空间部队信息支援部队联勤保障部队军旗旗面式样</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央军委主席习近平近日签署命令，发布军事航天部队、网络空间部队、信息支援部队、联勤保障部队军旗旗面式样，并在八一建军节到来之际向全体人民解放军指战员、武警部队官兵、军队文职人员、预备役人员和民兵致以节日的祝贺。新发布的兵种军旗以八一军旗为基础设计，体现人民军队的高度集中统一和步调一致，强化战略性兵种属性定位，激发部队荣誉感使命感。兵种军旗自2025年8月1日启用。中央军委还发布了关于修改《军旗管理规定（试行）》的决定，为规范军旗管理、维护军旗尊严提供法治保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标题：保障超龄劳动者权益！我国拟出台新规</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人力资源社会保障部于7月31日发布《超龄劳动者基本权益保障暂行规定（公开征求意见稿）》，首次明确超龄劳动者基本权益的范围及其保障水平，并为其维权提供了法律依据。规定要求用人单位与超龄劳动者订立书面用工协议，明确工作内容、工作时间等事项，并强调用人单位应按照国家规定为超龄劳动者参加工伤保险。对于已享受基本养老保险待遇的超龄劳动者，其待遇不受影响。同时，规定还构建了多部门协同机制，保障超龄劳动者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标题：国家防减救灾委对河北提升救灾应急响应级别至三级</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灾减灾救灾委员会针对北京密云、河北承德等地严重暴雨洪涝灾害，于7月31日将针对河北的国家救灾应急响应级别提升至三级，派出工作组赴受灾地区指导灾害救助工作，核查灾情，慰问群众，保障受灾群众基本生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标题：国家发展改革委部署下半年九方面工作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于2025年7月31日召开的上半年发展改革形势通报会上，部署了下半年九方面工作，旨在完成全年预期目标和“十四五”规划任务，为“十五五”良好开局打好基础。具体工作包括形势分析和研判、“十四五”规划收官、稳投资促消费、培育新质生产力、推进全国统一大市场建设、扩大高水平对外开放、推动绿色低碳发展、区域城乡协调发展、强化综合统筹和综合平衡。同时，强调稳就业、稳企业、稳市场、稳预期，保障重点领域安全，加强民生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标题：经济政策一线微观察丨氛围感 体验感 获得感——“清凉经济”持续激发夏日文旅消费新活力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摘要：新闻探讨了“清凉经济”如何持续激发夏日文旅消费新活力，强调了氛围感、体验感和获得感在促进消费中的作用。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标题：国常会部署实施个人消费贷款贴息政策与服务业经营主体贷款贴息政策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总理李强7月31日主持召开国务院常务会议，部署实施个人消费贷款贴息政策与服务业经营主体贷款贴息政策，旨在通过财政金融联动降低居民信贷成本和服务业经营主体融资成本，激发消费潜力和市场活力。会议还审议通过《关于深入实施“人工智能+”行动的意见》，强调推动人工智能在经济社会发展各领域的普及和深度融合，并讨论原则通过《中华人民共和国耕地保护和质量提升法（草案）》，决定将草案提请全国人大常委会审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标题：推荐金融监管总局发文规范“惠民保”：不得搞低价无序“内卷式”竞争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金融监督管理总局办公厅于2025年7月31日发布《关于推动城市商业医疗险高质量发展的通知》，规范城市定制型商业医疗保险（“惠民保”）业务，要求保险公司强化产品管理、规范定价、加强风险管理、提升服务能力，并维护市场秩序，禁止低价无序竞争和垄断性、排他性销售。通知还要求保险公司定期开展损益核算和精算回溯，合理调整保险责任和费率，确保产品可持续。金融监管局需强化属地指导和监管责任，推动合理保障预期。</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标题：滚动更新丨​​​​​​​微软市值突破4万亿美元，Meta股价飙升11%</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微软市值突破4万亿美元，成为全球第二家达到此市值的科技巨头，Meta股价飙升11%，市值增加1900亿美元。美股三大指数集体高开，道指涨0.17%，纳指涨1.55%，标普500指数涨0.82%。微软和Meta的股价上涨主要得益于业绩报告显示的良好增长。此外，甲骨文股价涨2.2%再创历史新高，总市值达到7200亿美元；生物制药公司艾伯维股价迅速拉升，涨幅超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标题：又是232关税！特朗普宣布50%“铜关税”，只针对半成品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自8月1日起对所有半成品铜材及铜密集型衍生产品统一征收50%关税，铜原料及铜废料不在此次关税范围内。此举导致纽约铜价下跌约18%。特朗普政府此次使用232调查以国家安全为名义进行征税，未来可能更多采用此类方式。美国铜价暴跌部分原因是征税范围豁免了铜原料和铜废料，出乎市场意料。此外，特朗普还授权采取措施促进国内铜加工行业的发展，包括要求高质量铜废料25%留销国内市场及逐步增加国内销售比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标题：推荐中方驳斥美国代表在乌克兰问题上对中国的指责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常驻联合国副代表耿爽7月31日在安理会审议向乌克兰提供武器问题时发言，驳斥美国代表对中国的指责。耿爽强调中国不是乌克兰危机的制造者，也未向冲突任何一方提供致命性武器，同时指出美国自身与俄罗斯保持贸易往来。他呼吁美国停止对中国的不实指责，为停火止战、劝和促谈发挥积极作用。耿爽还提到，当前乌克兰危机处于关键时期，大量武器弹药持续流入战场加剧冲突，呼吁冲突双方推动战场局势降温，达成和平协议。</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项动态，包括雷诺任命新CEO、马瑞利计划2026年摆脱破产困境、特斯拉可能推出更小尺寸皮卡、丰田上半年产销创新高、岚图收购武汉云峰工厂、日产汽车公布2025年Q1财报、小鹏全新P7将上市、奥迪Q6L e-tron上市、岚图全新知音8月底上市、福特获30亿美元信贷额度、Cupra推迟进军美国、6月法国汽车销量分析、刘小平任东风柳汽党委书记、小米SU7 Ultra现身法拉利、第三代蔚来ES8曝光等。此外，还提到了第五届未来汽车AI计算大会、汽车芯片产业大会、第七届AI赋能智能座舱大会、智能商用车创新大会等行业活动，以及多家公司的融资和技术进展。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标题：蔚来乐道L90上市，26.58万起</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乐道L90于7月31日正式上市，提供六座与七座两种座椅布局，整车起售价26.58万元，BaaS电池租用方案起售价17.98万元。车身长度5145mm，轴距3110mm，提供五种外观颜色和多种轮圈轮胎组合选项。配备240L智能电动前备舱和430L后备箱容量，全车标配9个安全气囊。座舱采用四屏布局，AI家庭伙伴“小乐”支持1630项语音技能。搭载NT.Coconut 椰子智能系统，标配45项主动安全功能。支持900V超快充及换电，依托蔚来全国3400+座换电站构建补能网络。交付将于8月1日启动。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标题：新国标“亮剑”，单踏板模式“下课”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摘要：工信部发布强制性国家标准GB 21670—2025《乘用车制动系统技术要求及试验方法》，新国标要求所有新申请型式批准的乘用车强制安装ABS防抱死系统，同时禁止车辆在默认状态下仅通过松开加速踏板实现减速至完全停车，即禁用“单踏板模式”默认设置。新国标将于2026年1月1日起正式实施。单踏板模式通过加速踏板单一操作实现加速、减速和停车，最早由特斯拉大规模推广应用。新国标并未彻底否定单踏板模式，而是取消其默认设置，允许用户手动开启。此举旨在平衡技术创新与安全保障，推动行业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标题：宁德时代上半年净利润305亿元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在截至2025年6月30日止的六个月中，上半年实现收入1789亿元人民币，同比增加7.27%；净利润305亿元人民币，同比增长33.02%。报告期内，集团实现毛利448亿元，相比2024年同期增加14.45%；综合毛利率为25.02%，相比2024年同期的23.45%上升1.57个百分点。</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标题：美国“对等关税”8月1日重启，贸易谈判进展如何？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将于8月1日恢复征收所谓“对等关税”，特朗普政府正与多个经济体进行最后时刻的谈判。已与韩国、巴西、印度等达成协议，对未达成协议的国家将征收更高关税。贸易谈判进展显示，美国与英国、越南、菲律宾、印度尼西亚、日本、欧盟和韩国等经济体达成初步协议，但多数协议细节未披露。特朗普政府的目标是通过维持较高的关税威胁，在后续谈判中占据更有利地位。美国对进口商品的平均有效关税税率已达18.2%，创下自1934年以来的最高纪录。美国经济已开始显现关税政策的通胀效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标题：中共中央政治局会议释放了哪些重要信号？专家解读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30日，中共中央政治局召开会议，分析研究当前经济形势，部署下半年经济工作。会议强调坚持稳中求进工作总基调，保持政策连续性稳定性，增强灵活性预见性，努力完成全年经济社会发展目标任务，实现“十四五”圆满收官。宏观政策要持续发力、适时加力，着力稳就业、稳企业、稳市场、稳预期，强化民生导向。会议还提出深入实施提振消费专项行动，培育服务消费新的增长点，以及纵深推进全国统一大市场建设，推动市场竞争秩序持续优化，依法依规治理企业无序竞争，推进重点行业产能治理，规范地方招商引资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标题：国家防减救灾委针对河北提升国家救灾应急响应级别至三级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防灾减灾救灾委员会针对北京密云、河北承德等地严重暴雨洪涝灾害，于7月31日将针对河北的国家救灾应急响应级别提升至三级，派出工作组赴受灾地区指导灾害救助工作，核查灾情，慰问群众，保障受灾群众基本生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标题：我国拟出台规定保障超龄劳动者基本权益</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人力资源社会保障部7月31日发布《超龄劳动者基本权益保障暂行规定（公开征求意见稿）》，从即日起至8月31日，向社会公开征求意见。征求意见稿明确超龄劳动者基本权益保障内容，提出加强对超龄劳动者获得劳动报酬、休息休假、劳动安全卫生、工伤保障等基本权益的保障，畅通争议处理渠道。</w:t>
      </w:r>
    </w:p>
    <w:p>
      <w:pPr>
        <w:spacing w:after="0"/>
      </w:pPr>
      <w:r>
        <w:rPr>
          <w:rFonts w:ascii="微软雅黑" w:hAnsi="微软雅黑" w:eastAsia="微软雅黑"/>
          <w:b/>
          <w:color w:val="000000"/>
          <w:sz w:val="18"/>
        </w:rPr>
        <w:t>标题：2025年08月01日汽车相关企业股市情况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