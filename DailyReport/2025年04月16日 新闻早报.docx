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2025年04月16日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标题：服务机器人闪耀广交会，“智能化”成为亮眼标签｜稳外贸布新局</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第137届广交会在广州开幕，首次增设服务机器人专区，展示46家行业翘楚的多样化产品，包括具身机器人到教育娱乐机器人，集中展示我国服务机器人最新发展成果和上下游产业链情况。商务部对外贸易司副司长肖露表示，智能化产品是外贸增长的新亮点和企业转型的新动能。展会上，从家用清洁到极端场景下的无人化替代，再到情感陪伴，一系列兼具智能化与人性化的产品展现出巨大创新力。中国机器人企业正加速布局全球市场，展现出强大的国际竞争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标题：2025之春，聆听中国经济的奋进足音</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2025年春天，中国经济在面临外部压力和内部结构转型的挑战下，展现出韧性和活力。政府工作报告设定了5%左右的经济增长目标，通过一揽子政策推动经济回升向好。一季度数据显示，社会消费品零售总额和固定资产投资增速加快，就业基本盘稳定，CPI降幅收窄，外汇储备上升。制造业和服务业活动指数在扩张区间上行，中小企业发展指数达到2020年以来最高。铁路、民航、快递业务量等物流数据增长显著，消费潜力、投资引擎和创新活力加速释放。中国在高科技领域取得突破，如人工智能、具身智能等，同时春耕备耕和能源资源开发稳步推进。面对美国关税施压，中国采取反制措施，外贸企业通过转型升级和开拓新市场展现韧性。消博会和广交会等开放平台展示了中国市场的广阔机遇，国际社会对中国经济前景的看法改善。中国政府实施积极的财政政策和适度宽松的货币政策，推动内需增长和创新驱动发展，同时化解房地产、地方政府债务等重点领域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标题：国家疾控局：水痘、手足口病这样预防</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疾控局近日发布健康提示，针对春季高发的水痘和手足口病的临床表现、传播特点及科学防控措施作出权威解读。水痘由水痘-带状疱疹病毒引起，主要通过飞沫传播，儿童可接种两剂水痘疫苗进行预防。手足口病由多种肠道病毒引起，5岁以下儿童为高发人群，预防措施包括避免接触患儿、保持手卫生等。2024年我国手足口病重症比例较2009至2019年间平均水平下降97%。两类疾病均有对应疫苗，家长可积极为儿童完成接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标题：支持企业保持战略定力、坚定发展信心、增强战略敏捷！陈吉宁龚正走访调研外贸外资企业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市委书记陈吉宁和市长龚正于2025年4月15日下午分别走访调研外贸外资企业，强调要提升营商环境，优化政策供给，支持企业保持战略定力、坚定发展信心、增强战略敏捷。陈吉宁走访了上海保隆汽车科技股份有限公司和西门子医疗在沪企业，龚正走访了奥的斯科技发展（上海）有限公司和东方国际集团，与企业负责人座谈交流，了解企业经营情况和需求，回应企业关切，强调上海将深化高水平对外开放，优化营商环境，支持企业拓展业务和提升竞争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标题：首批进驻6省区！二十届中央第五轮巡视开始进驻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二十届中央第五轮巡视已开始进驻，首批进驻6省区。本轮巡视将对多个省区及副省级城市开展常规巡视、提级巡视和联动巡视。中央巡视组主要受理关于违反政治纪律、组织纪律、廉洁纪律、群众纪律、工作纪律、生活纪律等方面的举报和反映。巡视期间，各中央巡视组设立专门值班电话、专门邮政信箱受理群众来信来电来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标题：推荐中央网信办：加大涉“开盒”挂人等违法违规行为举报受理处置力度</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网信办于2025年4月15日在河南郑州召开全国网络举报工作会议，回顾2024年网络举报工作成效，部署2025年重点任务。会议强调要捍卫网络意识形态安全，维护人民群众网络空间合法权益，加大涉“开盒”挂人、非法买卖个人信息等违法违规行为的举报受理处置力度，营造清朗网络生态。会议还要求强化举报数据分析运用，完善举报受理处置工作机制，构建网络举报工作全流程闭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标题：廊坊通报“广告牌匾禁用红蓝黑”：三河市委主要负责人被免职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摘要：廊坊市人民政府网站于2025-04-15 10:05通报，针对三河市“广告牌匾禁用红蓝黑底色”等问题，廊坊市联合调查组经初步核查，媒体反映的主要问题基本属实。目前已对三河市委主要负责人免职处理，并责成三河市委、市政府深刻反思，汲取教训，全面整改。下一步，将根据调查结果，对相关责任人依规依纪依法追责问责。同时健全长效机制，对侵害群众利益、破坏营商环境的行为“零容忍”，坚决维护经营主体和人民群众合法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标题：受贿2.07亿余元，江西省人大常委会原副主任殷美根一审被判死缓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江西省人大常委会原副主任殷美根因受贿2.07亿余元，于2025年4月15日被福建省三明市中级人民法院一审判处死刑，缓期二年执行，剥夺政治权利终身，并处没收个人全部财产。殷美根在2003年至2023年2月期间，利用职务便利为相关单位和个人提供帮助，非法收受财物。法院考虑到其有未遂情节、如实供述、认罪悔罪及积极退赃等情节，依法从轻处罚。</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标题：习近平同越共中央总书记苏林、越南国家主席梁强共同会见中越人民大联欢活动代表</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4月15日上午，中共中央总书记、国家主席习近平在河内国际会议中心同越共中央总书记苏林、越南国家主席梁强共同会见中越人民大联欢活动代表。习近平发表致辞，强调中越关系根基在人民，两国人民共同书写了友好历史篇章。习近平指出，中越友好在两国人民守望相助中生根发芽，在团结协作中开花结果，在共同追求中传承升华。中方将在今后3年邀请越南青年赴华开展“红色研学之旅”，为构建中越命运共同体凝聚青春力量。苏林表示，构建具有战略意义的命运共同体引领越中关系进入新阶段。活动后，习近平和苏林、梁强共同启动“红色研学之旅”项目，并见证中越铁路合作机制启动仪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标题：滚动更新丨欧洲主要股指集体收涨；现货钯金日内涨超2%</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洲主要股指集体收涨，英国富时100指数收盘涨1.44%，法国CAC40指数涨0.86%，德国DAX指数涨1.65%，欧洲斯托克50指数涨1.19%。现货钯金日内涨超2%。国内商品期货夜盘收盘多数下跌，燃油跌0.14%，棉花跌0.12%，玻璃收平，纯碱跌0.37%，螺纹钢跌0.1%，热卷跌0.22%，焦炭涨1.42%，甲醇涨0.17%，焦煤跌0.61%，铁矿石收平。纳指回落翻绿。美元兑瑞郎向上触及0.82，日内涨0.66%。纳斯达克100指数涨幅扩大至1%。欧洲斯托克600指数日内涨幅扩大至1.5%，达盘中高点。美股开盘丨三大指数小幅高开 波音跌超2% 美国三大指数开盘小幅上涨，道指涨0.15%，纳指涨0.06%，标普500指数涨0.16%。波音跌超2%，奈飞涨逾2%，花旗集团涨逾1%。热门中概股涨跌不一，小鹏汽车跌超4%。美国3月进口物价指数同比上涨0.9%，美国3月出口物价指数同比上涨2.4%。美国天然气期货日内下跌3%。英国富时100指数日内涨幅达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标题：关税不确定性叠加零日到期期权，美债、美股挑战远未结束</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本周美股和美债市场面临多重挑战，包括特朗普政府关税政策的不确定性、与标普500指数挂钩的零日到期期权（0DTE）交易量激增、企业财报的不确定性、美债市场的大幅抛售以及即将公布的3月美国零售销售数据。这些因素共同作用，加剧了市场的波动性和不确定性。分析师警告，特朗普的关税政策可能加剧企业和消费者的不确定性，影响美股和美债的表现。此外，0DTE的高杠杆效应和短期投机特性进一步放大了市场波动。企业财报普遍反映出对未来经济前景的悲观预期，而美债收益率的飙升和美元资产的吸引力下降也引发了市场的广泛关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标题：推荐中越关于持续深化全面战略合作伙伴关系、加快构建具有战略意义的中越命运共同体的联合声明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华人民共和国和越南社会主义共和国于2025年4月14日至15日，在习近平总书记、国家主席习近平对越南进行国事访问期间，发表了关于持续深化全面战略合作伙伴关系、加快构建具有战略意义的中越命运共同体的联合声明。双方回顾了建交75年来的友好关系，同意坚定不移地推进中越友好事业，支持对方走好符合本国国情的社会主义道路，并将战略互信提升至更高水平。此外，双方还同意打造更加务实的安全合作支柱，并以中国发展新质生产力、越南发展新型生产力为契机，构建更加广泛深入的全方位合作格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标题：哈尔滨市公安局公开通缉3名美国国家安全局（NSA）特工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哈尔滨市公安局于2025年4月15日公开通缉3名美国国家安全局（NSA）特工凯瑟琳·威尔逊、罗伯特·思内尔、斯蒂芬·约翰逊，指控他们参与了对'2025年哈尔滨第九届亚冬会'的网络攻击。此次攻击由NSA信息情报部下属特定入侵行动办公室（TAO）组织实施，旨在窃取参赛运动员的个人隐私数据和破坏赛事正常运行。技术团队还发现NSA针对黑龙江省内能源、交通等重要行业开展网络攻击，意图破坏关键信息基础设施。此外，具有NSA背景的美国加利福尼亚大学和弗吉尼亚理工大学也参与了攻击。哈尔滨市公安局呼吁公众提供线索，并承诺对有功人员给予奖励。</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标题：新加坡总统宣布解散国会，2025年大选正式启动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摘要：新加坡总统尚达曼在总理黄循财的建议下于当地时间2025年4月15日15时解散国会，正式启动2025年新加坡全国大选。新加坡选举局宣布，大选提名日为4月23日，投票日为5月3日。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标题：韩国公布230亿美元芯片支持计划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政府于4月15日宣布计划增加对半导体行业的投资，预算从26万亿韩元扩大至33万亿韩元（约合232亿美元），旨在构建一个以私营企业为主导的半导体创新生态系统。增资将优先用于建设关键基础设施，包括在龙仁市和平泽市的半导体产业集群内铺设地下输电线路。三星电子和SK海力士等公司已在相关区域运营或计划新建半导体制造基地。此外，韩国政府还计划在2025年至2027年间额外拨款3万亿韩元用于扩增半导体行业低息贷款规模，总贷款额度将达到20万亿韩元。韩国政府还将通过建设先进制程晶圆厂、启动大规模研发项目集群、增加检测设备等措施提升半导体生态系统的整体竞争力。2024年，韩国半导体出口额达到1,419亿美元，占韩国出口总额的21%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标题：韩国公布230亿美元芯片支持计划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政府于4月15日宣布计划增加对半导体行业的投资，预算从26万亿韩元扩大至33万亿韩元（约合232亿美元），旨在构建一个以私营企业为主导的半导体创新生态系统。增资将优先用于建设关键基础设施，包括在龙仁市和平泽市的半导体产业集群内铺设地下输电线路。此外，韩国政府将在2025年至2027年间额外拨款3万亿韩元用于扩增半导体行业现有低息贷款规模，总贷款额度将达到20万亿韩元。韩国政府还计划通过建设先进制程晶圆厂、启动大规模研发项目集群、增加检测设备等措施提升半导体生态系统的整体竞争力，并设立专项计划引进人才。2024年，韩国半导体出口额达到1,419亿美元，占韩国出口总额的21%。</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标题：特朗普考虑豁免进口汽车零部件关税，北美已有工厂停产和裁员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考虑为美国汽车制造商提供进口零部件关税豁免，以帮助他们转向在美国生产的零部件。这一考虑是在3月26日特朗普签署对进口汽车加征25%关税的公告后提出的，该关税于4月3日开始生效。美国汽车政策委员会（AAPC）主席表示，对零部件征收广泛的关税可能会破坏建立繁荣发展的美国汽车工业的共同目标。特朗普的讲话后，通用、福特和Stellantis的股价分别上涨3.46%、4.07%和5.64%。然而，评级机构警告，若关税措施生效，福特和通用以及近几十家汽车零部件供应商将面临负面评级的风险。北美已有部分汽车制造商和供应商通过停产和裁员的方式应对特朗普关税带来的冲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标题：【国际快讯】特朗普考虑暂停征收汽车关税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唐纳德·特朗普在4月14日表示，可能会暂时免除此前对汽车行业征收的关税，以帮助汽车制造商调整供应链。特朗普政府还启动了对进口半导体和药品的国家安全调查。韩国政府公布了增加半导体产业投资的计划。墨西哥正寻求提高美国进口汽车关税豁免比例。意大利、菲律宾和巴基斯坦的汽车销量数据各有增减。全球电动汽车市场3月份销量环比飙升40%。梅赛德斯-奔驰将于2026年年中停止生产Citan和T级车型。福特和通用汽车及零部件供应商可能面临评级下调。意大利法院允许就安全气囊问题对Stellantis提起集体诉讼。安森美取消以69亿美元收购Allegro的计划。巴斯夫Cellasto上海工厂扩产，产能提升70%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标题：宁德时代2025年开局强劲</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2025年第一季度财报显示，公司实现营业收入847.05亿元，同比增长6.18%，归属于上市公司股东的净利润达139.63亿元，同比激增32.85%。综合毛利率提升至24.4%，财务费用同比剧降831.10%，经营活动产生的现金流量净额达328.68亿元，同比增长15.91%。公司研发支出达48.14亿元，同比增长10.92%，动力电池全球市占率达38%。宁德时代正通过技术优势、全球化布局和供应链掌控，巩固其全球动力电池龙头地位，并面临地缘政治等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标题：极星与星纪魅族终止在华合作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极星汽车与星纪魅族签署终止框架协议，决定终止双方合资企业极星科技的业务运营，并将分销权移交极星。合资企业将负责清偿未偿财务债务和剩余债务，并在双方同意的公平对价下转让某些数字资产和其他资产。此前，双方于2023年6月宣布设立合资公司，致力于智能终端融合科技。2024年8月13日，极星科技总部在南京正式运营。终止合作是基于市场重心与战略调整的决定。极星汽车在中国市场的销量从2021年的2048辆下滑至2023年的1100辆，2024年上半年销量为1612辆。</w:t>
      </w:r>
    </w:p>
    <w:p>
      <w:pPr>
        <w:spacing w:after="0"/>
      </w:pPr>
      <w:r>
        <w:rPr>
          <w:rFonts w:ascii="微软雅黑" w:hAnsi="微软雅黑" w:eastAsia="微软雅黑"/>
          <w:b/>
          <w:color w:val="000000"/>
          <w:sz w:val="18"/>
        </w:rPr>
        <w:t>标题：2025年04月16日汽车相关企业股市情况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2025年04月16日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