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标题：应变求新多元支撑 我国外贸顶压稳增显韧性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面对全球贸易格局的深刻演变，中国坚持高水平对外开放，持续拓展国际合作空间，外贸运行保持平稳增长势头。5月份，中国货物进出口总额同比增长2.7%，其中出口增长6.3%。1至5月份，我国与东盟、欧盟、共建“一带一路”国家进出口额分别增长9.1%、2.9%、4.2%。民营企业进出口同比增长7%，其中出口增长8%、进口增长4.9%。中国潮玩LABUBU（拉布布）风靡全球，东莞潮玩企业在欧美、东南亚等市场销量持续攀升。中国与中亚五国贸易规模继续扩大，前5个月进出口2864.2亿元，同比增长10.4%。浙江外贸进出口总值达2.24万亿元人民币，同比增长6.5%。天津博迈科海洋工程股份有限公司承接的埃克森美孚公司海上浮式生产储卸油船项目按期交付，产值预计约10亿元。山东外贸企业通过技术创新、市场多元化布局和数字化转型，实现了进出口的稳健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标题：中央资金将分批下达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6月20日电，消费品以旧换新加力扩围政策持续实施，中央资金将分批下达。今年已下达两批共计1620亿元中央资金，支持地方做好一、二季度消费品以旧换新工作，后续还将有1380亿元中央资金在三、四季度分批有序下达。国家发展改革委有关负责人介绍，目前全国消费品以旧换新补贴资金使用大致占到全年规模50%左右，整体进度符合预期。商务部有关负责人表示，今年消费品以旧换新带动销售额已超过去年全年，政策持续显效，有力推动消费持续扩大，带动产业转型升级明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标题：推荐46架解放军战机飞越台海，外交部：坚决反对任何国家以航行自由为名挑衅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20日，外交部发言人郭嘉昆在例行记者会上回应外媒提问，关于46架解放军战机飞越台海的问题，表示台湾问题事关中国的主权和领土完整。中方尊重各国依法在台湾海峡相关海域享有的航行权利，但坚决反对任何国家以航行自由为名进行挑衅，威胁中国的主权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标题：英国巡逻舰过航台湾海峡，东部战区组织兵力全程跟监警戒</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18日，英国“斯佩”号近岸巡逻舰过航台湾海峡并公开炒作。中国人民解放军东部战区组织兵力全程跟监警戒，有效应对处置。东部战区海军新闻发言人刘润科大校表示，英方有关言论曲解法理、混淆视听，其行为蓄意滋扰搅局，破坏台海和平稳定。战区部队时刻保持高度戒备，坚决反制一切威胁挑衅。</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标题：上半年印度IPO市场失速，下半年能否重拾动力？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今年上半年印度IPO市场表现不佳，仅有99起IPO，较去年同期的147起有所下降。分析师预计下半年印度新股上市将重拾动力，但上市企业估值预计将逐渐正常化。印度证券交易委员会（SEBI）已批准多家公司上市，但由于投资者情绪疲软和宏观经济前景黯淡，部分公司选择暂缓上市计划。预计下半年上市的企业包括Reliance Jio、塔塔资本和LG电子印度公司等，其中Reliance Jio的上市预计将获得4000亿印度卢比估值。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标题：重返3000点！韩国KOSPI指数站上两年半新高，后市怎么走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综合股价指数（KOSPI）自2022年初以来首次重回3000点整数关口，市场对韩国政府财政刺激持续加码的预期升温，叠加权重蓝筹普遍走强，推动大盘有望实现周线“四连阳”。截至发稿时，KOSPI指数上涨33.16点，涨幅1.11%，报3,010.90点；本周累计上涨4.02%，年初以来涨幅扩大至25.2%。韩国总统李在明领导的内阁批准了一项总额14.9万亿韩元的追加预算方案，计划于下周提交国会审议。市场普遍认为，在外需尚未全面回暖的背景下，韩国政策层仍有空间进一步加码，无论是财政扩张还是货币宽松预期，均有望为KOSPI后市提供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标题：“要伟大，少放假” 特朗普抱怨美国假期太多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于当地时间周四（19日）在社交媒体发文批评美国假期太多有碍企业生产，企业因员工放假造成停产，美国每年为之付出数十亿美元的代价。特朗普表示，如果美国想要再次伟大，就必须减少假期。他还提到自己将设立两个新的节日，分别纪念第一次世界大战和第二次世界大战在欧洲的结束，但强调美国人不会因此而“旷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标题：美国法官阻止将各州交通资金与移民执法挂钩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罗德岛州联邦地区法院首席法官约翰·麦康奈尔批准了各州提出的禁令请求，禁止交通部实施将各州交通资金与移民执法挂钩的政策，并表示各州很可能在部分或全部诉求上获得胜诉。这项裁决源于一群民主党州检察长提起的诉讼，他们称特朗普政府试图非法扣押联邦资金，以迫使各州遵守强硬的移民议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标题：德州仪器计划在美国投资600亿美元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摘要：德州仪器（Texas Instruments）宣布将投入超过600亿美元以扩大其在美国的制造规模，包括在得克萨斯州和犹他州建造或扩建7家芯片制造工厂，预计创造6万个就业岗位。其中约460亿美元将用于得克萨斯州，约150亿美元将用于犹他州。这一投资计划是在特朗普政府施压要求将半导体供应链重新布局回美国的背景下进行的。去年12月，拜登政府向德州仪器提供了16.1亿美元的政府补贴，支持其建设三家新工厂。德州仪器的投资计划紧随半导体行业内其他公司的类似公告，如美光科技上周表示将扩大其在美国的投资至300亿美元。</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标题：三部门联合加强新能源汽车安全管理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等三部门于6月20日召开会议，研究部署本年度新能源汽车安全管理工作，强调坚守长期主义，避免“内卷式”竞争和偷工减料，要求企业和电池生产商承担产品质量安全主体责任，加强风险防范和消费者引导，严肃查处违规行为，推动智能网联新能源汽车产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标题：小米汽车第三工厂要来了！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汽车第三工厂即将在北京亦庄新城建设，占地48.51万平方米，成交价6.35亿元，由小米景曦科技有限公司竞得。此举旨在解决因销量快速增长导致的产能瓶颈问题。小米SU7自上市以来销量持续走高，但产能不足导致交付周期延长至30周以上。小米汽车一期工厂已实行双班倒运营模式，年产能达到30万辆。即将上市的第二款车型YU7预计将进一步加剧产能紧张。小米汽车计划通过建设更多生产基地，如武汉等地，以实现年产能600万辆的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标题：多品牌新能源车型纳入减免购置税等目录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近日发布相关车型目录，众多新能源车型被纳入其中，包括纯电动车型乐道L90和岚图知音，以及插电式混合动力乘用车吉利银河A7等。吉利银河A7的超级电混系统使其续航超2100km且亏电油耗低。这些车型为消费者提供了更多选择，推动了新能源汽车行业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标题：Zoox启动首个自动驾驶出租车量产工厂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亚马逊旗下的自动驾驶公司Zoox宣布开设首个自动驾驶出租车批量生产工厂，位于加州海沃德，占地22万平方英尺，设计满负荷年产能超1万辆。Zoox计划今年在拉斯维加斯启动商业化运营，并拓展至旧金山市场。此举将使Zoox与Waymo和特斯拉形成更直接竞争。Zoox的自动驾驶出租车专为自动驾驶设计，无方向盘、踏板等传统操控部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标题：中国车企，开启能源远征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车企如蔚来、小鹏、广汽、极氪等正积极实施全球化战略布局，不仅致力于产品出口，更在同步推进充电基础设施的海外建设，实现从单一“产品出海”向全方位“生态出海”的战略升级。特斯拉的全球自建超充网络战略为行业树立了基础设施建设的标杆。中国车企通过构建包含产品、补能网络、服务体系在内的完整产业生态，为海外市场的可持续发展奠定基础。小鹏汽车、广汽集团和极氪等车企已在全球多个国家和地区布局充电网络，推动全球新能源汽车产业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标题：【国际】本田和日产考虑在美国建立合作关系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本田和日产考虑在美国建立合作关系，以应对特朗普关税政策带来的成本压力。日本对美出口汽车单价因特朗普关税下滑20%，日本5月对美出口总额同比下降11.1%，汽车类产品出口额同比下降24.7%。咨询公司AlixPartners称，特朗普的关税政策已使美国市场的汽车价格平均每辆上涨近2,000美元，预计未来三年美国汽车销量减少约100万辆。此外，巴基斯坦计划到2030年电动汽车市场份额达30%，加拿大或对美国钢铁和铝加征更多关税，美国参议院共和党税收法案为汽车贷款利息提供税收减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标题：2500座！理想超充站数量已超特斯拉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理想汽车创始人李想宣布，理想5C超充站已达到2500座，超过了特斯拉在国内的充电站数量。理想汽车计划到年底将超充站数量扩大至4000座，覆盖更多城市。理想汽车的首款纯电SUV即将面世，其超充网络的建设速度和服务质量成为吸引用户的关键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标题：Waymo申请在纽约市测试自动驾驶出租车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谷歌母公司Alphabet旗下的自动驾驶公司Waymo已向纽约市交通部申请许可，计划在曼哈顿地区开展自动驾驶车辆测试，将有经过培训的人类安全员在驾驶座监督车辆。此举旨在进入美国最大网约车市场之一，尽管纽约市目前不支持商业化自动驾驶车辆运营的法规。Waymo计划下月启动纽约路测计划，重点开展数据采集与技术验证工作。Waymo目前在美国多个城市提供付费的全无人驾驶乘车服务，并计划扩展至亚特兰大、迈阿密和华盛顿。纽约市对自动驾驶车辆设有严格监管，Waymo正寻求推动监管改革以获得运营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标题：“国补”继续！1380亿中央资金将分批下达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摘要：“国补”继续！1380亿中央资金将分批下达，具体分配方案和时间表尚未公布。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标题：菲船执意抵近侵闯黄岩岛领海，我海警采取水炮警示等措施予以驱离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20日，菲律宾3006号公务船不顾中方多次劝阻和警告，执意抵近侵闯中国黄岩岛领海。中国海警根据《海警法》和《海警机构行政执法程序规定》，对菲船渐次采取喊话警告、跟监外逼、水炮警示等必要措施予以驱离，现场操作专业规范、正当合法。菲方行为严重侵犯中方主权，严重违反国际法和中国法律相关规定。中国海警将依法采取一切必要措施，坚决维护国家领土主权和海洋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标题：释新闻｜特朗普说“两周内”决定是否对伊朗动武，到底是什么意思？</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表示将在“接下来两周内”决定是否下令美军对伊朗发动打击，这一表态被白宫形容为“给外交努力再一次机会”。同时，以色列总理内塔尼亚胡暗示可能在美方做出决定前攻击伊朗福尔多核设施。美国和伊朗的直接对话也在进行中，试图通过外交方式化解当前危机。特朗普的“两周期限”被视为可能是一种欺骗策略，也可能是为军事准备争取时间。</w:t>
      </w:r>
    </w:p>
    <w:p>
      <w:pPr>
        <w:spacing w:after="0"/>
      </w:pPr>
      <w:r>
        <w:rPr>
          <w:rFonts w:ascii="微软雅黑" w:hAnsi="微软雅黑" w:eastAsia="微软雅黑"/>
          <w:b/>
          <w:color w:val="000000"/>
          <w:sz w:val="18"/>
        </w:rPr>
        <w:t>标题：2025年06月20日汽车相关企业股市情况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