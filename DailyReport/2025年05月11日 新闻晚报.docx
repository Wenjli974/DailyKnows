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标题：全球贸易不确定性加剧：跨境电商综试区如何为外贸注入新动能？｜稳外贸布新局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务院同意在海南全岛和秦皇岛等15个城市（地区）设立跨境电子商务综合试验区，旨在通过降低产业带出海门槛、升级模式业态以及释放区域特色，成为更具韧性的贸易模式。截至目前，我国跨境电商综试区数量已达177个。海南全岛此次获批成为全国首个省级跨境电商综试区，依托自贸港政策优势，将在全球直播电商和跨境电商进出口领域展现出独特的发展潜力。跨境电商综试区的进一步扩容，将有助于提升全国范围内市场资源配置的统一性。在当前传统贸易增长乏力的背景下，跨境电商这一新业态将如何发挥“稳定器”作用，成为关注焦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标题：专访港投陈家齐：以耐心资本穿越周期，解码香港科技投资新逻辑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香港投资管理有限公司（港投公司）行政总裁陈家齐在接受第一财经专访时表示，港投公司作为中国香港特区政府重点打造的战略投资平台，初始管理规模达620亿港元，旨在通过直接投资或与私募基金合作，吸引重点企业落户香港，推动金融科技、人工智能、生物科技、高端制造业等四大核心领域发展。陈家齐强调，港投公司作为“耐心资本”，在全球经济不确定性加剧的背景下，专注于硬科技、生物科技、新能源/绿色科技三大投资赛道，寻找解决市场核心痛点的科技公司，认为这些公司能在不同经济周期中脱颖而出。她还提到，港投公司的投资不仅追求财务回报，还配合香港实体经济与社会的发展，具有“双重使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标题：一线观察丨多地打好抗旱主动仗 助农稳产保丰收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受降水量不足等多重因素影响，我国多地出现旱情。中央气象台11日发布的预报显示，未来10天，陕西中南部、华北南部、黄淮中西部等地降水持续偏少，气温偏高，旱情将维持和发展。相关省份积极开展抗旱工作，通过调度水源、抗旱喷防、旱播育秧等方式，最大限度减小灾害损失，助力农业稳产丰收。各地启动抗旱应急响应、形成合力，最大限度实现保供保灌，减少灾害损失，确保农业稳产丰收。水利部门将持续加强监测预报，制定完善供水保障方案，科学精准调度相关流域骨干水工程，全力确保旱区城乡供水安全和北方小麦主产区抗旱用水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标题：转内销观察丨外贸滞销品变身内销“香饽饽”，罐头企业如何实现逆袭？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浙江衢州开化的一家老牌罐头企业因美国关税激增导致外贸订单停发，面临2000多万元滞销产品和资金链危机。在政府、平台与企业的共同努力下，企业通过更换标签、调整包装规格和营销策略，成功将产品转向内销市场，日销量从70罐提升至500罐。企业还计划研发适合国内市场的新品，并利用电商平台如京东和淘宝天猫的扶持计划，加速内销渠道的拓展。企业负责人对国内市场充满信心，预计能够消化库存并逐步放弃美国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标题：凝心聚力 实干笃行丨重大工程有了“及时雨” 一揽子增量储备政策落地实施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我国持续推出一揽子增量储备政策，包括提前发行2025年超长期特别国债、下调金融机构存款准备金率0.5个百分点和下调政策利率0.1个百分点，以加速释放国内投资需求和为稳预期提供支撑。此外，设立新型政策性金融工具、扩大有效益的投资领域、促进民营经济发展、缩减市场准入负面清单等措施也在实施中。这些政策在推动重大工程项目加快建设方面效果显著，如河南三门峡市的水库建设和山东济南的老旧小区供热管网改造等项目因资金支持得以快速推进。政府部门还通过“管家式服务”和创新服务手段，如黑龙江省佳木斯市的卫星测控产业基地项目，保障重大项目顺利推进。同时，针对民营企业发展的难点、痛点，如智改数转和融资难问题，我国推出了一系列举措，助力民营企业加速创新和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标题：中拉论坛第四届部长级会议将举行，外交部介绍情况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拉美和加勒比国家共同体论坛第四届部长级会议将于5月13日在北京举行。中国外交部部长助理苗得雨介绍，会议将通过《北京宣言》和共同行动计划两份成果文件，展现中拉双方在和平、发展、合作方面的决心，并规划未来三年在科技创新、经贸投资等多领域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标题：为发期刊，高校学者偷贩涉密敏感数据！国安部披露间谍案细节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安部披露了一起高校学者李某为在国际知名期刊发文，与境外非政府组织合作，企图偷贩涉密敏感数据的间谍案细节。李某通过校际交流活动结识境外学者K某，并试图利用其掌握的校企合作项目中的涉密数据换取发文机会。国家安全机关及时发现并阻止了数据泄露，强调了《中华人民共和国数据安全法》的相关规定，并呼吁公众举报类似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标题：多省市已开展现房销售试点，去年全国现房销售面积占比超30%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省市已开展现房销售试点，去年全国现房销售面积占比超30%。近年来，多地积极开展现房销售试点，相关配套支持政策也在不断完善，推动现房销售在市场中的占比稳步提升。海南是全国首个省级出台现房销售政策的省份。2024年，我国现房销售面积约3亿平方米，同比增长19.1%，现房销售面积占比已经达到30.84%。现房销售对房地产行业的影响包括提升产品品质、促进行业优胜劣汰等，但也可能短期内减少新房供应量，延缓市场复苏步伐。</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标题：美股巨震后迎来5月魔咒，特朗普号召买入能否得到响应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4月是美股近5年来最动荡的月份，华尔街有“卖在五月”的说法。美国总统特朗普推迟实施对等关税90天，缓和了市场担忧情绪。美国和英国宣布达成协议的消息获得认可，特朗普建议民众买入股票。美联储将联邦基金基准利率维持在4.25%-4.50%的范围内，连续第三次按兵不动。美国服务业占经济的三分之二以上，4月份ISM非制造业PMI从3月份的50.8升至51.6。美联储主席鲍威尔表示，关税可能会增加通货膨胀和失业率，但经济目前几乎没有显示出这两种情况的迹象。投资者已将今年首次降息的时间窗口推迟到了7月，全年有望降息三次。美股上周小幅下跌，市场伴随着首份贸易协议带来的乐观情绪，也有未来重磅谈判前的谨慎心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标题：本周外盘看点丨美国4月CPI迷雾重重，热门中概股财报来袭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股小幅走低，道指周跌0.16%，纳指周跌0.27%，标普500指数周跌0.47%。欧洲三大股指涨跌互现。本周看点包括美国4月通胀数据、零售和消费者信心指标，欧佩克月报发布，以及阿里巴巴、京东等中概股财报。美国4月通胀数据被视为美联储未来政策决定的重要参考。国际油价近三周首次反弹，WTI原油近月合约涨4.68%，布伦特原油近月合约涨4.27%。国际金价企稳反弹，纽约商品交易所5月交割的COMEX黄金期货周涨3.20%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标题：普京提议恢复直接谈判，泽连斯基：望俄明日停火，乌愿谈判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提议于5月15日在土耳其伊斯坦布尔恢复俄乌直接谈判，表示愿意在不设置先决条件的情况下与乌克兰进行谈判。乌克兰总统泽连斯基回应称，期待俄罗斯从12日开始实施全面、持久且可靠的停火，乌克兰愿意进行谈判。</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标题：2025汽车新供应链战略布局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盖世汽车发布了2025汽车新供应链战略布局，包括AI大模型、具身智能、低空经济等17大领域的1000+企业信息，详细列出了各领域主流供应商在华工厂/研发布局、主营产品、配套客户、装载车型等，并提供了2024年部分供应商装机量排行榜及市场份额。此外，还提供了主机厂在飞行汽车等领域的布局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标题：三菱汽车将电动汽车开发外包给富士康子公司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与富士康子公司鸿华先进科技股份有限公司签署谅解备忘录，鸿华先进将向三菱汽车供应一款由其开发的电动汽车车型，该车型由中国台湾地区的裕隆汽车制造股份有限公司生产，预计于2026年下半年在大洋洲地区推出。三菱汽车正加速推进新车型电动化战略，包括升级欧蓝德插电式混动车型，为东盟市场热销的Xpander和Xforce车型新增混动版本，并考虑在全球范围内扩大与联盟伙伴的合作以强化电动汽车产品线。此外，三菱汽车将推出一款基于日产汽车公司下一代聆风平台的全新纯电动汽车，预计2026年下半年登陆北美市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标题：中国婚姻登记新规便利“全国通办”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新修订的《婚姻登记条例》于5月10日正式施行，取消了结婚登记需要户口本的规定，实现全国通办。北京市西城区民政局新设户外婚姻登记点，提供一站式服务，提升新人幸福感与仪式感。5月10日北京市婚姻登记预约量约1700对，其中全国通办业务约900对。甘肃、辽宁等多地推出配套措施确保新规顺利落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标题：中美经贸高层会谈11日在日内瓦将继续进行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摘要：中美经贸高层会谈11日在日内瓦将继续进行，此次会谈是应美方请求举行的。商务部回应称美方需拿出诚意和行动。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标题：巴基斯坦与印度宣布停火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副总理兼外长达尔和印度外交秘书唐勇胜于2025年5月10日宣布，巴基斯坦和印度同意立即停火，全面停止所有陆海空射击和军事行动。停火协议自新德里时间17时起生效，双方高级将领将于12日再次会谈。巴基斯坦民航局随后宣布全面恢复领空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标题：周报|整顿隐藏式车门把手/小米汽车致歉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公开征集对《汽车车门把手安全技术要求》强制性国家标准制修订计划项目的意见，指出隐藏式车门把手在市场应用过程中暴露出强度不足、控制逻辑潜在安全风险等问题。上汽享道出行完成超13亿元C轮融资，拟赴港IPO。吉利汽车实施轮值总裁制度，戴庆出任首任轮值总裁。理想汽车回应董事长李想年薪6.39亿元的消息，实际现金薪酬为266.5万元。特斯拉Model 3/Y零部件95%来自中国。小米汽车回应SU7 Ultra排位模式等相关争议并致歉。</w:t>
      </w:r>
    </w:p>
    <w:p>
      <w:pPr>
        <w:spacing w:after="0"/>
      </w:pPr>
      <w:r>
        <w:rPr>
          <w:rFonts w:ascii="微软雅黑" w:hAnsi="微软雅黑" w:eastAsia="微软雅黑"/>
          <w:b/>
          <w:color w:val="000000"/>
          <w:sz w:val="18"/>
        </w:rPr>
        <w:t>标题：2025年05月11日汽车相关企业股市情况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