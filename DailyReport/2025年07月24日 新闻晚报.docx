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2025年07月24日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标题：国家国际发展合作署</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国家国际发展合作署报道了中国领导人习近平、李强和王毅与多国领导人及外长的会晤和会谈，包括巴基斯坦、新加坡、哈萨克斯坦、白俄罗斯、柬埔寨、埃塞俄比亚、毛里塔尼亚、尼日利亚、上海合作组织成员国、苏里南、埃及和伊朗等。此外，还涉及了国家国际发展合作署署长陈晓东的访问活动、与埃及签署的发展合作文件、全球发展促进中心网络成员部级研讨班的开班、以及中国政府对外援助和人道主义救灾行动等具体业务工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标题：深化医保改革新成效</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摘要：深化医保改革新成效</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标题：1—6月全国新开工改造城镇老旧小区1.65万个</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摘要：1—6月全国新开工改造城镇老旧小区1.65万个</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标题：江浙“全国外贸十强城市”公布外贸“半年报”：规模均创新高</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江苏和浙江的3座“全国外贸十强城市”——苏州、宁波、金华公布2025年上半年外贸“半年报”，进出口增速均高于全国2.9%的水平，金华达20.1%，规模均创历史新高。苏州进出口总值1.3万亿元，同比增长5.7%；宁波进出口7218亿元，增长6.1%；金华进出口5086.8亿元，增长20.1%。三地外贸表现展示了长三角在复杂外部环境下的韧性和活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标题：国家医保局：集采中选不再以简单的最低价作为参考，报价最低企业要公开说明报价合理性</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家医保局在7月24日的新闻发布会上宣布，第11批药品集中采购工作已启动，优化了采购规则，不再以简单的最低价作为参考，报价最低企业需公开说明报价合理性并承诺不低于成本报价。同时，医药机构可报具体品牌的量，投标药品的生产线需两年内无违反药品生产质量管理规范的情形。国家医保局还采取了四方面措施深化药品价格治理，包括组织药品集中带量采购、实施挂网药品价格专项治理、滚动推进医药价格风险处置和开展零售药店线上线下价格比较。</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标题：美联储召开首次银行资本公开会议：阿尔特曼受邀出席、鲍威尔保持低调</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联储召开历史上首次银行资本监管公开会议，聚焦‘巴塞尔协议III终局’、压力测试机制、系统重要性附加资本与补充杠杆率等关键议题。会议由美联储副主席米歇尔·鲍曼主持，美联储主席鲍威尔全程在场但未公开发言。OpenAI首席执行官山姆·阿尔特曼受邀与鲍曼展开‘炉边对谈’，人工智能在金融监管中的潜在影响首次被纳入公开议程。摩根士丹利银行业分析师瑞安·肯尼预计，美联储将在第三或第四季度就相关改革草案启动征求意见程序，并争取在鲍威尔任期届满前完成最终规则制定。</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标题：对冲关税冲击！美元贬值成为新财报季关键变量</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新财报季进入第二周，美元贬值成为美国大型跨国企业财报的利好因素，抵消了特朗普政府关税政策对企业运营的负面影响。美元指数今年以来累计下跌逾10%，提升了美国公司海外收入的价值，并使美国商品的出口更具竞争力。百事可乐、强生公司、3M、李维斯、奈飞等公司均提及汇率利好。高盛指出，信息科技、原材料、能源、通信服务、医疗保健和工业公司的海外敞口占比较高。企业正在采取对冲措施保护未来利润，但汇率对业绩影响有限，关键仍在于经济前景和消费需求。</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标题：新加坡让东南亚旅游市场“卷”起来：上半年游客超本国人口，还在找新赛道</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新加坡通过发展会展业推动旅游业，上半年接待国际旅客833万人次，超过本国人口。中国和新加坡实现互免签证后，中国游客数量显著增加。新加坡旅游局表示，会展旅客的平均消费是休闲旅客的1.7倍至2倍，MICE是推动旅游业高品质、可持续增长的关键引擎。新加坡计划在市中心建造新的MICE中心，并利用其作为地区航运、贸易和金融中心的优势，吸引中国企业在新加坡办会办展。尽管新加坡生活成本高，但其安全性和可持续发展理念（如“空中花园”）增强了其会展业的竞争力。新加坡还提出了“旅游业2040”目标，包括MICE、休闲旅游和中转过境旅游三大支柱。</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标题：与马斯克“分手”后，贝索斯或成特朗普政府防务合同新伙伴</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与亚马逊创始人贝索斯在白宫会晤，讨论可能涉及政府合同的内容，特别是在特朗普与马斯克关系恶化后，贝索斯及其太空公司蓝色起源可能成为特朗普政府防务合同的新伙伴。贝索斯的蓝色起源已获得美国太空军的火箭发射合同，总金额达23亿美元。特朗普政府正在寻求新的合作伙伴以构建“金穹”卫星网络，用于导弹防御。</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标题：持续更新丨泰柬边境冲突已造成泰国9名平民死亡，14名平民受伤</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摘要：当地时间2025年7月24日，泰国素林府发生泰柬边境冲突，已造成泰国9名平民死亡，14名平民受伤。泰国陆军通报称，泰方出动F-16战机摧毁柬方两处军事设施。泰国代理总理表示需谨慎应对当前事态。</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标题：科技部公布《驾驶自动化技术研发伦理指引》</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科技部于2025年7月23日公布了《驾驶自动化技术研发伦理指引》，旨在规避技术研发与产品应用环节的科技伦理风险，促进该领域健康发展。文件由国家科技伦理委员会人工智能伦理分委员会编写，强调以人为本、安全为首、公平公正、保障知情等基本原则，并要求在极端情况下优先尊重生命，减少伤害。同时，要求相关算法、模型等内容需清晰记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标题：四部门推进电动自行车新规，推动行业发展</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摘要：工业和信息化部、公安部、市场监管总局、国家消防救援局四部门联合印发《关于强化电动自行车强制性国家标准实施 加快新产品供应的意见》，从七个方面部署推动电动自行车行业高质量发展，包括引导企业按标准生产、严格认证管理、严查非法销售和改装行为、规范登记管理、推进更新换代并给予补贴引导、保护消费者权益及建立长效监管机制。工信部将协同有关部门持续推进《意见》实施，保障产品供给，提升行业安全水平。</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标题：如祺出行发Robotaxi+战略</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如祺出行在广州举行“Robotaxi+”战略发布会，宣布将凭借平台的资源聚合优势和运营服务经验，面向各地方监管机构、自动驾驶技术公司及其他生态合作方提供一揽子解决方案，共同加速Robotaxi大规模商业化落地。未来5年，如祺出行计划将Robotaxi运营覆盖至100个核心城市，构建超万辆规模的Robotaxi车队，并推动10亿级投资计划，建成覆盖100个核心城市的Robotaxi三级运维网络。截至2025年6月底，如祺出行平台运营的Robotaxi运力超300辆，服务覆盖广州南沙，深圳宝安、南山，以及横琴粤澳深度合作区，运营站点超4000个，自有车队安全运营超400万公里。</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标题：1200亿美元出海赛道</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新闻讨论了2030年中国汽车零配件出口目标为1200亿美元，年度平均增幅5%的愿景，以及中国汽车零部件企业在全球市场面临的机遇与挑战。文章提到，中国作为全球最大的汽车生产和消费国之一，零部件产业具备较强竞争力，出口规模不断扩大，特别是在新能源汽车零部件领域。同时，文章也指出了出海过程中可能遇到的地缘政治不确定性、市场竞争与本地化压力等问题，并提出了应对策略和建议。</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标题：欧盟拟2030年起租车公司等只能购电动车</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欧盟委员会计划从2030年起，要求租车公司和大型企业车队只能采购电动汽车，此举旨在推动汽车产业电动化转型。该政策将影响60%的新车交易，涉及每年超600万辆汽车。欧盟曾立下2035年新车100%二氧化碳零排放目标，但目前欧洲纯电动车市场份额仅12%左右。政策面临充电设施少、维修成本高等挑战，租车公司可能面临成本增加和租金上涨的压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标题：【国际快讯】特斯拉Q2营收净利双双下跌</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第二季度财报显示，总营收同比下降12%至225亿美元，汽车销售收入同比下降15%至158亿美元，出售碳积分的收入同比下降近一半至4.39亿美元。净利润同比下降16%，跌至12亿美元。特斯拉CEO马斯克宣布，平价新车型将于第四季度上市，并计划明年投产Semi电动卡车和Cybercab自动驾驶出租车。此外，特斯拉面临美国电动汽车税收抵免政策即将到期和销量持续疲软的挑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标题：华为汽车业务调整：回归战略角色</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华为在汽车业务上进行了一系列重大调整，包括鸿蒙智行旗下部分品牌将由合作车企构建专属销售网络，车BU独立运营，余承东卸任相关职位等。华为早在2013年就涉足车联网业务，2018年加速布局。华为参与汽车行业有多种模式，早期零部件和HI模式较受车企认可，后来鸿蒙智行的智选车模式开始发力。随着行业发展，垂直整合模式竞争力渐失，汽车厂家倾向于独立发展。华为通过调整释放'不造车'信号，合作厂家积极响应，有助于华为汽车业务增长和生态互联构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标题：长城汽车拟再投资元戎启行 助力智驾发展</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长城汽车计划再次投资元戎启行8亿至10亿元人民币，部分资金用于购买算力卡获取算力资源。元戎启行成立于2019年2月1日，总部位于深圳，专注于高阶智能驾驶研发与商业化，其智驾方案已上车超2万台。长城汽车曾在2024年11月独家领投元戎启行的C1轮1亿美元融资。元戎启行的VLA模型预计2025年三季度量产，长城魏牌2025年三季度的旗舰SUV拟搭载该模型。由于毫未智行发展遇困，长城汽车更重视与元戎启行的合作，并计划将其纳入智能驾驶技术体系。</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标题：上海自贸试验区制度型开放试点经验观察</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上海自贸试验区通过实施80条措施，推动高水平制度型开放，其中77条试点措施已向更大范围复制推广。这些措施包括优化国际中转集拼平台运作模式、制定数据出境负面清单等，显著提升了通关效率和数字贸易发展。2024年上海数字贸易进出口达到1095.3亿美元，同比增长4.9%。此外，简化境内检疫措施等创新举措也促进了国际贸易便利化。</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标题：特朗普：将对大部分国家征收15%至50%的简单关税</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摘要：美国总统特朗普当地时间23日表示，将对世界其他大部分国家征收15%至50%的简单关税。特朗普还提到，美国正在与欧盟进行认真谈判，如果他们同意向美国企业开放，美国将允许他们支付较低的关税。</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标题：泰柬边境地区发生交火，外交部：希望双方通过对话协商妥善解决问题</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7月24日，外交部发言人郭嘉昆在例行记者会上回应泰国和柬埔寨军队在两国边境争议地区发生交火事件，表示中方对当前事态发展深感担忧，希望双方通过对话协商妥善解决问题，并强调中方将继续为推动缓局降温发挥建设性作用。</w:t>
      </w:r>
    </w:p>
    <w:p>
      <w:pPr>
        <w:spacing w:after="0"/>
      </w:pPr>
      <w:r>
        <w:rPr>
          <w:rFonts w:ascii="微软雅黑" w:hAnsi="微软雅黑" w:eastAsia="微软雅黑"/>
          <w:b/>
          <w:color w:val="000000"/>
          <w:sz w:val="18"/>
        </w:rPr>
        <w:t>标题：2025年07月24日汽车相关企业股市情况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2025年07月24日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