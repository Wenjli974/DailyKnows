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2025年05月28日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标题：高举队旗跟党走  培养中国特色社会主义事业合格建设者</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国少年先锋队第九次全国代表大会于2025年5月27日在北京开幕，中共中央总书记、国家主席、中央军委主席习近平发来贺信，强调少年儿童是推进强国建设、民族复兴伟业的未来生力军，少先队要高举队旗跟党走，培养中国特色社会主义事业合格建设者。习近平还向广大少先队员、少先队辅导员、少先队工作者致以诚挚的问候，并祝全国的小朋友们节日快乐。中共中央政治局常委、中央书记处书记蔡奇出席开幕会，中共中央政治局委员、中央组织部部长石泰峰宣读习近平的贺信并代表党中央致词。大会为全国优秀少先队辅导员、全国优秀少先队集体代表颁奖，共青团中央书记处书记、全国少工委常务副主任王艺代表第八届全国少工委作工作报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十四五'规划收官之年，也是'十五五'规划谋篇布局之年。为科学制定和实施'十五五'规划，现开展网上意见征求活动，邀请广大网民和社会各界提供宝贵意见和建议。活动涵盖科技创新、文化遗产传承保护、住房保障、区域协调发展、高水平对外开放等多个领域。网民提出的建议包括农村土地健康管理、机动车驾驶培训考试改革、工程建设招标前置条件、安全生产管理平台建设、农民退休工资上调、数字安全与标准制定、法官惩戒制度完善、企业负责人线上培训、'三重一大'制度监督、大学生就业市场扩展、药店医保报销问题调查、老年人口事务局设立、医疗卫生健康事业发展、物业管理改进、'卡脖子'技术攻关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标题：三部门发文推进电子信息制造业数字化转型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工业和信息化部、国家发展改革委、国家数据局三部门近日印发《电子信息制造业数字化转型实施方案》，旨在推动电子信息制造业数字化转型、智能化升级，巩固稳增长内生动力。方案提出到2027年，电子信息制造业数字化转型、智能化升级的新型信息基础设施基本完善，规模以上企业关键工序数控化率超过85%，先进计算、人工智能深度赋能行业发展，形成100个以上典型场景解决方案。到2030年，转型场景更加丰富，建立较为完备的数据基础制度体系，工业数据库基本建成，形成一批标志性智能产品，数字服务和标准支撑转型的环境基本完善，数字生态基本形成，转型效率和质量大幅提升。方案明确了加快核心数智技术攻关应用等五方面18项重点任务，并提出加强统筹协调、加大资金保障等组织实施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标题：提供就近就便服务、“零距离”对接求职需求……稳就业各地在行动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各地正积极搭建均等普惠的公共就业服务平台，为求职者和各类企业就近就地提供精准服务。深圳已建成80家标准化就业服务驿站，今年已举办600多场就业服务活动，发布30多万个（次）岗位信息，提供公共就业服务超100万人次。江西通过“就业屋场会”帮助50余名村民达成就业，1-4月全省新增农村转移劳动力就业28.08万人。四川绵阳打造“星光夜市”就业新场景，今年前四个月城镇新增就业1.66万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标题：从“中国游”“中国购”看中国经济热力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摘要：新闻探讨了“中国游”和“中国购”现象，反映了中国经济的活力和吸引力。通过分析旅游和消费数据，展示了中国经济的持续热力和国内外游客对中国市场的积极评价。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标题：市监总局开启专项整治：打击药品、保健品市场“坑老”“骗老”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监管总局于2025年5月28日在全国部署开展老年人药品、保健品虚假宣传专项整治工作，旨在打击药品、保健品市场“坑老”“骗老”行为。重点任务包括查处虚假宣传、价格欺诈、违法广告、非法添加等行为，加强广告监管和食品安全监管，以及严厉查处以养生、医疗名义为噱头的销售行为。通过“你拍我查”活动鼓励群众举报违法行为，以维护老年人合法权益和优化市场竞争环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标题：全球债市新预警！40年期日债拍卖再遇冷，日债美债动荡何时终结？</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全球债市28日面临40年期日债拍卖需求低迷的挑战，投标倍数创去年7月以来新低，日债美债动荡持续。日本财务省可能降低超长期债券发行的消息曾短暂提振日债市场，但财政困境结构性问题未解，市场担忧依旧。美国国债收益率因财政风险上升而波动，特朗普政府的税收法案加剧了美债抛售。日本央行和财务大臣对债市波动表示关注，但市场预期日债美债动荡短期内难以结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标题：学生贷款违约飙升至8%！560万人或陷入信用危机，美国经济承压几何？</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纽约联储数据显示，今年第一季度学生贷款违约率跃升至8%，重回疫情前水平，约有560万名借款人被标记为学生贷款违约。摩根士丹利预计，今年学生贷款的月度偿还总额将增加10亿至30亿美元，或将使2025年美国国内生产总值（GDP）减少约0.1个百分点。信用评分普遍下滑，约200万名信用评分在620至719分之间、被归类为“近优质”级别的借款人，其平均评分下跌140分；另有约40万名“优质”借款人（信用评分超过720分），平均评分下跌177分。违约风险持续外溢，贫困州的拖欠率明显更高，密西西比州有多达45%的学生贷款借款人陷入拖欠。拜登政府推行的“节省昂贵教育费用”（SAVE）计划正遭遇司法挑战，可能影响数百万借款人的还款计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标题：GDP总量与全球债权霸主地位均被德国反超，日本经济暗藏哪些困境？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在2024年GDP总量和全球债权霸主地位均被德国反超，34年来首次失去全球最大债权国的位置。日本对外净资产达533.05万亿日元，但不及德国的569.65万亿日元。日元贬值是主要原因之一，影响了日本的海外净资产规模。日本经济面临多重挑战，包括内需不足、有效需求不足、国债市场波动等。日本央行在国债收益率与量宽政策间遭遇两难，未来日本资产在海外运作的效率将备受关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标题：日铁为推进收购美钢交易 考虑送美国政府“黄金股”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制铁公司考虑给予美国政府可对重要事项行使否决权的“黄金股”，以推进收购美国钢铁公司的交易。美国政府持有“黄金股”将有权否决董事提名或阻止除日铁外的外资企业介入美钢的经营管理。日铁原计划收购美钢100%的股份，但美国总统特朗普的表态显示美钢仍将由美国控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标题：美国务卿已通知各使领馆停止发放学生签证，外交部回应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国务卿已通知各使领馆停止发放学生签证，外交部发言人毛宁在5月28日的例行记者会上回应称，中方一贯认为正常的教育合作和学术交流不应当受到干扰，敦促美方保障包括中国留学生在内的各国留学生的合法、正当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标题：也门萨那国际机场遭以军空袭，一架民航客机被炸毁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28日，也门首都萨那国际机场遭以军空袭，炸毁了一架也门航空客机。这是胡塞武装控制下唯一一架仍在运行的民航客机。以色列国防部长卡茨证实此次袭击，并表示这是对胡塞武装向以色列开火的回应。以军称，萨那机场被用于恐怖目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标题：继哈佛禁招令后暂停学签，特朗普被指“全面攻击人类知识和进步”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特朗普政府加大了对哈佛大学等高校的打压力度，包括终止与哈佛大学的联邦合同、暂停新的学生签证面谈，并考虑扩大对国际学生社交媒体的审查范围。美国媒体《大西洋月刊》批评特朗普政府的行为是对人类知识和进步的攻击，可能导致美国进入一个新的黑暗时代。此外，特朗普政府还削减了对多个科研机构的资金支持，解雇了大量科研人员，影响了美国的科研和创新。</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标题：车企为纯电赌未来，吹牛还是实干？</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能源汽车产业正从电动化、智能化向能源低碳化时代跨越，车企如小鹏汽车、理想汽车、极氪等正积极布局补能网络建设，以应对市场竞争和用户需求。2024年，新能源汽车市场渗透率达47.6%，纯电动汽车销量占比60%，充电基础设施增量为422.2万台。车企通过建设超充站、开发超快充技术等方式提升用户体验，同时探索车网互动应用，推动交能融合发展。极氪、小鹏等车企已在补能网络建设方面取得显著成绩，并计划进一步扩大覆盖范围和技术创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标题：1-3月中国汽车出海总览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一季度，中国乘用车出口以强劲态势拉开序幕，前三大目的地墨西哥、阿联酋、俄罗斯合计贡献超30万辆出口量，前十大市场总规模突破60万辆大关，比去年同期增长6.5%。其中，阿联酋增速最快，出口量同比激增95.45%；俄罗斯市场由于市场低迷和成本增加，出口量下滑40.17%。新能源乘用车出口方面，墨西哥、以色列和土耳其市场增长显著，尤其是土耳其市场增幅达到1630%。欧洲市场中，上汽乘用车、比亚迪和奇瑞汽车表现突出；东南亚市场中，比亚迪、吉利和奇瑞汽车领跑；北美市场中，比亚迪和上汽通用五菱增长显著；中南美市场中，奇瑞汽车和长城汽车表现优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标题：沃尔沃汽车将裁员3000人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沃尔沃汽车宣布将裁员3,000人，主要是白领岗位，作为重组计划的一部分，以应对高成本、电动汽车需求放缓及贸易关税不确定性等挑战。此外，新闻还涉及现代汽车因特朗普政府关税调整美国市场售价、现代在印度设立全球创新研发中心、大众汽车“柴油门”丑闻相关高管被判刑、瑞银对电动汽车市场增长的预测、法拉第未来获得大客户订单、三星SDI增资计划、小马智行与迪拜合作落地Robotaxi车队、英伟达计划在中国推出更便宜的AI芯片、Zoox自动驾驶软件召回、英国SUV市场增长、德国和法国汽车市场疲软、蒂森克虏伯计划拆分业务、Motherson对马瑞利的收购可能受阻、现代摩比斯专利数突破等汽车行业相关动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标题：中国新能源产业崛起，引领全球发展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在全球新能源竞争格局中快速崛起，与美国形成鲜明对比。中国在新能源及其相关产业成果显著，传统产业和新兴领域均表现卓越。预计到2030年中国将占据全球制造业的45%。以汽车产业为例，中国制造商借电池技术在电动汽车行业占主导地位，中国品牌在欧洲纯电动汽车销量份额在2024年部分月份超10%，国内新能源汽车产销量2024年超1200万辆。宁德时代在香港上市是今年全球最大规模上市交易，中国清洁能源企业相比美国优势明显。中国新能源产业发展为全球发展注入动力，推动全球新能源技术进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标题：Stellantis任命新首席执行官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摘要：Stellantis宣布任命Antonio Filosa为新任首席执行官，自6月23日起生效。Antonio Filosa拥有超过25年的汽车行业经验，将负责重振公司财务业绩，特别是在美国市场，并精简旗下14个品牌组合。他接替了因公司利润和销售额急剧下降而辞职的唐唯实（Carlos Tavares）。Antonio Filosa此前担任Stellantis北美业务负责人，并拥有丰富的全球工作经验。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标题：小米汽车业务营收181亿元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米集团2025年一季度财报显示，公司营收达1112.93亿元，同比增长47.4%，经调整净利润107亿元，同比增长64.5%。智能电动汽车及AI等创新业务收入186亿元，其中智能电动汽车收入181亿元，毛利率23.2%，经营亏损收窄至5亿元。小米SU7系列一季度交付75,869辆，累计交付突破25.8万台。小米汽车首款SUV小米YU7将于7月上市，预约咨询量超同期SU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标题：出口市场表现分化，俄罗斯暴跌、欧洲企稳、中东市场高速增长 | 2025年1-3月中国汽车出海总览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一季度，中国乘用车出口表现强劲，前十大市场总规模突破60万辆，同比增长6.5%。墨西哥、阿联酋、俄罗斯为前三大目的地，其中阿联酋和沙特阿拉伯因积极推进汽车新能源化，出口量分别激增95.45%和35.63%。俄罗斯市场因成本增加出口量下滑40.17%。新能源乘用车出口中，墨西哥、以色列和土耳其市场增长显著，增幅分别达250.3%、210.9%和1630%。欧洲市场方面，上汽乘用车、比亚迪和奇瑞汽车表现突出，比亚迪同比增长270.4%。东南亚市场比亚迪领跑，同比增长234.4%。北美市场比亚迪以290.2%的增幅领跑。中南美市场奇瑞汽车以31.1%的增长领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标题：合创汽车陷入困境，多方维权与售后挑战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合创汽车面临多方维权与售后挑战，最早的经销商在等待两年多对账结算无果后维权，前往合创汽车总部及大股东相关公司、广汽集团门口维权均无果。合创汽车发展历程曲折，销量起色不大，2024年财务问题凸显，包括销售渠道停业、大规模裁员、拖欠工资与供应商款项等。2025年广汽集团虽有借款议案且广汽埃安承接售后业务，但合创汽车仍因拒不履行协议被列为失信被执行人。售后业务面临挑战，如消费者车机系统停摆、充电桩不能用、配件难买等。广汽集团和广汽埃安占股25%，基于责任感承接售后业务，但合创汽车自身条件有限，部分服务兑现难。经销商表示投资和消费者权益需要国家监管，2013年放开专营授权虽有积极意义，但也带来不良竞争和不负责任局面，管理体系有待完善。</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标题：山东高密一化工厂爆炸，致5人遇难6人失联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27日11时57分左右，山东省潍坊市高密市友道化学有限公司发生爆炸，造成5人死亡，6人失联，19人轻伤。事故发生后，山东省委、省政府高度重视，启动应急处置机制，成立联合救援指挥部，全力组织开展救援。目前现场搜救和清理工作仍在进行中。</w:t>
      </w:r>
    </w:p>
    <w:p>
      <w:pPr>
        <w:spacing w:after="0"/>
      </w:pPr>
      <w:r>
        <w:rPr>
          <w:rFonts w:ascii="微软雅黑" w:hAnsi="微软雅黑" w:eastAsia="微软雅黑"/>
          <w:b/>
          <w:color w:val="000000"/>
          <w:sz w:val="18"/>
        </w:rPr>
        <w:t>标题：2025年05月28日汽车相关企业股市情况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