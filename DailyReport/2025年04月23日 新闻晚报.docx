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2025年04月23日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标题：国家方案发布，全面加强消耗臭氧层物质管理</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生态环境部、国家发展改革委等部门联合印发《中国履行〈关于消耗臭氧层物质的蒙特利尔议定书〉国家方案（2025—2030年）》，全面加强消耗臭氧层物质和氢氟碳化物管理，协同应对臭氧层损耗和气候变化。我国自1991年加入议定书以来，累计淘汰消耗臭氧层物质约62.8万吨，占发展中国家淘汰量一半以上。2021年，我国宣布接受议定书《基加利修正案》，加强氢氟碳化物等非二氧化碳温室气体管控。国家方案明确了9类管控物质，包括对臭氧层有破坏作用的前8类物质和强温室气体氢氟碳化物。我国已实现7类ODS受控用途生产和使用的全面淘汰，正在逐步削减淘汰含氢氯氟烃和氢氟碳化物。方案从源头管控、过程控制、末端治理和进出口管理四个方面提出了11项具体任务，如家电行业自2026年1月1日起禁止生产以氢氟碳化物为制冷剂的电冰箱和冰柜产品。同时，生态环境部联合商务部、海关总署印发了修订后的《消耗臭氧层物质进出口管理办法》，优化管理，加强跨部门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标题：十三届全国政协经济委员会副主任张效廉严重违纪违法被开除党籍</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十三届全国政协经济委员会副主任张效廉因严重违纪违法被开除党籍。经中共中央批准，中央纪委国家监委对其进行了立案审查调查。调查发现，张效廉丧失理想信念，背弃初心使命，违规收受礼品、礼金，接受宴请，不按规定报告个人有关事项，在干部选拔任用中为他人谋利并收受财物，利用职务便利为他人谋利并非法收受巨额财物。依据相关规定，决定给予张效廉开除党籍处分，取消其享受的待遇，收缴违纪违法所得，并将其涉嫌犯罪问题移送检察机关依法审查起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标题：首季中国经济观察丨听，首发经济撬动消费新格局</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以新产品、新业态、新模式为特点的首发经济正成为拉动消费升级和高质量发展的新引擎。商务部支持国内外优质商品和服务品牌开设首店、举办首发首秀首展，2025年全国精品首发季活动已在上海启动。上海市对开设高能级首店给予最高120万元的支持，并试点首发进口消费品检验便利化措施和首发进口化妆品快速通关模式。上海时装周展示了首发经济的魅力，吸引了全球买手。浙江省和杭州市也推出措施促进首发经济高质量发展，如杭州市拱墅区天水街道去年引进161家品牌首店。首发经济不仅丰富了城市商业生态，还推动了城市消费能级跃升，成为2025年扩内需的重点举措之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标题：最高法：学校未及时发现并制止校园暴力行为，需承担侵权责任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最高人民法院发布6起涉校园管理民事纠纷典型案例，明确指出学校未及时发现并制止校园暴力行为需承担侵权责任。一起案例中，八年级学生因琐事在课间休息期间殴打同学，学校未能及时发现并制止，法院判决学校承担30%的赔偿责任。最高法强调学校需建立严格的监督和反馈机制，遏制校园暴力事件的发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标题：证券时报：金价再创历史新高，“避险”黄金不应异化为投机工具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4月22日，国际金价再创历史新高，COMEX黄金一度突破每盎司3500美元的重要整数关口。国内市场方面，黄金价格持续大涨，引发了期权市场“末日轮”效应。沪金2505期权合约行权价888元/克的认购合约单日最高暴涨9800%，收盘涨幅达到4200%。国信期货首席分析师顾冯达提醒警惕“末日轮”狂欢背后的炒作之风。上海黄金交易所发布通知，要求各会员提高风险防范意识。多家银行调整积存金产品的起购金额，黄金回收市场也呈现火热行情。易方达基金公告提示投资者关注二级市场交易价格溢价风险。文章强调“避险”黄金不应异化为投机工具，提醒投资者树立正确的投资理念。</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标题：特朗普关税下美元跌跌不休，全球央行如何迈出下一步</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银行最近的全球基金经理调查显示，61%的参与者预计未来12个月美元将继续下跌，这是近20年来主要投资者对美元最悲观的预期。特朗普的关税政策不确定性令全球经济前景蒙尘，美元指数今年迄今已跌超9%。美元走软给全球央行带来了缓解因素和头痛因素，可能导致美国进口通胀率上升，同时为其他经济体央行降息提供更大空间。市场预期，除美联储外的其他主要发达经济体央行接下来都更有可能加大降息力度。新兴市场央行面临的情况更为复杂，需要谨慎行事以避免资本外流和其他风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标题：马斯克宣布减少在政府效率部工作时间，任务已基本完成？</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斯拉首席执行官马斯克宣布从五月开始减少在特朗普政府“政府效率部”（DOGE）的工作时间，但仍将每周用“一两天”处理政府事务。马斯克表示，尽管特斯拉股价下跌超过40%，他将继续支持特朗普总统通过DOGE“确保我们遏制的浪费和欺诈不会卷土重来”。特斯拉第一季度业绩显示净收入为4.09亿美元，同比下降71%。马斯克还表达了对降低关税的支持，但表示决定权在特朗普手中。马斯克此前曾表示，他的任务已经基本完成，预计将在5月底前削减1万亿美元的联邦支出。</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标题：2025上海车展，最值得关注的新能源车速览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上海车展于4月23日开幕，主题为“拥抱创新，共赢未来”，吸引了26个国家和地区的近1000家中外企业参展，首发新车超过100台。新能源技术是本届车展的核心焦点，多款备受期待的新能源车型亮相，包括理想i8、仰望U8L、大众ID. EVO概念车、问界M8、乐道L90及极氪007GT等。具体车型信息包括理想MEGA Home家庭特别版售价55.98万元，小鹏P7+超长续航Max旗舰版售价20.88万元，极氪007GT售价20.29万元起，蔚来乐道L90定位家庭用车市场，firefly萤火虫起售价11.98万元，奥迪E5 Sportback基于800V平台构建，大众ID. EVO概念车首秀，问界M8售价35.98万-44.98万元，仰望U8L亮相，理想L6智驾焕新版售价24.98万元起，极氪9X对标理想L9、问界M9，阿维塔06售价20.99万元起。</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标题：特斯拉新一季度财报发布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发布新一季度财报，今年一季度实现营收193.35亿美元，盈利暴降40%。总交付量为336681辆，同比下降13%，创2022年以来最差季度表现。特斯拉中国一季度批发销量同比下滑21.8%。调整后的每股盈利为0.27美元，同比下降40%，营业利润率为2.1%，同比下降343个基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标题：华为发布乾崑智驾ADS 4</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摘要：华为在上海举行的乾崑智能技术大会上正式推出乾崑ADS 4高速L3商用解决方案，并首次公开其面向未来的自动驾驶技术架构WEWA。同时发布了鸿蒙座舱HarmonySpace 5、乾崑车控XMC等全新解决方案。华为智能驾驶产品线总裁靳玉志表示，2025年将成为L3级自动驾驶的商用元年，高速场景将是起点。华为乾崑智驾ADS 4的核心升级聚焦于全维防碰撞系统CAS 4.0，预计2025年6月，全国将有50万个停车场支持车位到车位，10万个停车场支持泊车代驾VPD功能。华为联合岚图、赛力斯、北汽新能源、奥迪等11家车企，覆盖从20万元级家用车到百万元级豪华车的全产品矩阵。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标题：小米汽车欧洲布局动作不断</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摘要：4月23日，小米汽车在德国慕尼黑建立了汽车研发中心，规模不足50人，由管理层及业务专家组成，定位为精英团队，承担小米SU7 Ultra纽北限量版研发及后续全系车型性能调校工作。小米集团国际部成立汽车出海销售业务筹备组，计划在西班牙、德国与法国等地试水销售，但小米官方否认了欧洲销售体系的存在。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标题：汽车芯片国产化进程加速的趋势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乘联分会发布的2025年2月汽车智能网联油察报告显示，自2021年芯片短缺后，中国许多车企开始应用自主芯片产品。目前国内芯片的整体国产化率约为20%，国企背景的车企国产化率更高。加征关税将进一步推动汽车芯片国产化进程，模拟芯片国产化速度较快，数字芯片主要由外资控制，促使国内企业加大研发投入。汽车芯片国产化加速有助于减少对外依赖，增强产业自主性和稳定性，推动国内芯片企业发展和汽车产业链完善升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标题：欧盟撤回碳纤维汽车禁用提案及其背后原因</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盟委员会原计划修订《报废车辆指令》修正案，提出在2025年1月将碳纤维列为危险物质，并从2029年起禁止其用于汽车制造，理由是碳纤维材料在车辆报废时释放的微米级纤维对人体健康和环境有害。然而，在4月20日，欧盟撤回了这一提案，删除了相关禁令条款。虽然欧盟未说明撤回原因，但外界普遍认为是日本企业、汽车制造商及航空业等利益相关方的强烈反对所致。若该法案通过，将对碳纤维制造商和超跑厂商如法拉利、迈凯伦、兰博基尼等造成巨大冲击，同时日本的东丽、帝人、三菱化学等碳纤维产业巨头也将面临数十亿美元的年损失。</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标题：跨国车企欲重返俄罗斯，中国品牌面临挑战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俄乌局势缓和后，跨国车企如现代、丰田、马自达、铃木等计划重返俄罗斯市场，而欧洲车企如大众、宝马、雷诺等也有相应动作，美国车企可能先小批量交付高端车型试探市场。中国品牌在跨国车企撤离的三年间在俄罗斯市场份额从2022年的19%提升到2023年的519%，2023年进口汽车份额从2021年的10%提升到929%，成为中国汽车出口最大单一市场。跨国车企回归面临俄罗斯可能设置的条件和市场不稳定的挑战，中国品牌则面临质量和售后问题影响消费者信任的挑战。</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标题：特朗普想“强卖”汽车与农产品，石破茂：不急于达成协议</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希望将对日贸易逆差缩减至零，特别是在汽车和农产品领域。日本首相石破茂表示不会做出重大让步，也不急于达成协议。2024年日本对美国贸易顺差为8.64万亿日元，汽车及零部件占日本对美出口总额的28.3%。美国对所有外国制造的进口汽车征收25%的关税，日本对进口汽车基本实行零关税。特朗普指责日本通过非关税壁垒阻碍美国汽车进入市场，日本国土交通省对此予以驳斥。在农产品方面，特朗普要求日本取消关税以外的限制，日本政府则担心完全开放市场会导致农户破产和产业链受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标题：特朗普称或将“大幅降低”对华关税，外交部：打，奉陪到底；谈，大门敞开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4月23日，外交部发言人郭嘉昆在例行记者会上回应美国总统特朗普关于可能“大幅降低”对华关税的表态。郭嘉昆强调，中方不愿打贸易战，但也不怕打，对于美国的关税战，中方态度明确：打，奉陪到底；谈，大门敞开。他呼吁美方停止威胁讹诈，在平等、尊重、互惠的基础上同中方对话。</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标题：央行研究局局长答澎湃：持续优化跨境金融服务政策工具箱，有效支持企业走出去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人民银行研究局局长王信在4月23日的新闻发布会上介绍了《上海国际金融中心进一步提升跨境金融服务便利化行动方案》的五个方面18条举措，主要亮点包括多项政策先行先试、优化业务流程、创新产品和服务、数字化扩展。这些措施旨在为企业走出去提供安全、便捷、高效的金融服务环境，包括试点通过再贴现窗口支持人民币跨境贸易再融资、优化外债登记管理和跨境担保流程、开发汇率避险专项担保产品等。王信表示，下一步将持续优化跨境金融服务政策工具箱，有效支持企业走出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标题：电商平台多举措助推外贸企业开拓内销渠道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摘要：电商平台采取多项措施帮助外贸企业开拓内销渠道。</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标题：美国关税新政下的汽车供应链现状与应对</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特朗普政府实施的'对等关税'政策引发全球金融市场动荡，中国汽车及零部件受到高额关税影响，涵盖范围广泛。诺贝尔经济学奖得主批评此政策为'恶意的遇椅'。中国汽车企业受到冲击，部分企业对美业务停滑，订单暂停。企业应对策略包括短期暂停订单观望，远期开拓多元市场、海外建厂等。美国关税新政虽有影响，但中国汽车供应链不会被颜覆。</w:t>
      </w:r>
    </w:p>
    <w:p>
      <w:pPr>
        <w:spacing w:after="0"/>
      </w:pPr>
      <w:r>
        <w:rPr>
          <w:rFonts w:ascii="微软雅黑" w:hAnsi="微软雅黑" w:eastAsia="微软雅黑"/>
          <w:b/>
          <w:color w:val="000000"/>
          <w:sz w:val="18"/>
        </w:rPr>
        <w:t>标题：2025年04月23日汽车相关企业股市情况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2025年04月23日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