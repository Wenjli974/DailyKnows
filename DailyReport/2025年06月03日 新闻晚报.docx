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2025年06月03日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网开展'十五五'规划编制工作网上意见征求活动，邀请广大网民和社会各界提供宝贵意见和建议，以科学制定和实施'十五五'规划，推进中国式现代化。活动涵盖科技创新、文化遗产传承保护、住房保障等多个领域，并强调保护个人隐私。网民提出了包括加强乡村生态环境监管、推进法治乡村建设、优化科研学术评价体系、完善普惠型商业补充医疗保险、打通断头路、构建大龄下岗职工过渡性收入补贴机制、教育改革、城市基础设施赋能与创新技术研究、减轻中学教师教学负担、人工智能教育发展等多方面的建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标题：教育部发布2025高考提示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教育部于2025年6月3日发布高考提示，提醒考生做好个人防护，包括减少聚集和流动、调整心理状态、保证合理饮食和充足睡眠等。对于发热或突发急病的考生，各地考点已制定相应预案。考生进入考点和考场时需遵守规定，不得携带违规物品。教育部还提醒关注官方渠道获取高考成绩和志愿填报服务信息，并宣布将优化升级“阳光高考”平台及“阳光志愿”信息服务系统，组织“2025年全国普通高等学校招生云咨询周”活动，为考生和家长提供咨询服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标题：中方将持续优化入境政策 不断扩大免签国家范围</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外交部发言人林剑3日表示，中国将持续优化入境政策，不断扩大免签国家范围。6月1日起，中国对巴西、阿根廷、智利、秘鲁、乌拉圭等5个拉美国家持普通护照人员的免签政策开始试行，适用单方面免签政策来华的国家已达43个。今年一季度，各口岸入境外国人超900万人次，较去年同期增长逾40%；前4个月，中国新设立外商投资企业18000余家，同比增长12.1%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标题：“换新”正当时！各地提振消费政策持续加力，激活市场“一池春水”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摘要：油价上调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标题：推荐出行火热！端午假期我国交通出行人数超6.5亿人次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端午节假期（5月31日至6月2日），我国全社会跨区域人员流动量达到65370万人次，日均21790万人次，同比增长2.5%。其中，铁路客运量为4803万人次，水路客运量为273万人次，民航客运量为563万人次，公路人员流动量为59732万人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标题：推荐中央巡视组入驻后海南4名厅官被查，原海南农信社第三任理事长也落马</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央巡视组入驻海南后，海南省纪委监委加大了对金融、医疗等重点领域腐败问题的查处力度，已立案查处包括原海南省农村信用社联合社党委书记、理事长王年生在内的4名厅级干部。王年生是海南农信社成立以来的第三任被查理事长，前两任分别为吴伟雄和利光秘。此外，海南省纪委监委还通报了六起违规吃喝、违规收受礼品礼金的典型问题，涉及多名党员干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标题：推荐今晚油价上调，加满一箱油将多花2.5元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摘要：国内汽柴油价格将于6月3日24时上调，每吨分别上调65元和60元。全国平均来看，92号汽油、95号汽油和0号柴油每升均上调0.05元。加满一箱50L的92号汽油将多花2.5元。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标题：6月“开门黑”！美债收益率曲线全线上涨，是“财政清算”还是美债违约在即？</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6月2日，美债收益率曲线全线上涨，各期限美债收益率涨幅均在4～7个基点，10年期美债收益率达到近4.47%，30年期美债收益率短暂突破5%。美债信用违约掉期（CDS）利差持续攀升，徘徊在两年来最高水平附近。市场担忧美国财政前景和特朗普关税政策，尤其是对钢铁和铝的关税从25%提高到50%的决定。美国ISM制造业数据逊于预期，仍处于收缩区间。机构分析认为，美债收益率曲线可能变陡，且长期美债不受欢迎。美国财政部已达法定债务限额，国会预算办公室警告“X日”临近。美国众议院通过特朗普的减税计划，可能增加债务4万亿美元。业内人士认为，CDS利差飙升是对美国“财政清算”的反应，不预示金融危机或美债全面违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标题：道指三连阳！美股6月开门红，黄金夺回3400美元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在6月首个交易日实现开门红，道指连续第三个交易日上涨，纳指和标普500指数也分别上涨0.67%和0.41%。国际油价大幅反弹，纽约和伦敦的原油期货价格分别上涨2.85%和2.95%。国际金价创三周新高，COMEX黄金期货合约涨2.7%，报3404.70美元/盎司。美国5月份制造业指数跌至48.5，连续第三个月收缩。特朗普计划上调进口钢铁和铝的关税，导致汽车股走弱，钢铁股走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标题：特朗普称不允许伊朗开展任何铀浓缩活动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否认了美国中东问题特使威特科夫提出的允许伊朗在一定时间内进行有限低浓度铀浓缩活动的新方案，强调不允许伊朗开展任何铀浓缩活动。美国媒体分析指出，当前谈判的关键在于特朗普是否愿意为达成协议展现出更大的灵活性。伊朗外长阿拉格齐则表示，如果美方的目标是剥夺伊朗和平利用核能的权利，谈判将不会达成协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标题：哈佛大学寻求解冻联邦资金 特朗普否认曾被哈佛拒绝入学</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哈佛大学要求波士顿联邦地区法院解冻被美国政府冻结的20多亿美元联邦资金，特朗普否认曾被哈佛拒绝入学的传闻。哈佛大学因拒绝特朗普政府的要求，自4月14日起收到957份冻结研究资金的指令，涉及国家安全威胁、癌症和传染病等领域。特朗普政府4月11日要求哈佛进行治理改革，否则削减联邦资金，哈佛拒绝后，政府冻结了22亿美元拨款和6000万美元合同款项。哈佛大学4月21日对特朗普政府提起诉讼，指控其试图控制学术决策。特朗普在社交媒体上否认申请哈佛被拒的传闻，称自己毕业于宾夕法尼亚大学沃顿商学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标题：美称中方违反中美日内瓦经贸会谈共识，外交部：停止散布虚假信息</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3日，外交部发言人林剑在例行记者会上回应美方声称中方违反中美日内瓦经贸会谈共识的指责，表示中方已认真落实日内瓦共识，并反对美方无事实根据的抹黑和极端打压措施，包括对华芯片出口管制、暂停对华芯片设计软件销售、撤销中国留学生签证等。中方敦促美方停止散布虚假信息，纠正错误做法。</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标题：欧洲4月新车销量：奇瑞、比亚迪、小鹏大涨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根据市场研究机构Dataforce的初步数据，欧洲4月份的新车销量与2024年同期相比持平，但市场构成大不相同。纯电动汽车销量同比增长28%，传统混合动力汽车上涨16%，插电式混合动力汽车增加12%，而纯汽油车型和柴油车型的销量分别下降7.2%和19%。中国汽车制造商在欧洲的销量同比大增79%，市场份额从2.6%增长至4.6%。奇瑞、比亚迪、小鹏等中国品牌销量显著增长，其中奇瑞增长1149%，比亚迪增长356%。特斯拉欧洲销量下降46%，Model Y销量大跌51%。欧洲插电式混合动力汽车销量增长32%，传统混合动力汽车增长13%，而汽油车和柴油车销量分别下降9.3%和18%。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标题：VinFast将关闭加拿大展厅</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越南汽车品牌VinFast因电动汽车渗透率低于预期及消费者补贴政策变动，将关闭其在加拿大的一半展厅，以集中资源并提升长期业绩。VinFast在加拿大拥有10家门店，将关闭位于温哥华、多伦多和魁北克省拉瓦尔的购物中心门店及另外两个未明确地点的门店。2024年，VinFast为约2000辆VF8跨界车申请了补贴，而2025年年初加拿大电动汽车市场遭遇挫折，销量不佳。魁北克省和不列颠哥伦比亚省调整了省级消费者补贴计划，对零排放汽车销量产生了负面影响。VinFast表示将继续在加拿大销售汽车，并计划公布售后服务网络的扩张计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标题：电动车高速充电贵引争议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电动车在高速服务区的快充费用高达1.85元/度，导致行驶成本与燃油车相近，引发争议。家用充电桩谷电充电价格低廉，约0.3元/度，而商业快充桩费用大幅增加。电车高速能耗为15-20kWh/100km，高速行驶成本约0.27-0.37元/公里，与省油燃油车的高速油耗成本0.3元/公里相近。网友对此有不同看法，有的认为电动车不省钱，有的则认为日常市区充电成本低，且高速充电桩建设成本高，需收取服务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标题：新一轮价格战对汽车供应链影响几何？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5月28日，盖世汽车报道了车市新一轮价格战的开打及其对汽车供应链上下游的影响。调研围绕价格战对汽车行业的影响、整零关系的变化、价格战持续时间、企业面临的挑战及应对策略等问题展开。影响包括加速行业洗牌、短期利好消费者但长期可能影响购车体验、影响车企盈利能力等。企业可能面临的挑战包括资金链断裂风险、难以进行技术创新等。应对策略包括加大研发投入、优化供应链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标题：特斯拉无意在印度生产汽车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印度政府即将敲定其电动汽车政策，计划通过降低进口关税吸引外国汽车制造商在印度本土设厂生产。特斯拉表示不打算在印度生产汽车，而是计划向印度出口汽车。印度重工业部发布的政策规定，符合条件的电动汽车制造商可享受进口关税降至15%的优惠，前提是承诺在印度投资至少5亿美元并满足本地化要求。印度本土车企如塔塔汽车和马恒达已投入巨资于电动汽车制造，并反对降低进口关税。印度政府目标是到2030年将电动汽车市场份额提高至30%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标题：四川“出手”，破解动力电池回收难题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四川省经济和信息化厅等9部门联合印发《四川省新能源汽车动力电池回收利用区域中心建设工作方案》，旨在应对即将到来的动力电池退役潮，推动建设四川省新能源汽车动力电池回收利用区域中心。截至2024年底，四川新能源汽车保有量已达140.2万辆，预计未来2-3年将迎来第一轮退役高峰。目前行业存在回收网络不完善、企业技术水平参差不齐等问题。《方案》提出将全省划分为4-5个回收利用区域，由综合实力较强的企业牵头建设区域中心，形成网络完善、规范有序的回收利用体系。2024年我国新能源汽车销量达1286.6万辆，同比增长35.5%，动力电池回收行业面临回收渠道不规范、技术有待提升等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标题：德国拟议的电动车税收优惠被指力度不足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德国汽车游说团体批评德国政府提出的电动车税收优惠政策力度不足，认为该政策仅限于企业车队，难以显著加速传统燃油车向电动车的转型进程。根据政策，企业购买电动汽车可在当年享受75%的购置成本税收减免，预计将于6月4日获得德国内阁批准。然而，由于不适用于个人消费者和租赁公司，预计影响有限。德国汽车行业在向电动汽车转型过程中面临中国制造商的竞争和欧洲市场需求不均衡的挑战。德国政府的措施还包括通过税收抵扣促进企业投资和分阶段降低企业税率。环保和社会团体怀疑这些措施能否提振电动汽车销量，并批评补贴主要惠及高收入人群。</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标题：最大规模换俘、领导人会晤，俄乌再谈判有乾坤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6月2日，俄乌两国代表团在土耳其伊斯坦布尔就和平解决俄乌冲突举行第二轮直接谈判。谈判历时约一小时，于当地时间16时许结束。双方就大规模换俘、交换阵亡士兵遗体等问题达成一致，但具体说法略有出入。俄方将在下周单方面向乌方移交6000具阵亡士兵遗体，双方同意交换所有重伤重病战俘和25岁以下的战俘，并同意以“6000:6000”的模式交换阵亡士兵遗体。俄方已向乌方提交关于乌克兰问题的和平备忘录，乌方表示预计将用一周时间研究该文件并协调进一步举措。乌克兰方提议于6月20日至30日举行领导层会晤，俄罗斯方面消息人士称，不排除俄乌两国领导人在土耳其伊斯坦布尔举行会晤的可能性。土耳其总统埃尔多安提议举行一次有俄罗斯、乌克兰和美国领导人参加的峰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标题：俄乌第二轮谈判结束后，乌总统泽连斯基首度发声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6月2日，乌克兰总统泽连斯基在俄乌第二轮谈判结束后首次发声，表示乌克兰与俄罗斯在伊斯坦布尔会谈中通过土耳其方面交换了备忘录，并正在准备新的战俘交换。俄罗斯外交部发言人扎哈罗娃提到，俄方正在起草有关未来俄乌和平协议的备忘录草案。乌方代表团团长、乌克兰国防部长乌梅罗夫表示，本轮谈判已就战俘交换达成一致，并讨论了停火、释放乌方人员及领导人会晤等议题。俄乌第二轮谈判持续一个多小时，由土耳其外长费丹主持，双方代表团成员包括俄总统助理梅金斯基、乌国防部长乌梅罗夫等。谈判结束后，双方代表团将离开土耳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 特朗普希望美国汽车100%在美国制造</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唐纳德·特朗普表示，包括特斯拉在内的美国汽车制造商必须在美国生产整辆汽车，包括所有的零部件。欧盟警告称，若特朗普继续威胁加征关税，包括对进口钢铁和铝征收50%关税的最新举措，欧盟或将对美国加速采取反制性措施。印度重工业部发布了促进印度电动乘用车制造计划的详细指导方针，旨在通过向全球电动汽车制造商提供进口关税减免优惠，吸引企业在印度本土设厂生产。特斯拉首席执行官埃隆・马斯克表示，即使他退出了其所领导的美国政府效率部门，他仍将继续为特朗普总统提供建议。日产汽车因关键市场表现疲软而扩大成本削减举措，已开始向美国员工提供买断离职方案，并在全球范围内暂停员工绩效工资增长。福特汽车公司将在全美范围内召回29,501辆电动卡车，原因是这些车辆存在控制臂脱落风险。起亚汽车公司坚持推进EV4电动中型轿车在美国的销售计划，但不会在美国本土生产该车型。日产汽车公司报告称，2025年4月其全球销量同比下滑7.2%。现代汽车公司宣布，2025年5月，其在全球范围内的销量为351,174辆，同比下降1.7%。特斯拉5月份在多个欧洲市场的销量继续大幅下跌。法国汽车制造商协会的数据显示，5月份，该国新车注册量同比下降12.3%。西班牙5月份新车销量同比增长18.6%。越南电动汽车品牌VinFast将关闭在加拿大的一半展厅。丰田自动织机或将接受丰田420亿美元收购要约。</w:t>
      </w:r>
    </w:p>
    <w:p>
      <w:pPr>
        <w:spacing w:after="0"/>
      </w:pPr>
      <w:r>
        <w:rPr>
          <w:rFonts w:ascii="微软雅黑" w:hAnsi="微软雅黑" w:eastAsia="微软雅黑"/>
          <w:b/>
          <w:color w:val="000000"/>
          <w:sz w:val="18"/>
        </w:rPr>
        <w:t>标题：2025年06月03日汽车相关企业股市情况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