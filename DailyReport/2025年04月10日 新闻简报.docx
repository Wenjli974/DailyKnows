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2025年04月10日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标题：中央周边工作会议在北京举行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周边工作会议在北京举行，习近平出席并发表重要讲话，强调构建周边命运共同体的重要性。会议总结了新时代以来周边工作的成就和经验，明确了未来的目标任务。会议指出，当前我国与周边关系处于最佳时期，需坚持习近平新时代中国特色社会主义思想，统筹国内国际大局。强调深化发展融合，构建高水平互联互通网络，加强产业链供应链合作。会议要求加强党中央集中统一领导，深化体制机制改革，完善涉外法律法规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标题：中方是否就关税问题与美展开谈判？商务部回应：谈，大门敞开；打，奉陪到底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商务部表示愿意就关税问题与美国展开谈判，但强调对话必须在相互尊重的基础上进行。中方不接受美方的极限施压和霸凌行径，并将采取坚决措施捍卫自身权益。中方敦促美方取消单边关税措施，回到平等对话的轨道。中国外贸企业面临挑战，但仍保持韧性，政府将帮助企业开拓国内市场。自贸试验区内的保税政策维持不变，商品进入国内市场需补缴税款。中国将继续推进高水平对外开放，以稳定发展对冲外部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标题：提振消费效应进一步显现：3月份核心CPI回升明显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摘要：国家统计局发布数据显示，3月份我国CPI同比下降0.1%，降幅比上月收窄0.6个百分点。提振消费需求等政策效应显现，核心CPI同比上涨0.5%。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标题：提振信心！新增多家中央企业宣布增持回购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家中央企业宣布增持回购，以提振资本市场信心。中国船舶、兵器装备集团、中国电信、中国联通、中国移动等企业披露亮眼业绩，并采取增持回购、加大分红等措施。中国一汽、东风公司等汽车企业也积极参与增持回购。中国宝武、通用技术集团等企业通过分红、增持、并购重组等方式提升投资价值。华润集团、中交集团等企业强调市值管理和高质量发展。整体行动旨在巩固投资者信心，支持控股上市公司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标题：创新赋能 开放拓路！中国外贸韧性不减，进出口实现平稳开局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外贸在创新和开放政策的支持下，展现出强大的韧性，实现了进出口的平稳开局。尽管面临全球经济不确定性，中国通过多元化市场布局和优化贸易结构，保持了外贸的稳定增长。政府采取了一系列措施来推动外贸企业的创新和转型升级，提升国际竞争力。数据显示，2023年第一季度，中国进出口总值同比增长，出口和进口均实现正增长。中国与主要贸易伙伴的合作进一步深化，尤其是在高新技术产品和绿色产品领域。外贸企业在数字化转型和绿色发展方面取得了显著进展。政府还通过政策支持和金融服务，帮助企业应对国际市场的挑战。未来，中国将继续推动外贸高质量发展，增强全球供应链的稳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标题：坚决反制！中方对美所有进口商品加征84%关税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国务院关税税则委员会宣布，自2025年4月10日起，对原产于美国的进口商品加征关税税率由34%提高至84%。此举是对美国政府将中国输美商品关税提高至84%的反制措施。中方认为美方的做法严重侵犯中国正当权益，并损害多边贸易体制。中国商务部还将12家美国实体列入出口管制名单，并在世贸组织追加起诉美国的关税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标题：婚姻登记“全国通办”！修订后的《婚姻登记条例》5月10日起施行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签署国务院令，公布修订后的《婚姻登记条例》，自2025年5月10日起施行。条例增加婚姻家庭服务内容，倡导文明婚俗，促进家庭和谐。实行婚姻登记全国通办，提升登记便利性。优化婚姻登记服务，提升服务水平，提供预约和颁证仪式等服务。条例明确婚姻登记机关的职责，保障婚姻信息安全。条例规定婚姻登记机关不得收取费用，并对工作人员的行为进行规范。条例自2025年5月10日起施行。</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标题：史诗级反弹！道指暴涨近3000点，特斯拉飙升22%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在特朗普宣布对多国暂缓实行高额关税后大幅反弹，道指上涨2962.86点，涨幅7.87%。纳指涨12.16%，标普500指数涨9.52%，均创下历史最大单日上涨点位纪录。特斯拉股价飙升22%，为2013年以来最大涨幅。美联储会议纪要显示，关税可能加剧通胀，经济不确定性上升。美债抛售潮持续，2年期美债收益率涨至3.94%。国际金价上涨4%，WTI原油价格上涨4.65%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标题：超级大反转！七巨头市值暴涨超1万亿美元，但预言V型反弹为时过早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暂缓对多国征收高额关税，导致全球市场大幅反弹，美股三大股指上涨超6%。七大科技巨头市值暴涨超1万亿美元，缓解了近期的市场压力。美国主要信用风险指标创下2020年以来最大降幅，国际油价和工业金属价格也大幅回升。尽管市场反应积极，但专家认为V型反弹为时过早，市场和经济仍面临不确定性。摩根大通和高盛调整了对美国经济衰退的预测，强调贸易谈判的重要性。美国国债市场出现波动，收益率飙升。特朗普的关税政策仍被视为对市场经济理念的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标题：撤销500多个学生签证！美国高校要求政府给出解释</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高校报告称，超过500名国际学生的签证被撤销，涉及哈佛、耶鲁等多所大学。美国国务卿表示，部分学生因参与支持巴勒斯坦抗议活动等原因被驱逐。多所大学警告师生推迟海外出行计划。美国大学协会等要求政府提供更多信息，指出国际学生为美国经济和学术活力作出贡献。部分学生已对政府提起诉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标题：国新办发布《关于中美经贸关系若干问题的中方立场》白皮书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新闻办公室发布白皮书，阐述中方对中美经贸关系的立场，强调互利共赢。白皮书指出中方履行了中美第一阶段经贸协议，而美方违反协议并采取单边主义措施。中美贸易额从1979年的不足25亿美元增长到2024年的近6883亿美元。美方对中国商品加征高额关税，影响双边经贸合作。中方采取反制措施，呼吁通过对话解决分歧。白皮书批评美方的单边主义政策，强调贸易战无赢家。中方希望通过合作推动中美经贸关系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标题：中方对原产于美国的进口商品再加征50%关税</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关税税则委员会宣布，自2025年4月10日起，对原产于美国的进口商品加征关税税率由34%提高至84%。此举是对美国政府4月8日宣布对中国商品加征关税税率提高至84%的回应。中方认为美方的做法严重侵犯中国权益，损害多边贸易体制。中方呼吁美方取消单边关税措施，通过对话解决分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标题：外交部回应美对华征收125%关税：贸易战没有赢家，中方不愿打，但也不怕打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10日，中国外交部发言人林剑在例行记者会上回应美国对华征收125%关税，称贸易战没有赢家，中方不愿打但不怕打。林剑批评美国利用关税进行极限施压，严重违反国际贸易规则，并表示中方将采取必要反制措施以维护自身和国际社会的利益。中方强调不会坐视中国人民的正当权益被剥夺，并将坚决反对美国的霸权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标题：欧盟投票通过对美征收25%关税反制措施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于4月9日投票通过对美国征收25%关税的反制措施，主要针对美国的钢铝关税。反制措施涉及商品价值约210亿欧元，包括大豆、家禽等多种商品。第一批关税将于4月15日生效，第二批于5月16日，第三批于12月1日生效。欧盟表示，如果美国同意达成公平谈判结果，反制措施可暂停。欧盟认为美国的关税具有破坏性，对全球经济造成损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标题：中方在世贸组织追加起诉美升级对华关税措施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东部时间4月8日，美方将对中国输美产品的关税从34%提高到84%。中方对此在世贸组织争端解决机制下追加起诉美方，认为美方措施严重违反世贸组织规则。中方表示将坚定捍卫自身合法权益，维护多边贸易体制和国际经贸秩序。中方的行动引发了国际社会的广泛关注和呼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标题：圆桌｜中美欧专家：美“对等关税”冲击多边体系，全球化遭遇转折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于2025年4月9日实施“对等关税”，中方强硬反制，对美进口商品加征84%关税。特朗普称此举为“解放日”，引发国际社会和市场不安。欧盟计划从4月15日起对美实施反制关税。全球股市因关税政策波动，亚洲股市下跌。专家认为特朗普的关税政策缺乏合理性，可能导致美国通胀上升，美联储面临两难。全球供应链和经济增长面临挑战，美国或放弃全球化领导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标题：特朗普对华加征税率提至125%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将对中国输美商品的关税税率从104%提高到125%，立即生效。中方此前已将对美国进口商品的关税税率从34%提高到84%。中美之间的关税加征被分析为无意义的数字游戏，可能导致实质脱钩。特朗普同时宣布对其他国家实施为期90天的关税暂停措施，将对等关税降至10%。美国财政部长和商务部长对特朗普的决策表示支持。消息公布后，美国股市大幅上涨。特朗普的举动显示出其对贸易决策的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标题：欧盟将批准首批反制关税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计划对从美国进口的部分商品征收25%的反制关税，以回应美国对进口钢铁和铝的关税。欧盟成员国部长一致同意优先与美国进行谈判，避免贸易战。法国和意大利对美国可能对欧盟酒精饮料征收200%关税表示担忧，欧盟因此将相关商品从清单中移除。欧盟将于4月15日开始实施首批反制措施，第二批措施将在一个月后实施。欧盟贸易负责人表示，欧盟仍倾向于谈判，但将继续推进反制措施。欧盟考虑使用《反胁迫工具》针对美国服务业。德国经济部长认为欧盟团结一致将处于强势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标题：特朗普对中国加征的关税税率提高到125%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将对中国输美商品的关税税率从104%提高到125%，立即生效。中方此前已将对美进口商品的关税税率从34%提高到84%。新加坡国立大学专家认为中美贸易将趋近于零。特朗普同时宣布对其他国家实施为期90天的关税暂停措施，将对等关税降至10%。美国财政部长和商务部长支持特朗普的决定。消息公布后，美国股市大幅上涨。特朗普的举动显示出对贸易决策的信心。</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标题：【国际】大众预计Q1营业利润将大跌40%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预计2023年第一季度营业利润将大跌40%，主要因一次性费用和美国关税影响。特朗普宣布对中国输美商品加征关税，并暂停对等关税90天。欧盟对美国进口产品征收25%反制关税。多家机构下调美国汽车销量预期，预计销量将减少。加拿大对美国组装汽车征收25%进口税，影响福特、通用等公司。起亚下调2030年全球销量目标。日产与Wayve合作开发自动驾驶系统。Nuro融资1.06亿美元，估值60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标题：蔚来能源与济宁高新控股达成合作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能源与济宁高新控股集团在山东济宁签署战略合作协议，计划建设50座换电站。济宁高新控股是济宁高新区管委会批准设立的国有企业。蔚来能源已在全国建设3,249座换电站，并计划到2025年实现全国范围内的充换电网络覆盖。蔚来还与多家汽车品牌实现充电互联互通，并与宁德时代合作推进换电网络发展。宁德时代将对蔚来能源进行不超过25亿元的战略投资，双方将采用“双网并行”模式。蔚来旗下新车型将导入宁德时代的换电标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标题：中欧就应对美国惩罚性关税展开贸易磋商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与欧盟就美国实施的关税措施展开磋商，双方讨论了重启贸易救济谈判和电动汽车价格承诺谈判。美国总统特朗普宣布将暂时降低对多个国家的高额关税，但对中国施压，威胁提高关税至125%。中国商务部部长王文涛与欧盟贸易和经济安全委员Maros Sefcovic进行了视频通话，强调深化贸易、投资及产业合作。中欧双方同意在世界贸易组织框架下加强沟通协作，并重启关于中国电动汽车最低价格承诺的谈判。欧盟此前对中国产电动汽车加征最高达35.3%的额外关税。中欧加强经贸合作有利于全球贸易秩序的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标题：丰田计划到2027年将电动车型增至15款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计划到2027年将电动车型增至15款，并实现年产100万辆的目标。丰田目前在日本和中国生产5款电动车型，计划扩展至美国、泰国和阿根廷。由于市场需求放缓，丰田将2026年电动车产量目标下调至80万辆。丰田计划到2030年每年销售350万辆电动车。丰田将在泰国和阿根廷生产Hilux皮卡电动版，并在美国新建电池工厂。2024年丰田电动车销量增长约三分之一，但占总销量比例仍不足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标题：京津冀智能网联新能源汽车创新中心成立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关村京津冀新能源汽车协同发展促进会联合多方设立京津冀智能网联新能源汽车创新中心。北京高新特汽车科技有限公司将负责该中心的运营。创新中心聚焦前沿领域，构建科技成果转化体系。活动现场签约多个校企合作科技成果转化项目，总金额超3000万元。全国颠覆性技术创新大赛智能网联新能源汽车锦标赛在顺义启动。这些举措将推动京津冀地区智能网联新能源汽车产业协同发展。</w:t>
      </w:r>
    </w:p>
    <w:p>
      <w:pPr>
        <w:spacing w:after="0"/>
      </w:pPr>
      <w:r>
        <w:rPr>
          <w:rFonts w:ascii="微软雅黑" w:hAnsi="微软雅黑" w:eastAsia="微软雅黑"/>
          <w:b/>
          <w:color w:val="000000"/>
          <w:sz w:val="18"/>
        </w:rPr>
        <w:t>标题：2025年04月10日汽车相关企业股市情况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