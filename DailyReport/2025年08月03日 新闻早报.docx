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2025年08月03日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标题：“中国式现代化是人口规模巨大的现代化”（总书记的人民情怀）</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习近平总书记在党的二十大报告中强调中国式现代化是人口规模巨大的现代化，指出中国14亿多人口整体迈入现代化将彻底改写现代化的世界版图。面对人口规模巨大带来的挑战和机遇，习近平总书记提出要从国情出发，保持历史耐心，坚持稳中求进、循序渐进、持续推进。中国通过脱贫攻坚战、新型城镇化等措施，展示了中国式现代化的世界性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标题：有效释放内需潜力——贯彻落实中央政治局会议精神实现“十四五”圆满收官述评之二</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社北京8月2日电，中央政治局会议提出要有效释放内需潜力，通过培育服务消费新的增长点、在保障改善民生中扩大消费需求、激发民间投资活力等一系列部署。今年上半年，内需对国内生产总值增长的贡献率达68.8%，其中最终消费支出贡献率为52%。消费品以旧换新带动销售额2.9万亿元，约4亿人次享受补贴优惠。服务消费成为居民消费的主要增量来源，我国加快培育服务消费新增长点。同时，高质量推动“两重”建设，激发民间投资活力，扩大有效投资。深化改革开放，畅通国内国际双循环，释放持久动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标题：民生政策 落地有声丨智慧养老新模式 助餐健身更便捷</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近年来，我国大力发展养老服务事业，加快建设中国特色养老服务体系。杭州市近期印发了《杭州市养老服务与老龄工作高质量发展三年行动计划（2025—2027年）》，内容包括“特殊老人群体兜底保障行动”和“规范管理以‘智’赋‘养’行动”。在杭州市西湖区，养老服务创新正让“老有所养”迈向“老有优养”，智慧养老场景将惠及更多老人，实现“刷脸吃饭”、“送餐入户”、“家门口健身”等养老新日常。</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标题：各地“暑期档”精彩不断 “旅游+”花样频出，“夏日经济”持续释放活力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摘要：京津冀地区在灾后重建过程中遭遇强降雨，影响重建进度。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标题：王兴兴：让机器人真正干活，这个“临界点”亟待突破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摘要：宇树科技创始人、CEO王兴兴在2025 CCF中国开源大会上表示，智能体机器人正迎来其“ChatGPT时刻”，预计十年内将出现翻天覆地的变化。王兴兴指出，人形机器人技术的快速进步得益于全球开源生态的共建，宇树科技发布的第三款人形机器人R1标准版售价3.99万元起，旨在扩大市场规模并促进生态共创。他强调，让机器人能任意生成动作并真正干活是当前亟待突破的“临界点”，预计这一突破将在未来一至五年内实现。上海交通大学校长丁奎岭在开幕式上强调开源对科技创新的重要性，并提出大学应走“开源”发展之路，以促进跨学科合作和人才培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标题：推荐香港高院裁决书披露的宗庆后遗产案焦点：为何保全18亿美元资产？信托是否生效？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香港高等法院披露了宗庆后家族百亿信托资产纠纷的更多细节，包括法院颁发临时禁制令和披露令，要求宗馥莉在杭州中级人民法院及浙江高级人民法院诉讼有结果前，不得从建浩创投有限公司的香港汇丰银行账户提款或转账任何资产。裁决书披露了宗庆后的手写指令、四方协议、两份遗嘱等细节，以及双方关于信托是否成立的争议。香港高院认为保全令有助于确保杭州诉讼的有效性，但未直接判定信托是否成立且有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标题：推荐什么是人口小县重组的最优规模？学者从政府人均人力成本角度分析</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南开大学周恩来政府管理学院教授赵聚军及研究助理王坤在《政治学研究》期刊发表文章，通过机器学习方法分析东北三省县级政府数据，发现人口规模对政府人均人力成本有显著影响，呈L型曲线关系。研究指出，人口规模在45万人以下时，扩大人口规模可降低人均人力成本，超过此临界点则效果不再明显。文章建议东北三省县级政区人口规模至少需达到45万人以实现人力成本的经济性，并指出人口小县重组需综合考虑多重因素。</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标题：郑清来当选韩国执政党党首</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摘要：韩国执政党共同民主党议员郑清来在8月2日举行的共同民主党全党大会上当选为该党党首。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标题：每年费用超2000万美元！《纽约时报》内容授权给亚马逊，可用于AI应用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摘要：《纽约时报》与亚马逊签署了一份关于AI的多年许可协议，每年费用达到2000万至2500万美元，用现金支付。这笔费用相当于《纽约时报》2024年总收入的近1%。亚马逊将获得《纽约时报》、NYT Cooking和The Athletic的编辑内容授权，用于AI相关应用。这是《纽约时报》首次将其内容授权给一家科技巨头。协议旨在为亚马逊客户创造更多价值，同时让《纽约时报》的新闻报道触及更广泛的受众。此前，《纽约时报》在AI版权问题上持强硬立场，曾起诉OpenAI和微软侵犯版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标题：兵韬志略｜日本首次参加“奥库斯”演习，双重危害的“技术擦边球”行为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日本自卫队首次以正式成员身份参与美英澳“奥库斯”（AUKUS）框架下的联合军事演习，地点位于澳大利亚东南部海域。此次演习聚焦于船舶与无人潜航器之间的声波通信技术测试，属于“奥库斯”第二支柱“先进能力合作”的重要环节。日本此举旨在突破战后体制束缚、抢占军事科技制高点、重构亚太安全秩序，实现从“专守防卫”向“正常国家”战略转型的目标。演习中，日本自卫队参与了声波通信技术测试，采用自适应调制解调算法，提升了多艘舰艇与多台无人潜航器之间的实时数据传输稳定性。此外，日本还借势澳大利亚主办的“护身军刀”多国联演，展示跨域协同作战能力。日本参与“奥库斯”演习可能引发新一轮军备竞赛、核扩散风险加剧和战略信任崩塌，对地区安全秩序构成重大挑战。</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标题：捷豹路虎CEO将于12月31日退休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摘要：捷豹路虎CEO Adrian Mardell将于12月31日退休，他在公司任职逾30年，并表示希望在担任首席执行官三年后退休。继任者将在适当时候公布。此外，新闻还涉及特朗普对加拿大进口商品关税上调至35%，法国7月新车注册量下降7.66%，特斯拉销量下跌26.57%，日本寻求美国落实汽车关税削减承诺，宝马维持全年业绩预期，欧洲豪华汽车制造商上调美国市场售价，现代、起亚或因美韩汽车关税协议面临50亿美元损失，法拉利第二季度净营收同比增长4.4%，戴姆勒卡车下调2025年利润预期，安波福第二季度净销售额同比增长3%，博格华纳上调全年销售预期，采埃孚集团加大重组力度，特斯拉在旧金山推出叫车服务，美国商用车电动化进程加速等。</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标题：特朗普关税大棒将美国关税推至二战以来最高水平，如何影响美国经济和消费？</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推行的全面贸易保护主义议程将美国对外国商品的关税推至二战以来的最高水平，平均关税税率达到17.3%，为1935年以来最高。此举预计将导致美国消费者面临商品价格上涨，尤其是服装和鞋类价格短期内可能上涨40%和38%。长期来看，美国经济可能萎缩0.4%，失业率上升，就业岗位减少。此外，这一政策还可能引发全球贸易的重新排序，违反WTO规则，对全球GDP造成重大打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标题：权威数读｜上半年经济形势，国家发改委解读来了！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摘要：国家发改委对上半年经济形势进行解读，提供了政策类描述和数字量化信息。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标题：全球视野·中国声音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摘要：新闻涵盖了多个汽车行业的最新动态，包括上汽奥迪A5L Sportback的上市、电装营业利润下降、现代起亚面临50亿美元损失、蔚来和理想等品牌的7月交付量、森萨塔科技利润超预期、英伟达算力芯片安全问题、巴西上调电动车散件进口税等。此外，还提到了多个汽车相关的大会和融资活动，以及新技术和产品的发布。</w:t>
      </w:r>
    </w:p>
    <w:p>
      <w:pPr>
        <w:spacing w:after="0"/>
      </w:pPr>
      <w:r>
        <w:rPr>
          <w:rFonts w:ascii="微软雅黑" w:hAnsi="微软雅黑" w:eastAsia="微软雅黑"/>
          <w:b/>
          <w:color w:val="000000"/>
          <w:sz w:val="18"/>
        </w:rPr>
        <w:t>标题：2025年08月03日汽车相关企业股市情况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2025年08月03日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