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标题：农业农村部等四部门印发农业防灾减灾预案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农业农村部会同水利部、应急管理部、中国气象局制定印发2025年汛期科学防灾减灾奋力夺取粮食和农业丰收预案，指导各地落实关键技术，减轻灾害损失，抗灾夺丰收。预案分灾种明确五项重点任务：防洪涝降渍害、防干旱促生长、抗高温防热害、防台风保安全、防病虫减损失。要求强化部门协同配合、防灾应急准备、灾害监测预警、减灾指导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标题：首批证券公司科创债来了！拟发行规模超160亿元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8日，多家证券公司在上交所发布科创债发行公告，合计拟发行规模超160亿元。首批证券公司科创债募集资金主要投向集成电路、人工智能、新能源、生物医药、高端装备等科技前沿和战略性新兴产业细分领域。上交所发布《关于进一步支持发行科技创新债券服务新质生产力的通知》，推动科创债扩容增量。2021年至今，累计近300家企业在上交所发行科创债过万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标题：推荐见微知沪｜优化营商环境，上海为何要当“细节控”自我加压？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自2018年起连续八年在新春第一会出台优化营商环境行动方案，2025年的8.0版行动方案汇集58条任务举措，以“提升企业感受”为核心。5月8日，上海提出“十大攻坚突破任务”，旨在通过细节优化和增量举措提升营商环境。例如，推广行政执法“检查码”，制定《上海市城管执法不予行政处罚和减轻行政处罚实施规定》，以及优化市场监管部门“投诉举报异常名录”。上海的目标是对标全球最高标准，持续优化营商环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标题：习近平同俄罗斯总统普京会谈</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当地时间5月8日上午，俄罗斯总统普京同中国国家主席习近平在莫斯科克里姆林宫举行会谈。两国元首就中俄关系和重大国际和地区问题深入交换意见，一致同意坚定不移深化战略协作，推动中俄关系稳定、健康、高水平发展；共同弘扬正确二战史观，维护联合国权威和地位，维护国际公平正义。会谈后，两国元首共同签署《中华人民共和国和俄罗斯联邦在纪念中国人民抗日战争、苏联伟大卫国战争胜利和联合国成立80周年之际关于进一步深化中俄新时代全面战略协作伙伴关系的联合声明》，并见证中俄双方交换20多份双边合作文本，涵盖全球战略稳定、维护国际法权威、生物安全、投资保护、数字经济、检疫、电影合作等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标题：滚动更新丨道指涨幅扩大至1.4%，科技七巨头全线上涨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道指涨幅扩大至1.4%，科技七巨头全线上涨，谷歌涨超2%。ARM绩后跌超6%，诺瓦瓦克斯医药绩后涨超20%。英特尔涨超3%，与英伟达、谷歌进行晶圆代工服务谈判。欧洲三大股指收盘涨跌不一，德国DAX指数涨1.08%，法国CAC40指数涨0.96%，英国富时100指数跌0.32%。美股短线拉升，纳指涨1.82%，标普500指数涨1.42%。比特币日内上涨超3%，自2月以来首次突破10万美元。美国3月批发销售环比升0.6%，前值从升2.4%修正为升2.0%。WTI原油日内大涨3.00%，现报59.44美元/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标题：特朗普关税干扰美欧航空供应链，航空业集体呼吁“免关税”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的关税措施及可能引发的反制措施正在扰乱长期处于“免关税”状态的航空业。空客首席执行官福里表示，如果美欧贸易谈判无法取得积极成果，欧盟或将对美国飞机加征关税。欧盟拟议的反制措施最早将在当地时间7日与欧盟各个成员国分享，并在最终确定清单之前，进行为期一个月的磋商。美国航空航天行业的高管一直在游说特朗普政府取消关税。多家航空公司的高管警告称，他们不愿为飞机支付关税。已有航空公司采取策略避免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标题：欧洲企业敲响警钟，强势欧元恐让欧洲出口商“掉血”｜全球贸易观察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企业对强势欧元表示担忧，认为这将影响出口商的利润和收入。欧元对美元汇率今年已飙升逾9%至三年高点，德国思爱普、保时捷、喜力及法国施耐德电气等企业警告投资者可能受到冲击。欧元升值削弱了欧洲出口商对美国的竞争力，尤其是在特朗普政府关税政策下。德意志银行德国首席经济学家温克勒指出，强势欧元加剧了关税冲击，损害欧洲企业的外贸竞争力。对外经济贸易大学法国经济研究中心主任赵永升表示，欧元上涨对进口有利，但对出口企业不利，且可能影响欧盟的产业布局。欧元作为避险投资选择，其坚挺反映了全球资金寻找替代储备资产的现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标题：外交部答澎湃：坚决反对美国务卿恶意攻击中国，加勒比国家不需要“教师爷”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摘要：5月8日，外交部发言人林剑回应美国务卿会见加勒比国家领导人时恶意攻击中国，表示中方强烈不满坚决反对，并指出加勒比国家不需要任何国家做居高临下的“教师爷”。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标题：推荐以总理内塔尼亚胡称决心彻底击败哈马斯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摘要：以色列总理内塔尼亚胡于当地时间8日视察以军预备役部队，表示以军正在为对加沙地带发动强力行动做准备，目标为彻底击败和消灭哈马斯组织及解救以色列被扣押人员。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标题：乌克兰议会批准美乌矿产协议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摘要：乌克兰议会于当地时间5月8日以338票赞成的结果批准了美乌矿产协议。</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聚焦汽车芯片标准制修订工作，旨在构建更加完善、科学的汽车芯片标准体系。工作要点包括加快汽车芯片环境及可靠性通用规范、信息安全、一致性检验等标准的制定，以及推动现有相关标准如安全芯片、电动汽车用功率驱动芯片等的发布实施。此外，智能座舱计算芯片、卫星定位芯片等标准已完成审查报批，控制芯片、传感芯片等产品标准研制也在加快推进。此举旨在为汽车产业的高质量发展筑牢根基，助力我国汽车产业在全球竞争中占据更有利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标题：理想汽车VLA司机大模型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摘要：5月7日，理想汽车推出“理想AI Talk第二季——理想VLA司机大模型，从动物进化到人类”，理想汽车董事长兼CEO李想分享了人工智能的最新思考，VLA司机大模型的作用、训练方法和挑战，以及对于创业和个人成长的见解。VLA司机大模型旨在让AI成为交通领域的专业生产工具，经历了三个阶段的发展，最终目标是实现“人类智能”的阶段。VLA的训练分为预训练、后训练和强化训练三个环节，模拟人类学习驾驶技能的过程。理想汽车通过自研和技术创新，解决了AI在交通领域的安全性和模型黑盒问题，并计划在今年7月庆祝成立十周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标题：三菱将电动汽车开发外包给富士康子公司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汽车制造商三菱汽车与富士康子公司鸿华先进科技股份有限公司签署了一份关于供应一款电动汽车车型的谅解备忘录。鸿华先进将开发并由中国台湾地区的裕隆汽车制造股份有限公司生产该电动汽车，计划于2026年下半年在大洋洲地区推出。该车型属于三菱汽车澳大利亚市场产品规划的一部分，具备卓越的驾驶性能与先进的车载信息娱乐系统。三菱汽车正加速推进新车型电动化战略，包括升级欧蓝德插电式混动车型和为东盟市场热销车型新增混动版本。此外，三菱汽车还计划在全球范围内扩大与联盟伙伴的合作，以强化电动汽车产品线并加快实现碳中和的步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标题：欧盟加快推进更宽松的汽车碳排放目标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洲议会为快速批准欧盟针对汽车和厢式车更为宽松的二氧化碳排放目标扫清了障碍，这将使汽车制造商有更多时间来达标，并可能减少高达150亿欧元的罚款。欧盟委员会提议允许汽车制造商根据2025年至2027年期间的平均排放量来达到排放目标。欧盟立法者支持快速批准这一变更，提案仍需得到欧盟各国政府的批准。欧盟委员会主席表示这一变更将为欧洲汽车制造商提供“喘息空间”，但大众汽车认为2025年行业仍将承压。电动汽车行业组织警告称，更改排放目标期限将使欧洲在电动汽车领域进一步落后于中国。欧盟还有一个长期气候目标，即从2035年起销售的所有新车必须为零排放汽车，一些欧盟立法者和成员国政府计划在今年晚些时候的政策审查中推翻这一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标题：“宁王”带头狂揽百亿，电池厂2025年也是“好日子”？</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2025年第一季度财报显示，公司营收达847亿元，净利润突破139亿元，同比增幅超三成，毛利率环比持续攀升。研发投入力度不减，一季度研发支出突破48亿元。宁德时代在动力电池领域继续保持领先地位，同时换电业务成为新的战略增长点，计划2025年共建不少于500座换电站。此外，宁德时代在储能市场也取得重要突破，成为阿联酋RTC 19GWh数据中心项目的首选电池储能系统供应商。国内其他电池厂商如亿纬锂能、欣旺达、国轩高科等也在不同领域取得进展，但盈利能力和利润率有所下降。中国动力电池企业在海外市场的竞争力增强，宁德时代以27%的市占率在海外市场拿下第一位。</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标题：年内首次降息降准，“量增价降”支持实体经济</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宣布年内首次降息降准，政策利率下调0.1个百分点于5月8日落地，降准0.5个百分点将于5月15日实施。此举预计将带动贷款市场报价利率（LPR）同步下行约0.1个百分点，商业银行也将相应下调存款利率。此外，支农支小再贷款利率、住房公积金贷款利率等也将下调，企业和居民融资成本将进一步减少。全面降准预计释放长期流动性约1万亿元，同时阶段性降低汽车金融公司、金融租赁公司的存款准备金率至0%。结构性货币政策工具利率首次全面下调0.25个百分点，多项再贷款工具额度增加，旨在支持实体经济、促进房地产市场止跌企稳、推动经济结构转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标题：国新办发布会聚焦民营经济促进法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8日，国务院新闻办公室在北京举行新闻发布会，介绍《中华人民共和国民营经济促进法》有关情况。该法律是我国第一部专门关于民营经济发展的基础性法律，自2025年5月20日施行。法律首次将坚持“两个毫不动摇”写入法律，明确民营经济的法律地位，规定促进民营经济持续、健康、高质量发展是国家长期坚持的重大方针政策。法律围绕公平竞争、投资融资促进、科技创新等方面建立完善相关制度机制，旨在优化民营经济发展环境。国家发展改革委、金融监管总局等部门将采取多项措施推动法律实施，包括清理整治市场准入壁垒、支持民营企业在新兴产业投资布局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标题：【社论】以法治力量促进民企长远健康发展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8日，国务院新闻办公室举行新闻发布会，介绍《中华人民共和国民营经济促进法》有关情况。该法作为首部明确民营经济法律地位的部门法，旨在落实党中央对民营经济平等对待、平等保护的要求，优化民营经济发展环境。司法部副部长王振江表示，该法创下多个“第一次”，如首次将“两个毫不动摇”写入法律，明确民营经济的法律地位，并对违规异地执法、利用行政或刑事手段违法干预经济纠纷等问题作出禁止性规定。法律还规定了保障民企债务支付、规范涉企执法和刑事案件处理等方面的硬约束措施，强调法治对促进民企长远健康发展的重要性。</w:t>
      </w:r>
    </w:p>
    <w:p>
      <w:pPr>
        <w:spacing w:after="0"/>
      </w:pPr>
      <w:r>
        <w:rPr>
          <w:rFonts w:ascii="微软雅黑" w:hAnsi="微软雅黑" w:eastAsia="微软雅黑"/>
          <w:b/>
          <w:color w:val="000000"/>
          <w:sz w:val="18"/>
        </w:rPr>
        <w:t>标题：2025年05月09日汽车相关企业股市情况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