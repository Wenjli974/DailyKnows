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2025年04月14日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标题：中国将长期成为外资企业投资兴业的沃土</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第五届中国国际消费品博览会于4月13日至18日在海南海口举办，吸引了来自全球70多个国家和地区的1700余家企业、4100余个品牌参展。习近平主席在会见国际工商界代表时强调中国将长期成为外资企业投资兴业的沃土。消博会等重大展会的成功举办成为中国推进高水平对外开放的实践。来自越南、马来西亚、柬埔寨等国的参展企业通过消博会开拓中国市场，展示了中国市场的巨大潜力和良好营商环境。中马、中越等双边贸易关系持续发展，RCEP的深入实施和中马互免签证等措施促进了经贸合作和人员交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标题：二十届中央第四轮巡视完成反馈</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摘要：二十届中央第四轮巡视完成反馈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标题：上扬！我国外贸首季平稳开局</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一季度，我国货物贸易进出口10.3万亿元，累计增速由负转正，同比增长1.3%；月度增速逐渐回暖，从1月份同比下降2.2%，到2月份基本持平，再到3月份增长6%。进出口规模连续8个季度超过10万亿元；一季度出口规模突破6万亿元，增速比前两个月加快3.5个百分点至6.9%，对170多个国家和地区出口实现增长。民营企业数量创下历史同期新高，占同期有进出口实绩企业总数的86.1%，进出口5.85万亿元，同比增长5.8%；外资企业数量创近3年同期新高，进出口2.99万亿元，连续4个季度实现增长。广东、江苏、浙江、上海、北京、山东、福建七大省份合计进出口7.78万亿元，占我国进出口总值的四分之三。中西部地区进出口增速比全国整体增速高7.4个百分点。对共建“一带一路”国家进出口规模再创历史同期新高，增速高于整体0.9个百分点，东盟继续稳居我国第一大贸易伙伴地位，进出口同比增长7.1%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标题：北京将加大新毕业大学生租赁房源供给</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北京市将在2025年加大对新毕业大学生和城市基本公共服务人员的租赁房源供给，计划在中心城区、平原新城每区提供不少于300套（间）公寓型和宿舍型租赁房源。北京市住建委将在毕业季启动面向在京就业创业的应届毕业大学生的住房租赁，并开展“城市建设者管理者之家”试点，定向对接城市公共服务人员租赁需求。北京计划通过多种方式完成“十四五”时期建设筹集保障性租赁住房40万套（间）的任务，2025年全年建设筹集保障性租赁住房5万套（间），竣工各类保障性住房8万套（间）。此外，北京将持续提高公租房备案家庭保障率，2025年末全市力争提高到85%，并推进保障房“好房子”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标题：二十届中央第四轮巡视完成反馈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二十届中央第四轮巡视反馈工作近日全部完成，采取集中反馈和巡视组“一对一”反馈相结合的方式进行。集中反馈会议传达了习近平总书记的重要讲话精神，通报了巡视发现的共性问题，并对整改工作作出部署。15个中央巡视组向34个中央和国家机关单位进行了“一对一”反馈。反馈强调要高标准、严要求抓实整改，压实责任，确保所有问题都有结果。中央巡视组还收到反映一些领导干部的问题线索，已按规定转交处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标题：分析丨3月出口同比增速显著加快，压力下展现了较强韧性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海关总署4月14日发布的数据显示，2025年1-3月，中国以美元计的进出口总值同比增长0.2%，其中出口总值同比增长5.8%，3月同比增长12.4%；进口总值同比下降7.0%，3月同比下降4.3%。以人民币计，进出口总值同比增长1.3%，出口总值同比增长6.9%，3月同比增长13.5%；进口总值同比下降6.0%，3月同比下降3.5%。一季度出口展现了较强韧性，对170多个国家和地区的出口实现增长，新能源产品如风力发电机组、锂电池、电动汽车等出口增长显著。进口下滑受国际大宗商品价格下跌等因素影响。海关总署表示，中国进口增长空间巨大，将继续扩大高水平对外开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标题：观察｜中国引领四代核能革命：钍基熔盐堆，比聚变更有希望的终极能源？</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在甘肃省武威市民勤县建成并运行了全球唯一的钍基熔盐堆，标志着中国在四代核能技术领域取得重大进展。该技术具有固有安全性高、核废料少、防扩散性能和经济性更好等优点，且中国已查明的钍工业储量约28万吨，若能实现钍基核燃料的完全循环利用，可供使用几千年以上。中国科学院上海应用物理研究所所长徐洪杰表示，中国正加快推动钍基熔盐堆的工业示范和应用，目标到2030年左右全面实现掌握钍基熔盐堆核能系统的相关科学与技术，基本完成工业示范堆建设。此外，中国船舶集团有限公司旗下江南造船（集团）有限责任公司发布了全球首型、世界最大24000箱核动力集装箱船船型，采用第四代堆型熔盐反应堆解决方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标题：推荐“棉花糖爸爸”确认找到被拐的女儿：19年寻遍全国，孩子或一直在失踪地生活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贵州纳雍县男子陈生梨经过19年的寻找，终于确认找到了被拐的女儿陈杨梅。陈杨梅于2006年10月19日在昆明市官渡区新南站广场失踪，2025年4月14日，陈生梨接到贵州、云南两地警方的电话，告知其女儿已经找到。陈杨梅在收养家庭带她上户口时采血，通过DNA对比确认了血缘关系。陈生梨原本以为女儿被拐到了很远的地方，没想到陈杨梅一直在失踪地昆明市官渡区生活。陈生梨计划在4月18日与女儿见面后举行认亲仪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标题：业内专家：我国有政策空间和余地应对外部不确定性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业内专家表示，我国有政策空间和余地应对外部不确定性，特别是在美国政府宣布征收“对等关税”引发全球金融市场动荡的背景下。我国宏观政策将根据形势需要和外部影响动态调整，加强逆周期调节。一季度金融数据显示，人民币贷款增加9.78万亿元，社会融资规模增量累计为15.18万亿元，信贷结构不断优化。专家认为，我国经济增长有很强韧性，有能力应对外部干扰和风险冲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标题：海关总署：严格依法实施各项对美反制措施，维护国家主权安全发展利益</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海关总署副署长王令浚在国新办举行的一季度有关经济数据例行新闻发布会上表示，海关将坚决贯彻落实党中央决策部署，严格依法实施各项对美反制措施，以维护国家主权安全发展利益。同时，海关将加快推进智慧海关建设和国际合作，创新海关监管制度，提高监管效能和服务水平，促进企业通关便利，推动外贸稳定发展。</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标题：美国市场股债汇“三杀”，对金融市场有何影响？机构首席解读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近期美国市场出现罕见的股债汇“三杀”现象，特朗普政府的关税政策导致美国国债和美元大幅抛售，美债收益率飙升、美元指数下跌。股市波动剧烈，三大股指在9日反弹后，10日再次大幅下跌。多家机构认为，美债安全资产的属性受到挑战，美国的信用危机再受冲击。华创证券指出，美债市场的脆弱性增加，美元在世界经济中的主导地位出现裂痕。富安达基金认为，美国“关税战”无法解决其制造业问题，反而加剧信用危机。长城证券分析，美债市场崩盘影响全球金融市场，迫使美国做出妥协。中航证券则看好中国资产估值将系统性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标题：美元资产走势剧烈分化，美股反弹能走多远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在经历恐慌抛售后迎来反弹，但市场波动性依然高企，芝加哥期权交易所恐慌指数VIX处于高位。美国通胀数据好于预期，但消费者信心下降，一年期通胀预期创上世纪80年代以来新高。特朗普政府推迟执行对等关税90天，但市场对滞胀或衰退的担忧加剧，美债遭遇抛售。美联储可能降息以应对经济调整，市场关注贸易战后续及全球经济影响。三大股指反弹，科技股领涨，但市场不确定性仍存。财报季可能影响市场走向，投资者需关注标普500指数能否突破5500点阻力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标题：特朗普威胁对药品征关税，依赖美国市场的印度药企慌了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威胁对进口药品征收关税，此举让依赖美国市场的印度仿制药企业感到紧张。印度作为世界上最大的仿制药生产国，2024财年向美国出口了近90亿美元的药品，占其药品出口总量的三分之一。特朗普认为征收关税将促使制药企业在美国开设工厂。印度Nifty医药指数因此大跌，市场担心关税可能导致印度仿制药企业失去生存能力。印度药企在美国市场的收入占比高达30%-50%，且美国市场上的仿制药很多来自印度。专家表示，关税可能加剧美国药品短缺问题，并最终损害美国民众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标题：特朗普改口称仍将对半导体加征关税，对苹果等科技巨头是福是祸？</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改口称仍将对半导体加征关税，并可能在1-2个月内出台相关关税政策。这一决定对苹果等科技巨头的影响尚不明确，但分析师认为这为科技公司提供了一定的灵活性和喘息空间。特朗普政府表示将审视半导体和整个电子供应链，并可能对半导体及其产品征收特殊关税。美国商务部长卢特尼克提到，此举旨在促进这些产品在美国的重新生产。中国商务部对此表示关注，并正在评估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标题：推荐玉渊谭天丨美国滥施关税伤害自身，要谈判须拿出诚意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东时间4月12日，美方公布相关备忘录，豁免计算机、智能手机、半导体制造设备、集成电路等部分产品的“对等”关税。特朗普表示，豁免智能手机等电子产品关税是暂时措施，美国商务部长卢特尼克也表示，将会对半导体单独加征关税。中方认为美方的关税措施伤害了自身，导致美国民众生活成本飙升和企业生产经营困境，中方已实施坚决反制，美国输华商品实际上已不具备参与中国市场竞争的条件。耶鲁大学预算实验室预测，所谓“对等”关税实施后，美国个人消费支出（PCE）涨幅将扩大至2.1%，美国中等收入家庭平均一年将损失2100美元。中方表示，若美方执意继续实质性侵害中方利益，中方将坚决反制，奉陪到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标题：美商务部长：电子产品豁免是暂时的，都会纳入“半导体关税”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摘要：美国商务部长卢特尼克于2025年4月13日表示，电子产品“关税豁免”只是临时措施，智能手机、电脑及其他电子产品可能会被包括在美方即将对半导体征收的关税范围内。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标题：特朗普对中国芯展开国安调查,或征更多关税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唐纳德·特朗普宣布将启动针对半导体行业的国家安全贸易调查，并可能对智能手机、电脑及其他电子产品实施新的关税。美国海关与边境保护局公布了豁免进口关税的商品编码清单，涵盖20类产品。中国宣布将对从美国进口的商品加征的关税提高至125%。特朗普的关税政策引发了市场震荡和批评，包括来自投资者、经济学家和政治人物的担忧。</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标题：因关税，高盛将美车销量预期下调近100万辆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际投资银行高盛集团因美国总统特朗普实施的关税政策导致购车成本上升，将美国今年汽车销量预期下调近100万辆。高盛预计，未来6个月至12个月内，美国新车的净售价将上涨约2,000美元至4,000美元，并将美国2025年和2026年的汽车销量预期分别下调至1,540万辆和1,525万辆。此外，高盛还将今年和2026年全球汽车产量预期下调至8,870万辆和9,070万辆。由于国际竞争加剧、消费者需求疲软及关税导致的成本上升，高盛将福特汽车的评级从“买入”下调至“中性”。福特汽车、通用汽车和Stellantis的股价均出现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标题：中国车企从“瘦身”到突围的关键时刻来了？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产业正经历整合浪潮，央企如东风、长安、一汽进行战略性重组以减少内卷、集中资源突破核心技术。2024年中国汽车出口量达640.73万辆，同比增长22.8%，但出口单价低，纯电动载人汽车出口单价仅为13.75万元/辆。国内新能源汽车行业利润率仅4.3%，低于制造业平均水平。央企新能源汽车投资占比超70%，但成果转化率仅为比亚迪的1/3。长安与东风的整合预计可降低单车成本10%-15%，合并后企业年销量预计超500万辆。技术突破方面，整合后的央企将集中研发资源攻克“三电”核心技术。然而，整合面临品牌与组织冲突、文化融合风险等挑战。民营车企如吉利、广汽、比亚迪也在进行品牌聚焦与生态重构，以应对市场集中度提升的挑战。中国车企的整合路径体现了政策与市场双轮驱动特征，未来将面临更多机遇和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标题：蔚来CEO李斌谈盈利与经营的信心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摘要：蔚来CEO李斌谈盈利与经营的信心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标题：奇瑞2025年将推出39款混动产品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摘要：奇瑞汽车计划在2025年推出39款混合动力产品。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标题：广汽集团布局飞行汽车领域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集团积极布局飞行汽车领域，早在多年前就开始技术储备与团队组建。2023年广汽科技日，飞行汽车GOVE完成全球首飞。2025年4月11日，广汽旗下如祺出行与广东高域科技合作，推进飞行汽车商业运营。2024年广汽集团面临合资品牌下滑等经营压力，但自主品牌新能源增长、海外市场拓展。发展飞行汽车面临技术瓶颈、成本高昂等挑战，但也有市场潜力、技术积累等机遇。长远看，飞行汽车或成新增长引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标题：Lucid将接手Nikola亚利桑那州工厂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电动汽车制造商Lucid于4月11日宣布，将收购已破产的电动卡车制造商Nikola公司位于美国亚利桑那州的部分设施和资产，但不包括Nikola的业务、客户群或与其氢燃料电池电动卡车相关的技术。Lucid将提供超300个就业岗位给前Nikola员工，并接管Nikola位于亚利桑那州库利奇的制造工厂及凤凰城的工厂，新增超过88.4万平方英尺的空间。此次收购正值Lucid Gravity车型产能爬坡及中型平台新车筹备的关键阶段，也是Nikola依据《美国破产法》第11章完成破产重组拍卖之际。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标题：动力电池回收：千亿赛道的“绿色话语权”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全球能源转型与循环经济的背景下，动力电池回收成为关键议题。宁德时代与艾伦·麦克阿瑟基金会签署战略合作协议，推动全球电池循环经济发展。中国新能源汽车动力电池已进入规模化退役阶段，2023年全国退役动力电池总量达16.8万吨，同比增长78.3%。预计到2030年，全球退役电池回收量将突破830GWh，市场空间超千亿元。中国在动力电池回收利用领域取得进展，2023年综合利用量达82.5万吨，培育了148家规范企业，设立1万个回收服务网点。宁德时代在动力电池回收领域取得显著经济利益，2024年废电池处理能力达27万吨，回收业务营收占比8.7%。动力电池回收的成功依赖于技术创新和智能化应用，宁德时代通过AI技术提高回收效率。与艾伦·麦克阿瑟基金会的合作有助于宁德时代在全球新能源价值链中提升地位。</w:t>
      </w:r>
    </w:p>
    <w:p>
      <w:pPr>
        <w:spacing w:after="0"/>
      </w:pPr>
      <w:r>
        <w:rPr>
          <w:rFonts w:ascii="微软雅黑" w:hAnsi="微软雅黑" w:eastAsia="微软雅黑"/>
          <w:b/>
          <w:color w:val="000000"/>
          <w:sz w:val="18"/>
        </w:rPr>
        <w:t>标题：2025年04月14日汽车相关企业股市情况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