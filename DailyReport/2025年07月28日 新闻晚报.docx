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标题：“中国经济圆桌会”共话科技创新与产业创新深度融合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28日推出第二十期“中国经济圆桌会”大型全媒体访谈节目，邀请多位嘉宾共话科技创新与产业创新深度融合。今年以来，科技成果持续涌现，如电动型载人飞艇AS700D完成科研首飞，人形机器人加速迭代应用，搭载自研操作系统的鸿蒙电脑问世等，为经济社会发展注入新动能。上半年，我国规上高技术制造业增加值同比增长9.5%，3D打印设备、新能源汽车、工业机器人产品产量同比分别增长43.1%、36.2%、35.6%。全国共登记技术合同近41万件，成交额超过3万亿元，同比增长14.2%。嘉宾们讨论了如何把科技成果转化为实实在在的生产力，打通创新链产业链，以及如何让科技创新、产业创新“双轮驱动”更强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标题：国家发改委紧急安排5千万元支持河北灾后应急恢复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紧急安排中央预算内投资5000万元，支持河北做好暴雨洪涝灾害灾后应急恢复，重点用于灾区受损道路桥梁、水利堤防、学校医院等基础设施和公共服务设施灾后应急恢复建设，推动尽快恢复正常生产生活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标题：税务总局：2021年以来查处网络主播偷逃税案件360余起，查补税款30多亿元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税务总局副局长王道树在国新办新闻发布会上表示，2021年以来，税务部门查处网络主播偷逃税案件360余起，查补税款30多亿元。税务部门在“十四五”时期推进税收立法，健全税法体系，并通过精准宣传辅导、曝光违法案件等方式促进守法。2024年A级纳税人超过375万户，比2020年增加近100万户。税务部门联合29个部门对A级纳税人予以激励支持，如通过“银税互动”为3621万户次诚信纳税人发放信用贷款11.3万亿元。同时，税务部门查处了779个职业化犯罪团伙，对9734名犯罪嫌疑人采取强制措施，838人主动投案自首。此外，税务部门还查处了骗取和违规享受税费优惠案件2.18万起，查补税款269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标题：上海发布扩大人工智能应用若干措施：发放算力券、模型券、语料券等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政府于2025年7月28日发布《上海市进一步扩大人工智能应用的若干措施》，旨在降低创新创业成本，扩大人工智能应用，加快建设人工智能“上海高地”。措施包括发放6亿元算力券、3亿元模型券、1亿元语料券，提供租金补贴、建设支持、采购补贴等，支持人工智能技术创新、科研范式变革、产业创新服务平台建设、创新产品推广应用、标杆示范场景开放、产业集聚发展、人才服务、投融资体系完善及开源开放创新生态打造。</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标题：报告：超九成新西兰在华企业对中国市场前景乐观，看好二三线城市新机遇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根据《2025年新西兰中国商业圆桌会（NZBRiC）商业前景调研报告》，超九成在华经营的受访新西兰企业对中国市场前景表示“乐观”或“非常乐观”。报告涵盖60家活跃于中国市场的新西兰企业，包括食品饮料、教育、科技、服务业等关键行业。2024年中国与新西兰双边货物贸易额为1433.9亿元，中国对新西兰出口550.4亿元，新西兰对华出口883.5亿元。新西兰对华出口占其总货物出口的25%，带动新西兰10多万就业。51%受访的新西兰在华企业2024年营收同比增长，50%实现利润增长；66%的企业预期2025年营收将继续上涨。62%的受访新西兰在华企业对中国二线城市市场持乐观态度，48%对三线城市亦抱积极预期。新西兰企业持续推进本地化战略，20%的受访新西兰在华企业选择在中国本地生产或采购产品，较2024年增长13个百分点。43%的企业将数字化转型和电商渠道建设列为“未来增长关键”。中国与新西兰自贸协定于2008年4月正式签署，并于同年10月生效。2024年6月，双方启动服务贸易负面清单谈判。2025年6月17日至20日，新西兰总理拉克森应邀访华，双方在多个领域签署的商业协议总值超10亿新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标题：中方对中美即将在瑞典开始的贸易谈判持何立场？外交部回应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28日，外交部发言人郭嘉昆在例行记者会上回应关于中美即将在瑞典开始的贸易谈判的提问，表示中方希望美方同中方一道，落实两国元首通话达成的重要共识，发挥中美经贸磋商机制的作用，在平等、尊重、互惠的基础上，通过对话沟通增进共识、减少误解、加强合作，推动中美关系稳定、健康、可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标题：推荐在美中国学者被无理拘押，外交部：敦促美方停止搞有罪推定和政治操弄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28日，外交部发言人郭嘉昆在例行记者会上回应了关于一名在美国从事研究的中国学者被美执法部门无理拘押的问题。郭嘉昆指出，美国频繁滋扰盘查甚至以莫须有的罪名逮捕、起诉中国留学生和研究人员，严重侵害了他们的合法权益，干扰了中美人文交流。外交部敦促美方停止有罪推定和政治操弄，停止针对在美中国学生、学者的政治性、歧视性执法，并将欢迎中国留学生赴美学习的表态体现在行动上。中方将坚定维护海外中国学生和学者的正当合法权益，并提醒在美留学人员警惕相关风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标题：全球电动车江湖重构：吉利狂飙、特斯拉失速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全球电动汽车市场持续升温，但增速显著放缓。前5个月全球电动汽车累计注册量达718.9万辆，同比增长25%。5月份全球电动车市场新车注册量达1,630,402辆，同比上涨22%，电动汽车占据全球汽车市场25%的份额。特斯拉Model Y重回榜首但销量下滑，吉利星愿连续第五个月刷新月度销量纪录。比亚迪在5月全球电动汽车注册量TOP20榜单中独占10款车型。吉利市场份额增长至11.3%，特斯拉市场份额下降3.6个百分点。全球电动车市场正在经历深刻变革，国产品牌迅速崛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标题：东风加速人事调整与架构重构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东风汽车集团有限公司近期进行了一系列人事调整与内部架构重构，包括研发总院副院长陈涛的任命，以及周锋出任公司副总经理、党委常委。此外，奕派汽车科技公司成立，推动自主新能源发展。这些举措旨在提升公司竞争力，实现2025年销量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标题：特斯拉推人工驾驶专车服务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在旧金山湾区面向特定人群推出一项由人类驾驶员运营的专车服务，而非自动驾驶出租车服务。加州公用事业委员会（CPUC）表示，特斯拉未被允许使用自动驾驶车辆进行测试或运送公众，仅能通过人类驾驶员操控非自动驾驶车辆的方式运送乘客。特斯拉可能启用其全自动驾驶（FSD）（监督版）功能，但仍需人工驾驶员全程保持注意力。特斯拉尚未申请收费载客运营许可和无安全驾驶员测试许可。特斯拉首席执行官埃隆·马斯克表示，公司正争取监管许可，计划在多个市场推出自动驾驶出租车服务。特斯拉已在得克萨斯州奥斯汀启动了自动驾驶出租车试点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标题：宁德时代旗下底盘公司即将完成首轮融资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旗下专注于智能滑板底盘研发的子公司时代智能即将完成首轮融资，预计融资规模超百亿，由知名市场化投资机构领投，新能源产业资本和国有资本加持。融资资金或将用于滑板底盘项目车型量产落地及新技术研发。时代智能成立于2021年7月，注册资本25亿元人民币，已推出磐石滑板底盘，该底盘具有高安全性，可实现120km/h正面柱碰不起火、不爆炸，远超法规安全要求。磐石滑板底盘通过标准化接口设计，可适配多个车型需求，提升行业效率、降低研发成本。时代智能已与多家企业达成合作，后续车型将于2026-2027年集中上市，海外项目也在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标题：奔驰固态电池量产进程加速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奔驰在电动车固态电池领域加速量产进程，今年早些时候在英国对改装的EQS原型车进行测试，该车搭载锂金属固态电池。奔驰与Factorial联合推出的Solstice全固态电池，有望为下一代电动车带来显著的续航提升，预计提升幅度达25%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标题：2025年多地推进车路云一体化建设政策概览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中国多地加快推进车路云一体化建设，以促进智能网联汽车产业发展。据不完全统计，截至7月23日，超过15个地区已出台相关政策或启动招标项目。具体包括重庆计划到2027年建成一定数量的感知路口，长春启动投资估算金额达171000万元的应用试点咨询服务项目招标，海南进行应用试点项目勘察及初步设计编制服务招标，杭州、苏州、山东等地也在积极推进相关建设。此外，新疆、宁夏、北京、深圳、长沙、福建、上海、无锡、青岛、南京、合肥等地也各有行动，展现出在车路云一体化建设方面的决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标题：美欧贸易协定推高欧股期货与欧元，欧洲市场“舒缓式反弹”能持续多久？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欧盟达成15%税率的关税协议，欧盟将增加对美国投资6000亿美元，购买美国军事装备和7500亿美元的美国能源产品。此消息推高欧股期货与欧元，欧洲市场出现“舒缓式反弹”，汽车、能源、奢侈品等行业受益。然而，分析师认为反弹可能短暂，未来几周欧股料将波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标题：追加对美投资与采购！美欧达成15%关税协议，欧盟官员：严重损害欧洲利益</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和欧盟达成新贸易协议，美国将对欧盟输美产品征收15%的关税，欧盟将新增对美投资6000亿美元，并购买价值7500亿美元的美国能源产品。协议还包括欧盟不会采取报复措施，并继续按照现有条款对美国商品开放。金融市场反应趋于谨慎乐观，欧元汇率应声上扬。分析人士认为，15%的美方基准关税生效后，欧盟对美出口成本将上升，可能在中期内抑制部分欧洲商品的对美出口。德国总理默茨表示新协议避免了一场贸易冲突，但欧洲议会国际贸易委员会主席贝恩德·朗格表示强烈不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标题：建起“超链接” 助力中国经济向新而行——“中国经济圆桌会”共话科技创新与产业创新深度融合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摘要：“中国经济圆桌会”讨论了科技创新与产业创新的深度融合，旨在通过建立“超链接”助力中国经济向新而行。会议强调了政策支持、数字量化目标及具体实施日期的重要性，以促进经济高质量发展。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标题：“至关重要”还是“痛苦的妥协”？欧美达成贸易协议对德国意味着什么？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2025年7月27日，美国总统特朗普和欧盟委员会主席冯德莱恩在英国苏格兰达成新关税协议，美国将对欧盟输美商品征收15%的统一关税，低于先前威胁的30%。作为交换，欧盟将对美投资6000亿美元，并在未来几年内采购价值7500亿美元的美国能源与军备。协议对德国汽车行业有利，将汽车关税从27.5%降至15%，但新关税标准仍高于拜登政府时期的平均水平（约2.5%），预计每年将使德国经济增速损失0.13个百分点。协议还豁免了部分欧盟商品，如飞机零部件、部分化工品等，但钢铁与铝继续维持50%的高关税。德国政界和商界对协议态度不一，有人认为带来了可预测性，也有人批评协议极不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标题：美国与欧盟达成贸易协议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27日，美国总统特朗普表示，美国已与欧盟达成贸易协议，对欧盟输美商品征收15%的关税。欧盟将增加对美国投资6000亿美元，购买美国军事装备和7500亿美元的美国能源产品。钢铁和铝的关税将保持现状，协议将有利于汽车行业和农业，美国将在芯片领域投入大量精力。美国商务部长卢特尼克表示，将在两周之内确定有关芯片的关税政策。欧盟委员会主席冯德莱恩表示，双方同意实行统一的15%关税税率，包括汽车在内的各类商品将适用该关税标准，协议将为市场带来稳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标题：美欧达成15%关税协议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27日，美国与欧盟达成框架性贸易协议，宣布对包含汽车在内的大多数欧盟商品征收15%的进口关税，成功避免了世界两大经济体间更广泛的贸易冲突。印度尼西亚汽车产业正大力拓展出口业务以应对国内销量下滑问题。J.D. Power调研显示美国新车车主满意度处于较高水平。起亚二季度利润下跌25%，计划提高美国市场份额。雷诺集团任命Nicolas Paris为雷诺韩国公司新任CEO。Stellantis挖角雷诺设计总监Gilles Vidal。丰田汽车董事长丰田章男表示将积极推进美国产汽车在日本的销售计划。雷克萨斯搁置全面电动化计划。斯巴鲁将继续在美国市场推出至少四款电动汽车。三星电子与特斯拉达成165亿美元的芯片代工协议。李尔公司Q2利润下滑，加速自动化及裁员进程。特斯拉计划在旧金山湾区推出由人类驾驶员运营的专车服务。特斯拉工程副总裁Lars Moravy表示公司迎来“战略突破关键期”。美国监管机构终止对Waymo自动驾驶安全事故的调查。Lyft联手本特勒，拟于2026年在美推出自动驾驶接驳车。特斯拉收到股东关于投资马斯克旗下AI初创公司xAI的提案。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标题：上海发放新一批智能网联汽车示范运营牌照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摘要：上海发放新一批智能网联汽车示范运营牌照</w:t>
      </w:r>
    </w:p>
    <w:p>
      <w:pPr>
        <w:spacing w:after="0"/>
      </w:pPr>
      <w:r>
        <w:rPr>
          <w:rFonts w:ascii="微软雅黑" w:hAnsi="微软雅黑" w:eastAsia="微软雅黑"/>
          <w:b/>
          <w:color w:val="000000"/>
          <w:sz w:val="18"/>
        </w:rPr>
        <w:t>标题：2025年07月28日汽车相关企业股市情况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