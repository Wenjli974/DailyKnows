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2025年08月11日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标题：“中国式现代化是走和平发展道路的现代化”（总书记的人民情怀）</w:t>
      </w:r>
    </w:p>
    <w:p>
      <w:pPr>
        <w:spacing w:after="0"/>
      </w:pPr>
      <w:r>
        <w:rPr>
          <w:rFonts w:ascii="微软雅黑" w:hAnsi="微软雅黑" w:eastAsia="微软雅黑"/>
          <w:b/>
          <w:color w:val="000000"/>
          <w:sz w:val="18"/>
        </w:rPr>
        <w:t>来源：check</w:t>
      </w:r>
    </w:p>
    <w:p>
      <w:pPr>
        <w:spacing w:after="0"/>
      </w:pPr>
      <w:r>
        <w:rPr>
          <w:rFonts w:ascii="微软雅黑" w:hAnsi="微软雅黑" w:eastAsia="微软雅黑"/>
          <w:sz w:val="18"/>
        </w:rPr>
        <w:t>摘要：生成摘要时出错，需要检查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标题：国家国际发展合作署</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国家国际发展合作署报道了多位中国领导人包括习近平、李强、王毅等与外国领导人及官员的会晤和互致贺电活动，涉及国家包括巴基斯坦、新加坡、哈萨克斯坦、白俄罗斯、柬埔寨、埃塞俄比亚、尼泊尔、毛里塔尼亚、尼日利亚和伊朗。此外，还报道了国家国际发展合作署署长陈晓东的考察调研和访问活动，以及与埃及、缅甸、尼泊尔等国的合作项目启动和人道主义援助。中共中央政治局决定召开二十届四中全会，分析研究当前经济形势和经济工作。国家国际发展合作署还举行了2025年第二季度例行记者会，启动了中德蒙可再生能源高压电网联合培训项目，并继续向缅甸提供紧急人道主义地震救灾援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标题：中国互联网联合辟谣平台</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国互联网联合辟谣平台发布了《绿水青山绘就美丽画卷——生态文明建设的中国创新与世界意义》智库报告，并提供了报告全文和思维导图。平台还发布了2025年6月辟谣榜，包括科学领域流言与真相，如净水机中的阻垢剂会导致骨质疏松、水果海鲜同食产生砒霜等。此外，平台还通报了7月全国受理网络违法和不良信息举报1873.1万件，并开展了多项网络环境整治行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标题：时政微观察丨让中国新发展成为各国新机遇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7月25日，习近平主席在北京人民大会堂接受外国新任驻华大使递交国书时强调，中国将坚定不移扩大高水平对外开放，释放超大规模市场红利，让中国新发展成为各国的新机遇。今年以来，中国通过优化营商环境、扩大制度型开放和促进国际合作，持续为世界经济增长注入确定性。第三届中国国际供应链促进博览会签署合作协议、达成合作意向超过6000项，霍尼韦尔、西门子等百余家中外企业和机构签署第四届链博会参展意向。中国外资准入负面清单条目持续缩减，制造业领域准入限制已全部“清零”，今年上半年全国新设立外商投资企业超3万家，同比增长11.7%。海南自贸港将于12月18日正式启动全岛封关运作，零关税商品范围扩大至约6600个税目。中国对75个国家实行单方面免签或全面互免签证，过境免签国家扩展到55个，今年前7个月我国货物贸易进出口总值25.7万亿元，同比增长3.5%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标题：甘肃榆中山洪灾害抢险救援48小时直击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8月7日至8日，甘肃省兰州市榆中县等地遭遇连续强降雨，引发历史罕见的山洪灾害，造成13人遇难、30人失联，8个乡镇不同程度受灾。灾害发生后，各方力量迅速集结，紧急投入抢险救援，截至8月9日18时许，所有受灾村庄进村道路实现抢通。救援过程中，面对地形复杂、交通、供电、通信等基础设施受损严重的困难，数千名救援人员参与搜救和安置工作。目前，受灾群众已得到妥善安置，部分基础设施如供电、通信已恢复，但失联人员搜救仍在持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标题：推荐2谎言为何长期未被识破？三大央媒共同关注“假院士阮少平”</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近日，关于“中国科学院院士阮少平”身份造假的新闻引发舆论热议。人民日报、央视、新华社三大央媒先后发布评论文章或视频，呼吁关注“假院士”背后暴露出的问题。评论指出，一些机构和单位热衷于请“大牌”“名人”撑门面，疏于审核查验，让骗子乘虚而入。文章强调，必须依法依规严厉打击假冒身份的骗子，同时需要多方共同思考和行动，压缩“假院士”们的生存空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标题：金七门核电1号机组主体工程全面启动，浙江第四个核电基地逐渐成型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金七门核电1号机组主体工程全面启动，标志着浙江省第四个核电基地建设全面展开。该项目位于宁波市象山县，规划建设6台百万千瓦级核电机组，采用华龙一号机型，单台机组额定容量为120万千瓦，设计运行寿命60年。全部建成后，装机约720万千瓦，预计年发电量达到550亿千瓦时，相当于宁波市2024年全社会用电量的一半。项目总投资约1200亿元，其中一期工程（1、2号机组）总投资445.7亿元，年度投资将达到15亿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标题：特朗普关税或使黄金贸易“三角模式”生变？瑞士如何接招</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政府可能实施的关税政策对全球黄金贸易的'三角模式'产生影响，特别是对瑞士精炼厂向美国出口黄金的业务。瑞士作为全球最大的黄金精炼中心，其精炼厂向美国出口的黄金在截至6月的12个月内价值约615亿美元。瑞士政府誓言继续与美国谈判以争取更好的协议，但国内政界对黄金行业的批评增加。全球黄金贸易通常遵循'三角模式'，涉及伦敦、纽约和瑞士的金条运输和重新铸造。瑞士精炼厂面临利润率低和价格竞争激烈的问题。特朗普关税可能导致瑞士对美国的黄金出口几乎降至零。瑞士国内有声音呼吁黄金行业为关税影响买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标题：特朗普提出“领土交换”后，泽连斯基连续发声：和平之路“须与乌克兰共同确定”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乌克兰总统泽连斯基在特朗普提出与普京在阿拉斯加会晤后，通过社交媒体强调乌克兰的和平之路必须与乌克兰共同确定。特朗普此前暗示俄乌可能进行“领土交换”，泽连斯基强硬回应称乌方不会将土地拱手让人。</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标题：【国际】特斯拉解散Dojo超级计算机团队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摘要：特斯拉公司解散其Dojo超级计算机团队，原因是团队负责人Peter Bannon即将离职，其他约20名员工也离职加入新成立的人工智能公司DensityAI。特斯拉首席执行官马斯克已下令终止该项目，剩余成员将被重新分配到其他数据中心及计算项目。此举可能影响特斯拉为无人驾驶技术自主开发芯片的努力。此外，美国国家公路交通安全管理局（NHTSA）正在调查特斯拉的“全自动驾驶”功能，并要求测试其无人驾驶出租车服务，显示监管机构对特斯拉自动驾驶技术的密切关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标题：福特电动汽车计划：肯塔基组装，密歇根供电池</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摘要：福特汽车首席执行官Jim Farley承诺的平价电动汽车将在美国肯塔基州组装，电池来自密歇根州新工厂。计划于2027年在肯塔基州路易斯维尔装配厂生产中型皮卡。密歇根州马歌尔市的工厂投资30亿美元，预计明年投产，可创造1700个就业岗位，将是美国首家大规模采用磷酸铁锂化学体系的电动汽车电池工厂。其年产能约20千兆瓦时，能生产约23万块电池。</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标题：智界走入2.0阶段：再出发，更强大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智界品牌宣布进入2.0阶段，计划投入超百亿元，扩充研发团队至5000人，并成立独立的新能源公司以实现产销服一体化独立运作。这一战略调整旨在解决1.0阶段因生产与交付问题导致的销量不佳，以及华为与奇瑞在协同管理上的问题。智界希望通过独立运营和丰富产品矩阵，如即将推出的MPV车型，来强化市场竞争力。</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标题：加沙日记③｜青年拉赫曼：你看到我房间的弹孔吗</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摘要：2025年8月8日，加沙青年阿卜杜勒·拉赫曼记录下他在巴以冲突持续近两年后的日常生活，展示了以军围城下加沙的现状。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标题：特朗普：将对进口芯片征收100%关税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宣布，将对进口半导体和芯片征收100%的关税，但该政策不适用于“在美国建厂”的企业。此举旨在推动企业在美国本土进行生产。特朗普称，企业如果在美国建厂或承诺在美国建厂，则无需缴纳关税。具体豁免细则尚未明确。自2020年以来，美国已宣布超过130个半导体投资项目，总投资额达6,000亿美元。台积电已承诺在美国投资1,650亿美元，英伟达计划在未来四年内在美国投资5,000亿美元用于人工智能基础设施建设，GlobalFoundries承诺投资160亿美元扩大其在美国的半导体制造设施，德州仪器将投入超过600亿美元用于7家芯片制造工厂的建造或扩建，美光科技宣布将把在美国的投资扩大至300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标题：特斯拉解散Dojo团队 转向依赖外部技术</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摘要：特斯拉公司即将解散Dojo超级计算机团队，团队负责人Peter Bannon将离职，这意味着特斯拉在开发无人驾驶技术自有芯片方面遭遇挫折。马斯克已决定停止该项目，团队中约20名员工跳槽到新成立的DensityAl，其余员工将被重新分配到其他数据中心和计算项目中。特斯拉计划增加对外部技术合作伙伴的依赖，在计算方面依靠英伟达、AMD，在芯片制造上依靠三星电子。这一决策标志着特斯拉多年来推进的一项计划的重大转变。</w:t>
      </w:r>
    </w:p>
    <w:p>
      <w:pPr>
        <w:spacing w:after="0"/>
      </w:pPr>
      <w:r>
        <w:rPr>
          <w:rFonts w:ascii="微软雅黑" w:hAnsi="微软雅黑" w:eastAsia="微软雅黑"/>
          <w:b/>
          <w:color w:val="000000"/>
          <w:sz w:val="18"/>
        </w:rPr>
        <w:t>标题：2025年08月11日汽车相关企业股市情况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2025年08月11日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