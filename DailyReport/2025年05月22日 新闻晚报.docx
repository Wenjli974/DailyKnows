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十五五'规划，现开展网上意见征求活动，邀请广大网民和社会各界提供宝贵意见和建议，涵盖科技创新、文化遗产传承保护、住房保障、区域协调发展、高水平对外开放等领域。活动旨在坚持科学决策、民主决策、依法决策，把顶层设计和问计于民统一起来。网民提出的建议包括建设统一的民意征集平台、提高个税起征点、加大人工智能领域投入、加强农村基本农田水利设施建设、整治安全隐患、规范餐饮管理、保障青少年课间活动、纠正职场乱象、加强文化遗产传承保护、扶持农业生产小型机械设备研发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标题：证监会：稳妥实施科创板第五套上市标准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摘要：中国证监会发行监管司司长严伯进5月22日在国新办发布会上表示，将用好用足现有制度，更大力度支持优质未盈利科技企业上市，积极稳妥实施科创板第五套上市标准，推动新的典型案例落地。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标题：八部门发文多措并举破解小微企业融资难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金融监管总局等八部门联合印发《支持小微企业融资的若干措施》，提出23项工作措施，旨在通过增加融资供给、降低综合融资成本、提高融资效率等多措并举破解小微企业融资难问题。措施包括支持小微企业在新三板挂牌并到北交所上市，鼓励银行运用无还本续贷等方式支持小微企业贷款到期接续，以及加强对重点领域企业的金融支持等。专家认为，这些措施将提高小微企业融资可得性，减轻负担，扩大利润空间，并推动产业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标题：2.74万亿元、25.62万家……数据见证我国“舌尖上的大市场”蓬勃兴旺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摘要：贵州省大方县果瓦乡发生山体滑坡，具体损失和影响未提及。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标题：大外交｜中国-东盟自贸区3.0版谈判收官，专家：重大亮点、重要助力、重要贡献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东盟自贸区3.0版谈判于2024年10月实质性结束，历经近两年时间、9轮正式谈判。3.0版自贸协定包含数字经济、绿色经济等9个新增章节，旨在促进双方产供链深度融合，具有开创性意义。中国与东盟互为最大贸易伙伴，2024年贸易总额近7万亿元人民币，占中国对外贸易总额的15.9%。中国企业在东盟国家的投资快速增长，尤其在新能源、新技术领域。3.0版自贸协定的达成是对全球化逆流的有力阻击，也是践行多边主义和开放主义的重要实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标题：针对网络“黑嘴”伤企乱象，中央网信办出手整治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网信办于2025年5月22日发布通知，决定即日起在全国范围内启动为期2个月的“清朗·优化营商网络环境一整治涉企网络‘黑嘴’”专项行动。专项行动重点整治四类突出问题：恶意抹黑诋毁攻击企业问题、对企业进行敲诈勒索问题、恶意营销炒作问题和泄密侵权类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标题：《上海市提振消费专项行动方案》印发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人民政府办公厅印发了《上海市提振消费专项行动方案》，旨在贯彻落实党中央、国务院关于大力提振消费的决策部署，深化国际消费中心城市建设，发挥消费对经济发展的基础性作用。方案包括城乡居民增收行动、消费能力保障支持行动、服务消费提质升级行动、大宗消费更新行动、新型消费培育行动、消费环境提升行动和完善支持政策七大部分，具体措施涉及就业、技能培训、收入增长、生育养育保障、教育支撑、养老服务、社保制度、文化消费、旅游城市打造、体育赛事经济、健康消费、生活服务消费品质提升、数字消费、银发消费、悦己消费、邮轮消费、首发经济、消费者权益保护、消费设施优化、游客友好型城市建设、消费领域审批检查优化、休息休假权益保障和工会助力消费等方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标题：人民日报读者点题·共同关注：中国为什么还需要外资？</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人民日报文章回应了网友关于中国为何仍需要外资的疑问，通过三组数据展示了外资在中国经济发展中的重要作用：外资企业贡献了中国1/4的工业增加值、1/7的税收，创造了3000多万个就业岗位；外商在华投资覆盖20个行业门类、115个行业大类，制造业领域已实现“清零”；外资企业贡献了中国1/3的进出口。文章强调，外资是中国式现代化、改革开放和创新创造的重要参与者，中国扩大开放的步伐从未停止，如出台《2025年稳外资行动方案》等政策举措，以及举办“投资中国”活动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标题：算法推荐乱象凸显，中央网信办督导抖音、小红书等平台优化调整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网信办针对算法推荐乱象开展“清朗·网络平台算法典型问题治理”专项行动，督导抖音、小红书等平台优化调整算法功能，以解决低俗信息推荐、“信息茧房”等问题。平台响应措施包括签署“算法向善”宣言、公开算法规则、开发“一键破茧”功能等。2025年5月22日，中央网信办表示治理取得成效但仍有改进空间，将持续督导平台优化算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标题：全球金融市场正在发生一些“更深层次”的事情？日债、美债拍卖遇冷，黄金、比特币新高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金融市场出现“更深层次”的变化，日债、美债拍卖遇冷，黄金、比特币价格创历史新高。美国20年期美债的最高中标利率达到5.047%，投标倍数降至2.46，反映出投资者对美债需求的下降。美国债务/GDP比预计未来十年将升至134%，引发对美债信用危机的担忧。黄金价格上破3340美元/盎司，比特币价格一度升至10.95万美元，创历史新高。新兴市场被看好，MSCI新兴市场指数今年迄今上涨了8.55%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标题：华尔街到陆家嘴精选丨年轻人的茅台”泡泡玛特太火了！20年期美债拍卖遇冷 需要担心吗？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①20年期美债拍卖遇冷，得标利率5.047%，较上月高24基点，投标倍数下滑至2.46倍。摩根士丹利预计明年G10国债收益率将大幅下降。②日元汇率面临压力，美日谈判与债市波动影响市场预期。③摩根大通首次覆盖泡泡玛特，给予“增持”评级，目标价250港元，预计Labubu将成为新一代超级IP。④劳氏一季度销售额超出预期，同店销售额下降1.7%，但高于预期的下降2.04%。⑤百度一季度营收325亿元，同比增长3%，AI业务增长强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标题：今年全球首场重要多边贸易部长会议谈了什么？商务部回应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亚太经合组织（APEC）第三十一届贸易部长会议在韩国济州举行，这是今年全球首场重要多边贸易部长会。会议讨论了单边主义、保护主义对多边贸易体制的冲击，支持将促进发展的投资便利化协定纳入世贸组织法律框架，并推动世贸组织进行必要改革。中国商务部国际贸易谈判代表兼副部长李成钢在会上阐述了中方立场，批评了美国对人工智能芯片的出口管制。会议还讨论了区域经济一体化、亚太自贸区建设、数字经济等领域，并承诺深化合作。中国加入《数字经济伙伴关系协定》（DEPA）的谈判取得积极进展，DEPA成员积极评价中方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标题：官网下周上线！美国商务部长为“特朗普金卡”吆喝：500万美元买绿卡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商务部长卢特尼克宣布，500万美元购买美国永久居留权的“特朗普金卡”网站将在1周内上线。该计划由特朗普于今年2月提出，旨在通过出售“金卡”帮助偿还美国联邦债务，目前已有25万名申请人。尽管特朗普政府声称可以通过行政权力实施该计划，但可能面临法律和程序障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标题：一汽南京子公司全员解散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22日，有传闻称中国一汽集团全资子公司一汽南京科技开发有限公司进入全员解散程序。员工可选择接受“N+4”经济补偿离职，或回归长春总部及参与集团内部竞聘。该公司2020年成立时团队规模达200余人，但自2022年下半年起人员优化，剩余人员缩减近半。一汽南京专注于人工智能与前瞻网联技术研发，主导开发的红旗第三代L4级Robotaxi项目完成超1万公里公开道路测试，2021年获南京市智能网联汽车测试牌照。此次调整可能与资源整合需求相关，一汽集团尚未发布官方声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标题：日产愿与东风共享全球工厂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首席执行官伊万·埃斯皮诺萨表示，日产考虑向其中国合资伙伴东风汽车开放全球生产网络，包括可能利用日产位于英国桑德兰的工厂为东风生产车型。日产与东风合作超过20年，目前正共同开发面向中国市场及全球的车型。日产英国桑德兰工厂去年产量为32.5万辆，远低于其50万辆的年产能，且日产已投入20亿英镑升级该工厂以生产新款电动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标题：国轩高科摩洛哥电池厂将动工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摘要：国轩高科即将在摩洛哥启动电动汽车电池超级工厂建设，该项目总投资额达65亿美元，一期工程投资13亿美元，规划产能为20 GW，未来将扩展至40 GW。工厂将主要生产电池、阴极材料和阳极材料，产品以出口欧洲市场为主。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标题：马斯克：特斯拉与xAI目前不打算合并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20日，特斯拉首席执行官马斯克在接受CNBC采访时表示，目前没有将人工智能初创公司xAI并入特斯拉的具体计划，但不排除未来实施这一方案的可能性。xAI在2023年由马斯克创立，今年3月通过全股票交易收购了X平台（前身为Twitter），估值分别达到800亿美元和330亿美元。xAI的人工智能聊天机器人Grok已被整合到X平台中。马斯克还透露，特斯拉和xAI将继续从英伟达和超威半导体购买人工智能芯片，特斯拉需要大量GPU训练Optimus人形机器人，xAI已在田纳西州孟菲斯的Colossus数据中心安装了20万个GPU，并计划建设一个配备100万个GPU的更大设施。特斯拉股价在采访播出后上涨0.5%，但盘后交易中略有回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标题：比亚迪与Grenergy再签储能订单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储能与可再生能源公司Grenergy签订储能订单协议，将为智利北部的阿塔卡马绿洲项目第六期提供3.5GWh的储能系统。此前，比亚迪储能已为该项目的前三期供应了3GWh的储能系统，双方合作总量达到6.5GWh。这一合作体现了比亚迪储能在相关领域的能力得到了Grenergy的认可，并显示出双方在储能项目合作上的深度与广度在不断拓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标题：松下将加速提升美国本土电池产能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电池供应商松下的首席执行官楠见雄规表示，公司正被要求加速供应其美国工厂生产的电池产品，主要由于美国贸易保护主义措施影响中国电池竞争力。松下正加快堪萨斯州新工厂的投产进度，预计2027年3月实现规模化量产，届时松下在美电池总产能将提升60%。特斯拉作为松下重要客户，其标准续航版Model 3因不符合美国《通胀削减法案》要求，已停产。松下在全球动力电池市场份额排名已从2016年的榜首滑落至第四位，但新工厂投产可能提升其行业地位。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标题：商务部再回应美国对人工智能芯片出口管制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何咏前在5月22日下午的例行新闻发布会上回应美国对人工智能芯片出口管制一事，表示中方已多次阐明立场，反对美方滥用出口管制对中国进行遏制打压，认为此举违反国际法和国际关系基本准则，严重损害中国企业正当权益，危害中国发展利益。中方将密切关注美方后续情况，并采取坚决措施维护自身正当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标题：不差钱的宁德时代“暴露野心”！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A股：300750；H股：03750.HK）于5月20日正式登陆香港联交所，开盘价296港元/股，较发行价上涨12.55%。此次港股上市，宁德时代全球发售股份总数为绿鞋前1.35亿股，发行价格为263.00港元/股。公司引入的基石投资者包括中石化、KIA（科威特投资局）、高瓴资本等机构。宁德时代2024年营收突破3620亿元，归母净利润507亿元，同比增长15.01%；今年一季度营业收入847.05亿元，同比上升6.18%；归母净利润为139.63亿元，同比上升32.85%。公司此次赴港上市主要目的是推进全球化战略布局，打造国际化资本运作平台。募资所得的90%将投向匈牙利项目第一期及第二期建设。宁德时代在动力电池和储能电池市场分别占据38%和37%的份额，全球新能源车销量前10当中9家都是其客户。公司还发布了全球首款可量产的9MWh超大容量储能系统解决方案Tener Stack，并提出2025年实现核心运营碳中和、2035年实现全价值链碳中和的目标。</w:t>
      </w:r>
    </w:p>
    <w:p>
      <w:pPr>
        <w:spacing w:after="0"/>
      </w:pPr>
      <w:r>
        <w:rPr>
          <w:rFonts w:ascii="微软雅黑" w:hAnsi="微软雅黑" w:eastAsia="微软雅黑"/>
          <w:b/>
          <w:color w:val="000000"/>
          <w:sz w:val="18"/>
        </w:rPr>
        <w:t>标题：2025年05月22日汽车相关企业股市情况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