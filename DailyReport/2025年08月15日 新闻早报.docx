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2025年08月15日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标题：“两山”理念改变中国引领时代</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8月15日是第三个全国生态日，也是“两山”理念提出二十年的日子。20年前，时任浙江省委书记习近平同志在安吉余村首次提出“绿水青山就是金山银山”科学论断。这一理念深刻改变中国，引领绿色发展，推动生态环境保护发生历史性、转折性、全局性变化。中国坚定不移走绿色发展道路，大力推进生态文明理论创新、实践创新、制度创新，成为全球空气质量改善速度最快的国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标题：公布《国务院关于修改〈中华人民共和国外国人入境出境管理条例〉的决定》</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决定修改《中华人民共和国外国人入境出境管理条例》，新增K字签证类别，专门发给入境的外国青年科技人才，并规定了申请K字签证的条件和要求。修改后的条例自2025年10月1日起施行。条例还详细列出了各类签证的申请条件和所需材料，以及签证的签发、停留居留管理等相关规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标题：中国人民银行将开展5000亿元买断式逆回购操作</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将于8月15日开展5000亿元买断式逆回购操作，期限为6个月（182天），以保持银行体系流动性充裕。此次操作采用固定数量、利率招标、多重价位中标方式。8月有4000亿元3个月期和5000亿元6个月期买断式逆回购到期。8月8日中国人民银行已开展7000亿元3个月期买断式逆回购，截至15日，8月超额续作买断式逆回购合计3000亿元。东方金诚首席宏观分析师王青认为，此举有助于注入中期流动性，释放了数量型货币政策工具持续加力的信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标题：水利部对贵州启动洪水防御Ⅳ级应急响应</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水利部于8月14日对贵州省启动洪水防御Ⅳ级应急响应，预计14日至15日贵州将有暴雨到大暴雨，主要河流将出现涨水过程，部分中小河流可能发生超警以上洪水。水利部要求加强监测预报预警，科学调度防洪工程，确保人民群众生命财产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标题：感知生态之变丨我国成为全球增绿最多最快的国家</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习近平总书记强调增绿和植树的重要性，指出党的十八大以来我国成为全球增绿最多最快的国家。西藏雅鲁藏布大峡谷的原始森林中，亚洲最高树顶端长出新枝叶，显示生态保护成效。2014年起，国家停止天然林商业性采伐，全国累计造林超10亿亩，森林覆盖率增至25%以上，森林蓄积量超过200亿立方米，为全球贡献约1/4新增森林面积。内蒙古翁牛特旗等生态脆弱区域实现绿进沙退，扬沙和沙尘暴次数显著减少。河南郑州西流湖公园和山东日照卧龙山街道等地的绿化项目改善了居民生活环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标题：台风“杨柳”来袭 各地积极应对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摘要：台风“杨柳”来袭，各地积极应对。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标题：推荐中国恒大：申请在公司清盘中不成立审查委员会的聆讯将在9月16日进行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恒大（03333.HK）于2025年8月14日发布内幕消息公告，披露了有关清盘的进一步消息及继续停牌的信息。公告称，清盘人于2025年7月25日向法院提交了一份报告，申请在公司清盘中不成立审查委员会，该申请将于2025年9月16日上午10时在香港高等法院进行聆讯。此外，中国恒大公告称，公司将在2025年8月25日从港交所退市，原因是未能满足港交所的复牌指引要求。</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标题：美国7月PPI大超预期，美股三大指数集体低开</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7月生产者价格指数(PPI)同比上涨3.3%，预期上涨2.5%，前值由2.3%修正为2.4%；7月PPI环比上涨0.9%，预期为0.2%，前值为0%。美股三大指数集体低开，道指跌0.45%，纳指跌0.34%，标普500指数跌0.31%。热门中概股多数走低，网易跌逾7%。美国财政部长贝森特表示，美联储可能将从25个基点开始降息并加速，有可能降息50个基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标题：转折点或在阿拉斯加：4年来俄美领导人首次会晤，有哪些看点？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与俄罗斯总统普京将于8月15日在阿拉斯加州最大城市安克雷奇举行会晤，这是美俄领导人4年来的首次线下会晤，也是普京10年来首次踏上美国的领土。会晤的主要议题包括乌克兰危机的长期和平解决方案、对俄制裁、美俄关系及俄乌冲突的政治解决。特朗普表示，如果普京不接受俄乌停火的提议，将面临“非常严重的后果”。此次会晤的地点阿拉斯加州因其特殊的地理和历史条件被选为会晤地点。专家认为，此次会晤可能为美俄双方的继续会晤、俄乌领导人的后续见面创造有利条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标题：欧洲奢侈品行业进入寒冬！汇率波动与关税政策下，行业繁荣何时重启？</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洲奢侈品行业因汇率波动和关税政策面临寒冬，过去半年欧洲主要奢侈品集团股价均出现两位数跌幅。LVMH、爱马仕、瑞士历峰集团和开云集团的股价分别下跌26.31%、17.98%、19.84%和13.33%。汇率利好因素消退和美国政府关税政策对全球消费者信心的冲击是主要原因。欧洲奢侈品行业占欧盟总出口的11.5%，其中大部分流向美国。最新季度财报显示，LVMH上半年收入下降4%，净利润下降22%；开云二季度销售额同比下降15%；爱马仕上半年销售增长8%，显著低于去年同期的15%。技术指标显示该板块已进入短期超卖区间，长期估值维度显示市场情绪极端悲观。奢侈品行业面临利润率下滑、消费者信心疲软、品牌价值稀释等挑战。贝恩咨询报告显示，过去两年内奢侈品行业流失了约5000万消费者，Z世代消费者销售下降7%。咨询公司伯恩斯坦将2025年全球奢侈品收入预测从增长5%调整为下降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标题：再遇见｜上海欧洲学会会长丁纯谈中欧行稳致远之道：经贸压舱，求同破浪</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欧洲学会会长丁纯在中欧建交50周年之际，接受澎湃新闻专访，探讨中欧关系的稳定与发展。丁纯强调经贸关系是中欧双边关系的重要纽带，提出通过求同存异、聚焦共同利益实现互利共赢。他回顾了中欧关系的三个阶段：1995—2005年的蜜月期、2006—2019年的反思与再定位时期、2019年至今的竞争与制度性对手定位阶段。丁纯指出，中欧关系面临地缘政治博弈、经贸摩擦加剧、意识形态争议等挑战，但经济和企业界有望成为推动政策回归理性的平衡力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标题：乌克兰与美欧就与俄谈判原则达成五项共识：未包含巨额赔偿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乌克兰总统泽连斯基与德国总理默茨在柏林举行的联合新闻发布会上宣布，乌克兰与美欧就与俄罗斯谈判原则达成五项共识，但未包含乌克兰此前提出的巨额赔偿诉求。这些共识包括：须在任何领土交换前达成持久停火、俄罗斯必须支付赔偿乌克兰造成的损失、乌克兰加入北约和欧盟以作为安全保障、让乌克兰被带走的儿童和战俘回家以及美欧乌维持对俄罗斯的制裁。泽连斯基表示，乌克兰支持特朗普推动“停火”的努力，但不会在国际法和其宪法所保证的边界问题上做出任何让步。乌克兰的损失估计在5000亿-1万亿美元，基辅曾多次要求莫斯科支付巨额赔偿。特朗普与俄罗斯总统普京定于15日在美国阿拉斯加州举行会晤。</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标题：欧盟2035禁燃令遇困境，欧洲汽车业危机重重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计划2035年起禁售新燃油车，但欧洲汽车业面临电动化转型不顺、车桩比不合理、充电桩分布不均、政策支持不坚定、电池技术不成熟等问题，影响消费者使用电动车的便利性，可能冲击就业岗位。中国车企在欧洲市场竞争力强，欧洲品牌竞争力落后，利润大幅缩水。欧洲车企智能化转型困难，传统燃油车架构难以适配智能化需求，在AI算法、芯片等核心技术不领先，欧盟对数据隐私和网络安全的严格监管减缓智能化功能落地速度。如果欧盟仍坚持禁燃令，欧洲汽车工业可能遭受更严重打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标题：福特为低价电动车采用宁德时代技术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计划采用中国宁德时代的技术研发一款售价低于3万美元的电动汽车，以应对美国电动汽车行业的不利影响和中国竞争对手的挑战。福特将投资50亿美元用于新车型研发和建设新电池工厂，其中在密歇根州投资30亿美元建电池工厂，宁德时代提供技术支持生产磷酸铁锂电池，其成本比传统电池低约30%。福特之前与韩国伙伴研发的电池质量不稳定且成本难降。福特表示电池工厂由其全资子公司运营属于美国制造可获补贴。同时福特将缩减大型电动汽车规模，可能将部分产能转移到其他地区如欧洲。</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标题：学习手记丨山水林田湖草沙——读懂“两山”理念的系统观念</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摘要：新闻探讨了'两山'理念的系统观念，强调了山水林田湖草沙综合治理的重要性，反映了中国在生态文明建设方面的政策导向和实践成果。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标题：外国人入境出境管理条例修改，四部门负责人解读“K字签证”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总理李强签署第814号国务院令，公布《国务院关于修改〈中华人民共和国外国人入境出境管理条例〉的决定》，自2025年10月1日起施行。修改内容包括新增K字签证，专门发给入境的外国青年科技人才，旨在便利外国青年科技人才来华，促进青年科技人才国际合作交流。K字签证在入境次数、有效期、停留期方面提供更多便利，且不要求国内有聘用或邀请单位。申请K字签证需符合中国政府有关主管部门规定的条件和要求，并提交相应证明材料。</w:t>
      </w:r>
    </w:p>
    <w:p>
      <w:pPr>
        <w:spacing w:after="0"/>
      </w:pPr>
      <w:r>
        <w:rPr>
          <w:rFonts w:ascii="微软雅黑" w:hAnsi="微软雅黑" w:eastAsia="微软雅黑"/>
          <w:b/>
          <w:color w:val="000000"/>
          <w:sz w:val="18"/>
        </w:rPr>
        <w:t>标题：2025年08月15日汽车相关企业股市情况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2025年08月15日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