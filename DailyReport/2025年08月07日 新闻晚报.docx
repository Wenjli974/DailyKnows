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标题：全民健身计划就是国民幸福计划</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摘要：全民健身计划被强调为国民幸福计划，旨在通过政策推动全民健身，提升国民健康水平和幸福感。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标题：覆盖幼儿园大班儿童 免保育教育费惠及约1200万人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办公厅印发的《关于逐步推行免费学前教育的意见》日前对外公布，免保育教育费政策覆盖所有幼儿园大班儿童，预计今年秋季学期将惠及约1200万人。财政部副部长郭婷婷表示，这是党中央、国务院的重要战略举措，旨在降低家庭的教育支出，全国财政将增加支出约200亿元。政策实施遵循经费合理分担原则，中央财政对中西部地区给予政策倾斜。教育部财务司司长刘玉光强调，各地将在8月底前完成相关准备工作，确保政策顺利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标题：3部门：到2027年全国完成新改建农村公路30万公里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交通运输部、财政部、自然资源部近日印发《新一轮农村公路提升行动方案》，提出到2027年全国完成新改建农村公路30万公里，实施修复性养护工程30万公里，安全生命防护工程15万公里，改造危旧桥梁9000座，建制村通公交率达到55%以上，力争具备条件的县级行政区基本实现农村客货邮融合发展全覆盖。截至2024年底，农村公路总里程达464万公里，实现了全国3万多个乡镇、50多万个建制村全部通硬化路。《方案》还明确了八大重点任务以解决当前农村公路发展面临的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标题：海关总署：今年前7个月我国货物贸易进出口同比增长3.5%</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关总署公布数据显示，今年前7个月我国货物贸易进出口总值25.7万亿元，同比增长3.5%，增速较上半年加快0.6个百分点。其中，对东盟、欧盟、非洲、中亚进出口分别增长9.4%、3.9%、17.2%、16.3%。7月份进出口3.91万亿元，增长6.7%。民营企业进出口14.68万亿元，增长7.4%，占我国进出口总值的57.1%。前7个月，我国进出口高技术产品5.1万亿元，增长8.4%，出口高端机床增长23.4%，进口高端纺织机械增长19.3%，出口绿色低碳的“新三样”产品增长14.9%。粤港澳大湾区内地9市进出口5.2万亿元，增长4.7%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标题：育儿补贴政策能否撬动生育意愿？中国人口与发展研究中心主任贺丹解答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近日印发《育儿补贴制度实施方案》，旨在通过政策支持减轻家庭育儿负担，助力更多家庭敢生育、愿生育。政策覆盖所有符合法律法规规定生育的3周岁以下婴幼儿群体，预计全国每年有2000多万婴幼儿可领取到现金补贴。补贴标准为一、二、三孩均按相同标准领取，采用现金补贴形式，操作流程简化。政策实施需兼顾公平性和可持续性，关注国家和地方政策、育儿补贴政策和其他生育支持政策的有效衔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标题：上海出台具身智能产业发展实施方案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海市人民政府办公厅于近日印发《上海市具身智能产业发展实施方案》的通知，提出到2027年，实现具身模型、具身语料等方面核心算法与技术突破不少于20项；建设不少于4个具身智能高质量孵化器，实现百家行业骨干企业集聚、百大创新应用场景落地与百件国际领先产品推广，上海市具身智能核心产业规模突破500亿元。通知在模型创新驱动、打造公共平台、应用示范标杆、群链协同发展以及塑造一流生态五个方面提出建议，包括对关键技术攻关、产业创新服务平台建设项目、产业创新融合示范应用项目等给予资金支持。</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标题：高温缺水致米价再“抬头”！日本政府欲废除限制政策，为大米增产松绑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因高温缺水和长期实施的'减反政策'导致大米供不应求，米价上涨。日本政府计划废除限制政策，转向提高大米产量，预计从2027财年开始落实。2025年日本主食用大米的预估产量将达735万吨，较2024年增加56万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标题：缅甸代总统敏瑞因病逝世，一周前缅甸结束四年半紧急状态迎接大选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缅甸代总统敏瑞因病于当地时间2025年8月7日8时24分逝世。一周前，缅甸宣布组建新联邦政府，并决定为举行大选结束全国紧急状态。敏瑞曾任仰光省省长，缅甸孟邦人，中将军衔，退役后于2011年至2016年出任仰光省行政长官。2021年2月缅甸政局突变后，敏瑞宣布全国进入为期一年的紧急状态。自2023年初开始，敏瑞出现健康问题，被诊断患有帕金森综合征及相关神经系统疾病。2024年7月22日晚，因健康原因，敏瑞将职权移交给缅甸国家管理委员会主席。缅甸国内安全形势严峻，自2021年军方夺取政权以来，缅甸爆发内战，冲突扩大。今年6月25日，缅甸领导人敏昂莱宣布将于今年12月至明年1月举行大选。7月31日，缅甸决定为举行大选结束全国紧急状态，同时宣布3个省和6个邦的部分镇进入为期90天的紧急状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标题：推荐柬埔寨与泰国就停火协议达成共识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柬埔寨与泰国于当地时间8月7日下午在柬埔寨—泰国边界总委员会特别会议上就停火协议达成共识，并签署相关文件。此前，两国自7月24日起在边境地区发生冲突，后在马来西亚总理安瓦尔主持下于7月28日同意停火，并约定召开此次会议以推动边境地区和平与稳定。会议于8月4日至7日举行，其中4日至6日为秘书处会议，7日为边界总委员会特别会议。</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标题：顾剑民：L2级辅助驾驶激光雷达"价格归零"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激光雷达行业面临价格战，部分厂商将车规级激光雷达成本压至200美元一颗，比五年前降了99.5%。激光雷达厂商通过技术路线优化和供应链整合降低成本，但安全性和性能仍是首要考虑因素。法雷奥中国首席技术官顾剑民表示，对于L2级辅助驾驶系统，激光雷达不是必需品，价格可以归零。激光雷达的核心竞争力中，价格因素约占30%-40%，未来3-5年，规模效应将带来成本优化，但不会低至“白菜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标题：现代与通用计划联手开发新车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现代汽车与通用汽车宣布深化战略合作，共同开发五款新车型，包括一款面向北美市场的电动厢式货车和针对中南美洲市场的四款新车型（一款紧凑型SUV、一款轿车及两款皮卡），这些车型提供灵活的驱动系统选项。开发分工上，通用汽车主导中型卡车平台研发，现代汽车负责紧凑型车和电动厢式货车的开发。预计全面投产后年销量有望突破80万辆。电动厢式货车最早将于2028年在美国生产。此次合作旨在应对中国车企的竞争压力和全球对电动车及传统燃油车的投资需求，同时也是现代汽车首次与另一家汽车制造商建立如此大规模的合作关系。现代汽车股价因此消息一度上涨2.1%。现代汽车计划到2028年在美国投资210亿美元以扩大生产规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标题：6分钟小定破万，全新小鹏P7怎么做到的？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新小鹏P7于2025年8月6日正式亮相并开启预订，共发布3款车型：702km长续航版、820km超长续航版、750km高性能版。预订用户可享99元意向金抵扣3000元购车金的权益。新车未公布预售价格区间，但小鹏汽车董事长何小鹏表示正式上市时将直接公布最终售价。全新小鹏P7在设计、智能科技、性能等方面有显著提升，包括极简曲面结构设计、全系搭载三颗自研图灵AI芯片、3.7秒零百加速等。预售6分37秒内小订突破10000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标题：雷诺集团任命福兰为新CEO 加速转型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摘要：雷诺集团宣布任命福兰为新CEO，以加速集团转型。福兰自2002年加入雷诺集团以来，在多个区域担任高管，包括中国市场，并在战略转型期间推动了多项重要合作。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标题：特斯拉进军印度：机遇与挑战并存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摘要：特斯拉计划进军印度市场，面临机遇与挑战并存的情况。新闻中提到了2025-08-07的日期，以及包括比亚迪汽车、吉利汽车等在内的中国汽车销量预测和产能数据。</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标题：美对印关税再增至50%，已落后的印度股市会面临新调整吗？这些板块最受打击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宣布对印度进口美产品额外征收25%关税，使总体税率增至50%，印度成为美国征收最高关税的国家之一。印度股市、汇市对此表现相对平淡，但分析师认为印度股市稍后将面临调整压力，石油、制药、纺织、鞋类、珠宝等行业板块将受到最大打击。印度基准SENSEX孟买指数和Nifty 50指数跌幅均扩大至0.6%左右。印度经济中与美国贸易更密切的行业板块，被认为将受到更大冲击。2024年，印度对美国的出口总额接近870亿美元。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标题：150亿美元！特朗普关税冲击企业盈利，机构预警美股短期压力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的关税政策对企业运营产生显著影响，预计2025年与贸易政策相关的利润冲击将达到约150亿美元，工业、制造业和汽车行业受影响较大。卡特彼勒、福特汽车等企业报告了因关税导致的成本上升和利润下降。尽管市场保持韧性，机构预警美股短期可能面临调整压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标题：对俄“最后期限”将至 特朗普亮出两个绝招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俄罗斯总统普京会见美国中东问题特使威特科夫后，表示美俄元首可能很快举行会谈，并计划与乌克兰总统泽连斯基举行三方会谈。同时，特朗普签署行政令，以印度购买俄罗斯石油为由，对印度输美产品额外征收25%的关税，作为对俄施压的一部分。美国还批准向乌克兰出售M777榴弹炮设备及服务，并威胁对俄罗斯“影子舰队”实施额外制裁。俄罗斯方面表示不会遵守特朗普的“最后通牒”，并可能部署中短程导弹作为回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标题：6年来首次特普会快了？特朗普一边想见普京一边发起二级制裁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计划最早于下周与俄罗斯总统普京进行面对面会晤，并可能随后与乌克兰总统泽连斯基举行三方会谈。特朗普已对俄罗斯实施惩罚，并威胁对购买俄罗斯石油的国家征收高额关税，特别是对印度额外征收25%的关税，使其总关税达到50%。美国预计自8日起对俄罗斯实施二级制裁。特朗普设定的俄罗斯与乌克兰达成和平协议的最后期限为10天，从7月29日开始计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标题：特朗普称美将对芯片和半导体征收约100%的关税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摘要：美国总统特朗普于当地时间2025年8月6日宣布，美国将对芯片和半导体征收约100%的关税，并表示如果在美国制造，将不收取任何费用。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标题：特朗普将对进口芯片征100%关税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6日，美国总统特朗普宣布将对进口半导体和芯片征收100%的关税，但该政策不适用于“在美国建厂”的企业。特朗普表示，此举旨在推动企业在美国本土进行生产。苹果公司承诺未来四年内在美国再投资1,000亿美元，此前已承诺投资5,000亿美元。具体豁免细节尚不明确。台积电、英伟达、GlobalFoundries、德州仪器和美光科技等公司已宣布在美国的重大投资计划。</w:t>
      </w:r>
    </w:p>
    <w:p>
      <w:pPr>
        <w:spacing w:after="0"/>
      </w:pPr>
      <w:r>
        <w:rPr>
          <w:rFonts w:ascii="微软雅黑" w:hAnsi="微软雅黑" w:eastAsia="微软雅黑"/>
          <w:b/>
          <w:color w:val="000000"/>
          <w:sz w:val="18"/>
        </w:rPr>
        <w:t>标题：2025年08月07日汽车相关企业股市情况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