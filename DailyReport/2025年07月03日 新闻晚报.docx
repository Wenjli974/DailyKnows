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标题：坚定正确政治方向深化改革创新 在党的旗帜下奋进新征程创造新业绩</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向中华全国青年联合会第十四届委员会全体会议和中华全国学生联合会第二十八次代表大会发来贺信，代表党中央表示祝贺，并向全国各族各界青年和青年学生、广大海外中华青年致以问候。习近平在贺信中肯定了各级青联和学联组织过去5年的工作，强调青年在中国式现代化和民族复兴伟业中的重要作用，要求广大青年坚定理想信念，勇担历史使命，同时要求各级党组织加强对青年工作的领导，支持青联和学联工作。大会于2025年7月2日上午在北京开幕，将总结过去5年工作，确定未来5年任务，修改相关章程，选举新一届领导机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标题：5000亿元服务消费与养老再贷款加速落地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自4月25日中央政治局会议提出设立总额达5000亿元的服务消费与养老再贷款政策以来，该政策工具加速落地，多地首批贷款项目已投放。政策支持住宿餐饮、文体娱乐、教育等服务消费重点领域和养老产业，如厦门酒店升级、河南康养社区设施建设等。专家表示，这是金融支持结构性扩内需的政策创新，但也需注意风险管控。多地文旅、教育项目及养老产业获得资金支持，如工商银行厦门分行为酒店提供880万元贷款，邮储银行新乡市分行为中原农谷康养社区项目授信5.5亿元等。专家建议银行完善行业专项授信制度，加强与政府及产业平台的协同，注重场景化产品设计与数字化风控手段结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标题：需求向好！消费、投资……“数”里行间看物流“跑”起来 消费“热”起来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摘要：需求向好！消费、投资……“数”里行间看物流“跑”起来 消费“热”起来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标题：甘肃一幼儿园违规使用添加剂致部分幼儿血铅异常，涉事负责人被立案侦查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省天水市麦积区某幼儿园因违规使用添加剂导致部分幼儿血铅异常，涉事负责人已被立案侦查。相关部门和专家已组成联合工作组，开展流调溯源、医疗保障及调查处置等工作。目前，对血铅异常幼儿的医治和营养干预、心理疏导等工作正在有序进行，并将对负有监管责任的相关部门严肃追责。</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标题：美国6月ADP数据爆冷，DOGE的锅？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6月ADP数据显示私营部门招聘人数意外减少3.3万个，远低于预期的增加10万个，这是逾两年来的首次负增长。政府效率部（DOGE）的裁员计划可能导致288628个联邦政府职位被削减，影响劳动力市场。Indeed数据显示，政府工作人员的求职申请激增150%，特别是在知识型工作中。美国劳工局即将公布的6月非农就业人数预计仅为11.5万人，失业率可能微升至4.3%。Challenger，Gray &amp; Christmas Challenger的数据显示，二季度累计裁员人数达247多万，创下2020年二季度以来的同期最高纪录。裁员的行业分化显著，联邦机构和零售业为重灾区。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标题：华尔街到陆家嘴精选丨“大而美”法案利好芯片军工等板块？特斯拉到底还能不能涨？折叠屏iPhone明年上市？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会参议院通过“大而美”法案，预计将美国债务上限提高5万亿美元，利好芯片、能源、军工等企业，但取消电动汽车税收抵免对新能源行业造成冲击。特斯拉二季度交付量同比降幅创纪录，但中国市场9个月来首次上涨。折叠屏iPhone预计2026年下半年上市，折叠iPad研发被搁置。亚马逊宣布其运营网络中机器人数量达100万台，计划未来进一步削减员工规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标题：“所有大型枢纽都已超负荷运转”，特朗普关税加剧欧洲港口拥堵</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关税政策加剧了欧洲港口的拥堵，导致航运和物流公司面临自疫情以来最严重的供应链问题。欧洲多个重要港口已达到最大运营容量，船舶等待时间显著增加。此外，亚洲至欧洲的集装箱货运量激增，部分原因是美国高关税导致货物转移。欧盟已准备对价值210亿欧元的美国商品征收关税，并有一份针对价值950亿欧元美国产品的额外关税清单。美国对欧盟出口征收的关税覆盖了约3800亿欧元产品，占其对美出口总额的70%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标题：世界和平论坛｜刘建超答澎湃：全球传统安全威胁回归，亚洲方式可以借鉴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对外联络部部长刘建超在第十三届世界和平论坛上表示，全球传统安全威胁回归，亚洲的和平、合作、发展、繁荣环境得益于亚洲人民的价值观和解决问题的方式，可以作为世界其他地区的借鉴。他强调对话和协商的重要性，反对武力解决冲突。论坛还讨论了世界反法西斯战争胜利80周年的纪念活动安排，以及如何实现全球有效的、长期的安全架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标题：西门子称美国已取消对中国芯片设计软件的出口限制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摘要：德国西门子股份公司收到美国政府的通知称，美国已取消对中国芯片设计软件的出口限制。根据公司声明，这家德国供应商已恢复中国客户对其软件和技术的全面访问。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标题：10小时发生60余次地震，日本政府召开紧急记者会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气象厅针对鹿儿岛县吐噶喇列岛近海区域近期地震频发的情况，于2025年7月2日下午举行了紧急记者会。自6月21日8时起至7月2日16时，当地已累计发生有感地震911次。日本气象厅提醒当地居民注意安全，做好随时避难的准备。</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标题：卷出国，比亚迪全球攻势升级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全球攻势升级，2025年7月2日，比亚迪巴西工厂量产下线第一台新能源汽车，该工厂斥资55亿雷亚尔（约71亿人民币），规划年产能15万辆，创下巴西汽车工业建设速度的奇迹。比亚迪通过自有汽车滚装船和海外工厂建设，加速全球化布局，已在巴西、柬埔寨、匈牙利等地建立生产基地和研发中心，计划在印尼、墨西哥等地进一步扩张。比亚迪的“地产销”一体化模式在全球快速复制，2025年上半年海外销售超47万辆，同比增长132%，占其全部销量的21.63%。比亚迪董事长王传福表示，2025年比亚迪总销量目标为550万辆，其中海外市场目标年出口80万辆以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标题：零部件企业港股“竞速”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宁德时代、三花智控、均胜电子等汽车零部件企业纷纷向港股发起冲刺，或已成功上市，或处于递表阶段。智能网联汽车赛道的企业如驭势科技、泽景电子、福瑞泰克也对港股表现出高涨热情。香港作为国际金融中心，其政策优势、市场环境和资金资源吸引了这些企业。宁德时代计划募集最多410亿港元，三花智控筹资约92亿港元，均胜电子递交港股上市申请。港股市场的灵活性、政策支持及市场环境优化是企业选择赴港上市的重要原因。然而，全球经济形势的不确定性、港股市场竞争激烈及产能过剩问题也是企业面临的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标题：吉利任命欧洲业务新董事长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摘要：中国吉利控股集团宣布任命丹麦商界资深人士Lone Fonss Schroder为吉利瑞典控股董事会主席，接替李书福，负责监管吉利集团的欧洲业务。Schroder将退出沃尔沃汽车董事会，加入提名委员会。李书福对Schroder在沃尔沃汽车董事会的贡献表示感谢。吉利去年开始强化战略聚焦，包括合并团队和重组品牌。李书福是极星汽车的大股东及沃尔沃汽车董事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标题：沃尔沃汽车6月全球销量下滑12%</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汽车6月全球销量下滑12%，纯电动车销量下跌26%。受贸易关税和电动汽车需求走弱的影响，其销量连续第四个月下滑。6月其全球销量为62,858辆，同比下降12%，其中纯电动汽车销量下降26%，占总销量的22%，包括插电式混合动力车型在内的电气化汽车总销量下降19%，占总销量的44%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标题：Stellantis或因碳排放罚款关闭部分工厂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摘要：Stellantis欧洲业务主管Jean-Philippe Imparato表示，由于可能因无法符合欧盟的二氧化碳排放目标而面临高达25亿欧元（合29.5亿美元）的罚款，Stellantis可能不得不关闭部分工厂。欧盟规定汽车制造商必须销售更多电动汽车以减少二氧化碳排放，否则将面临罚款。Stellantis面临两难抉择：要么推动电动车销量提升一倍，要么大幅缩减传统燃油车产能。工厂关停的威胁折射出汽车行业电动化转型之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标题：比亚迪搁置墨西哥建厂计划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因美国总统特朗普的贸易政策引发的地缘政治紧张局势和不确定性，中国领先的电动汽车制造商比亚迪已搁置在墨西哥建设大型工厂的计划。比亚迪执行副总裁李柯表示，公司对拓展美洲市场仍有浓厚兴趣，但目前尚无明确的新投资时间表。比亚迪正在巴伊亚州开设其在亚洲以外的首家工厂，该工厂投产后年产能将达到15万辆，并计划两年后扩至30万辆。比亚迪已请求巴西政府对其计划组装的车辆套件给予12个月的进口关税减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标题：长安汽车计划在欧洲建厂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摘要：中国汽车制造商长安汽车计划在欧洲建厂以支持其未来在欧洲市场的销售，目前正在评估潜在的工厂选址。长安汽车欧洲市场营销、销售及服务负责人Nic Thomas透露，公司致力于在欧洲扎根，为欧洲市场生产汽车，并正在研究欧洲本地化生产方案。长安汽车将于今年开始在英国销售深蓝S07电动SUV，预计9月份开始交付。长安汽车计划于2025年通过引入电动车型进军欧洲10个市场。2024年长安汽车以超过220万辆的销量位居全球汽车制造商第16位，去年在中国以外的市场销售了60万辆汽车，今年的目标是突破100万辆。长安汽车是继比亚迪和奇瑞之后，又一家进军欧洲市场的中国汽车制造商。比亚迪正在匈牙利建设电动汽车工厂，奇瑞将与当地合资伙伴Ebro在西班牙生产汽车。吉利汽车宣布将在英国推出旗下品牌吉利的车型，首款车型为吉利EX5电动SUV。中国商务部表示，中欧关于为中国产电动汽车设定最低价格的谈判已“进入最后阶段”。</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标题：特朗普称美越达成贸易协议，商务部：坚决反对任何一方以牺牲中方利益为手段达成交易</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7月2日表示，美国已经与越南达成贸易协议，越南所有对美出口商品将面临至少20%关税，并对美国“完全开放市场”。中国商务部新闻发言人何咏前在7月3日的例行新闻发布会上表示，中方坚决反对任何一方以牺牲中方利益为手段达成交易，并将坚决予以反制，维护自身正当权益。同时，商务部对原产于欧盟的进口相关白兰地的反倾销调查将延长至2025年7月5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标题：美国与越南达成的贸易协定是否针对中国？商务部：我们坚决反对任何一方以牺牲中方利益为手段达成交易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在7月3日的例行新闻发布会上回应了关于美国与越南达成的贸易协定是否针对中国的问题。商务部新闻发言人何咏前表示，中方坚决反对任何一方以牺牲中方利益为手段达成交易，并将坚决予以反制以维护自身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标题：【国际快讯】马斯克亲自接管特斯拉欧美销售；特斯拉Q2销量预计下降11%；Stellantis或因欧盟碳排放罚款关闭部分工厂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斯克亲自接管特斯拉欧美销售；特斯拉Q2销量预计下降11%；Stellantis或因欧盟碳排放罚款关闭部分工厂。美国第二季度汽车销量上升，法国、意大利新车注册量下滑，西班牙新乘用车市场销量增长。雷诺汽车确认约95亿欧元非现金亏损。Stellantis Q2在美国的销量同比下跌10%。印度政府计划从2027年起将汽车尾气排放量减少三分之一。丰田汽车推迟在美国生产新电动SUV的计划。法拉利发布新款Amalfi轿跑车。现代汽车在首尔开设UX首尔工作室。福特汽车在美国的电动汽车销量大跌31%。特朗普再次炮轰马斯克。Benchmark将特斯拉目标股价上调至475美元。Hero Motors提交IPO申请。欣旺达拟发行H股股票。Wolfspeed提交第11章破产保护申请。</w:t>
      </w:r>
    </w:p>
    <w:p>
      <w:pPr>
        <w:spacing w:after="0"/>
      </w:pPr>
      <w:r>
        <w:rPr>
          <w:rFonts w:ascii="微软雅黑" w:hAnsi="微软雅黑" w:eastAsia="微软雅黑"/>
          <w:b/>
          <w:color w:val="000000"/>
          <w:sz w:val="18"/>
        </w:rPr>
        <w:t>标题：2025年07月03日汽车相关企业股市情况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