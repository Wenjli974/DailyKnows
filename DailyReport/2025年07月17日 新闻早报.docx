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标题：“有些事要打攻坚战，有些事要久久为功”</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2025年7月14日，中央城市工作会议在北京举行，时隔10年再次召开。会议指出我国城镇化正从快速增长期转向稳定发展期，城市发展进入存量提质增效为主的阶段。习近平总书记强调，城市发展要坚持内涵式发展，既要打好攻坚战，也要久久为功。会议明确了城市工作的总体要求、重要原则和重点任务，提出建设现代化人民城市的目标，包括创新、宜居、美丽、韧性、文明、智慧六个方面。会议强调要保持历史耐心，推动城乡有机结合，保护城市文脉，转变城市发展理念和方式，树立正确政绩观。会议还回顾了过去10年城镇化取得的成就，包括城镇化率从2012年的53.1%上升至2024年的67%，城市基础设施和公共服务水平显著提升，环境质量明显改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多位中国领导人包括习近平、李强和王毅与多国领导人及外长的会晤和会谈，涉及巴基斯坦、新加坡、哈萨克斯坦、白俄罗斯、柬埔寨、埃塞俄比亚、斯里兰卡等国。此外，还报道了国家国际发展合作署与埃及签署发展合作文件，以及中国对外援助和人道主义救援活动，包括对缅甸的地震救灾援助。2025年7月15日，习近平在北京集体会见了上海合作组织成员国外长理事会会议的外方代表团团长。国家国际发展合作署还举行了2025年第二季度例行记者会，并参与了多项国际合作项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标题：事关做强国内大循环，国务院作出部署</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常务会议于7月16日召开，研究做强国内大循环重点政策举措落实工作，并作出一系列针对性部署。会议指出，做强国内大循环是推动经济行稳致远的战略之举，今年上半年内需对GDP增长的贡献率为68.8%，其中最终消费支出贡献率为52%。会议部署了深入实施提振消费专项行动、系统清理制约居民消费的不合理限制、优化消费品以旧换新政策等措施，旨在充分释放内需潜力。国家发展改革委表示将下达今年第三批消费品以旧换新资金，并制定详细的资金使用计划。会议强调要提高政策精准度和可操作性，加强部门间协同配合，加快破解制约国内大循环的堵点卡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标题：让逝有所安！殡葬领域行业标准发布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民政部于7月16日发布了《殡仪接待服务规范》等十项新制定、修订的殡葬领域行业标准，涉及殡仪接待、骨灰寄存、公墓安葬、骨灰海葬、公墓祭扫、网络祭祀等方面，旨在提高行业整体服务水平，满足不同群体多元化需求，促进绿色殡葬发展。标准要求服务项目、收费标准公开公示，保障遗体和骨灰安全，倡导节地生态安葬和文明祭祀。2024年，全国共有19.47万例骨灰实施生态安葬，较2019年增长67%，其中海葬5.35万例，增长26%。网络祭祀达1.2亿人次，比上年增长37%。民政部将加强标准的培训和实施，提升殡葬服务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标题：一见·从这场会议，看中国城市工作的变与不变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14日至15日，中央城市工作会议在北京举行，这是继1962年、1963年、1978年、2015年之后第五次全国性城市工作会议。会议指出，我国城镇化率从2012年的53.1%提高到2024年的67%，城市发展进入从快速增长期转向稳定发展期，从大规模增量扩张阶段转向存量提质增效为主的阶段。会议提出了转变城市发展理念、方式、动力、工作重心、工作方法的五大方面转变，并明确了7个方面的重点任务，强调以人民为中心的发展思想，坚持人民城市为人民。会议还指出，城镇化是现代化的必由之路，有利于释放内需巨大潜力、提高劳动生产率、破解城乡二元结构、促进社会公平和共同富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标题：城市更新如何重塑生活？中央城市工作会议划重点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城市工作会议时隔十年再度召开，部署了七项城市工作的重点任务，包括推进城市更新、优化现代化城市体系、建设创新城市、宜居城市、绿色低碳美丽城市、韧性城市、文明城市和智慧城市。专家解读指出，城市更新将着重在结构优化、功能转换、品质提升、绿色转型、文脉赓续、治理增效六个方面，高质量开展城市更新对创新发展提供空间载体和动力支持。会议还强调建设韧性城市的具体要求，如限制超高层建筑、提升房屋安全保障水平、推进城市基础设施生命线安全工程建设等。此外，会议提出保护城市历史文脉和自然景观，加强城市文化软实力建设，以及建设便捷高效的智慧城市，高效解决群众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标题：4方面13项政策举措 着力解决残疾人就业急难愁盼</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残联在国新办举行的国务院政策例行吹风会上介绍了《促进残疾人就业三年行动方案（2025—2027年）》，围绕四个方面提出13项政策举措，新增5个部委协同推进，明确差异化帮扶路径，专设专项行动解决残疾人就业中的急难愁盼。方案明确提出实施十大行动，包括机关、事业单位带头安排残疾人就业行动等，每个行动中明确了相关责任部门和地方各级人民政府职责分工。地方各级人民政府需将促进残疾人就业纳入民生实事项目，提供资金和信息保障。中国残联将同各地、各部门实施三年行动，优化完善方案，鼓励社会力量参与，完善服务平台，开展宣传活动构建包容性就业环境与社会氛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标题：推荐人民日报读者点题·共同关注：上半年出口增速7.2%，怎么看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上半年，中国出口增长了7.2%，展现出中国经济的韧性。高技术产品出口增长9.2%，连续9个月保持增长，其中高端机床、船舶和海洋工程装备出口增速超两成。面对外部环境的变化，中国企业和政府表现出从容和淡定，通过科技创新和产业创新深度融合，以高质量供给适配国际市场需求。深圳和东莞等地的外贸表现虽有起伏，但政府和企业均以务实举措应对挑战，展现了稳中有进的信心和高质量发展的韧性。</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标题：滚动更新丨美股三大指数集体高开 虎牙直播涨近8%</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虎牙直播涨近8%获2025电竞世界杯直播权。阿斯麦跌超8%，公司CEO称无法确认是否能实现增长。强生公司涨2%，二季度业绩超预期。特朗普可能很快解雇美联储主席鲍威尔的消息影响市场，美国国债收益率下跌，现货黄金涨势不止。欧洲股市集体收跌。欧盟提出2028-2034年预算草案，规模近2万亿欧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标题：美联储翻修大幅超支7亿美元 特朗普：足以解雇鲍威尔</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表示，美联储总部翻修工程成本超支7亿美元，足以成为解雇美联储主席鲍威尔的理由。特朗普今年以来多次批评鲍威尔并威胁解雇他，以此施压美联储降息。美联储办公楼翻修项目最初预算为19亿美元，后增至近25亿美元。特朗普政府指控鲍威尔在翻新项目中存在重大违规嫌疑，搞豪华装修，并要求国会调查。鲍威尔否认豪华装修指控，称翻新是为满足安全性和现代化要求。美联储为25亿美元翻修预算辩护，称项目涉及对两座历史建筑的全面翻修和现代化改造。特朗普若解雇鲍威尔，将打破美联储作为美国央行的独立性，可能影响全球对美元和美国货币政策的信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标题：美国商务部启动对无人机、多晶硅232调查，意欲何为？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商务部启动了对无人机系统及其零部件和多晶硅及其衍生品的232调查，旨在评估这些产品对美国国家安全的影响。调查已于7月1日开始，目前处于公开征求意见阶段，利益相关方可在8月4日前提交评论。美国商务部希望通过调查了解国内生产能力和外国供应链的作用，以及是否需要采取关税等措施保护国家安全。专家指出，此类调查可能预示着美国将采取保护性关税措施，促进国内生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标题：外交部就日本新版《防卫白皮书》涉华消极动向向日方提出严正交涉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摘要：2025年7月16日，外交部亚洲司司长刘劲松约见日本驻华使馆首席公使横地晃，针对日方15日发布的新版《防卫白皮书》涉华错误和消极表述提出严正交涉。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标题：欧盟亮出202页对美反制清单：价值840亿美元，飞机、威士忌在列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委员会14日表示，如果美欧贸易谈判失败，欧盟准备对价值720亿欧元（约合840亿美元）的美国进口产品征收额外反制关税，并已制定了包括飞机、威士忌等在内的202页反制商品清单。德国总理默茨15日强调，美国不应低估欧盟采取关税反制措施的意愿，同时表示欧盟目前在采取反制措施方面“保持克制”，目的是希望找到一个快速解决关税争端的办法。欧盟委员会负责贸易和经济安全等事务的委员谢夫乔维奇定于15日继续与美国贸易代表格里尔进行会谈。欧盟委员会主席冯德莱恩13日表示，将把对美国关税的反制措施暂停期延长至8月初。</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摘要：新闻内容涵盖了全球汽车行业的多项动态，包括吉利与极氪的合并、优步与百度合作推出无人驾驶出租车、雷诺任命临时CEO、动力电池投资超过1110亿元、汽车芯片国产化进程加快、Model Y即将登陆印度、理想2025款L7焕新版上市、江淮上半年销量可观、地平线本质是软件公司、法雷奥获主流车企新业务、问界M8纯电版8月上市、极氪第30万辆猎装车下线、本田投资芯片制造商、加拿大称不放弃零排放政策、特斯拉计划将日本门店数量翻倍至50家、福特承诺推出一系列平价电动车、时的科技E20 eVTOL斩获350架海外订单、远峰科技全球布局升级、高通志在赋能汽车智能进入“普惠”时代、Vector：做软件定义汽车领域头号供应商、安通林：借力中国创新，驱动内饰变革、时驾科技完成亿元A轮融资、星动纪元完成近5亿元A轮融资等。此外，还包括了2025第八届智能辅助驾驶大会、汽车芯片产业大会、2025第五届汽车计算大会、智能商用车创新大会等活动的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标题：Stellantis停止氢能投资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宣布将撤出与米其林及佛瑞亚共同组建的氢能汽车合资企业，计划到2026年停止对氢燃料电池企业Symbio的业务投资。此举标志着Stellantis正在减少对新兴氢能技术的投入，使Symbio的未来运营及财务状况面临重大冲击。Stellantis占据了Symbio近80%的业务量，拥有约650名员工。氢燃料汽车企业受制于燃料成本高企、标准体系缺失及基础设施薄弱等因素，规模化发展举步维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标题：【国际】雷诺下调盈利预期，任命临时CEO</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摘要：雷诺汽车公司于7月15日下调了本年度的盈利预期，并任命公司资深高管、目前担任首席财务官的Duncan Minto为临时首席执行官，接替离职的Luca de Meo。日产汽车宣布其位于日本的追滨工厂将在2028年3月前停止车辆生产。沃尔沃汽车计划在未来几年内开始在美国生产其两款最受欢迎的跨界车，以避免高额关税。通用汽车将把凯迪拉克凯雷德的生产转移至密歇根州的一家装配厂。Stellantis将停止对氢能源合资企业的投资，并计划将采购价上调3%以帮助关键供应商。福特汽车将推出更多价格亲民的电动化车型。特斯拉将在印度销售Model Y汽车，起售价为69,770美元，并计划将日本门店数量翻倍至50家。电动汽车制造商Mullen Automotive将与Bollinger Motors合并。日本尼得科公司正在研发几乎100%中国制造的电机。优步与百度计划推进全球自动驾驶出租车部署。Waymo自动驾驶出租车已累计行驶超过1亿英里。美国汽车安全监管部门提名人呼吁对自动驾驶汽车实施积极监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标题：特斯拉计划将日本门店数量翻倍至50家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在明年年底前将其在日本的电动汽车门店数量翻倍至50家，目标今年将门店数量从23家增加到30家，2026年扩展到50家，并考虑之后设定为100家。新增门店将由特斯拉直接管理，大部分设在大型商场内，注重宣传电动汽车功能和购买便利性。特斯拉还计划在日本现有130座快速充电站的基础上进一步扩容。由于西方和中国市场销量不佳，特斯拉将业务重心向日本市场倾斜，尽管全球销量下滑，但在日本的销量同比增长70%。比亚迪也计划在日本扩大业务，年底前门店增至100家。日本电动汽车销量持续低迷，充电基础设施建设滞后，汽车制造商在电动汽车领域进展缓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标题：重庆2025年氢燃料电池汽车推广补贴政策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重庆市发布了《2025年支持氢燃料电池汽车推广应用政策措施(征求意见稿)》，自2025年1月1日起，对纳入全市整体规划且建成运行的加氢站，按建设实际投资的30%给予补贴，单站补贴不超过300万元。同时，对氢气终端销售价格不高于25元/千克的加氢站，依据年度累计加氢量给予30元/千克的补贴，单站最高补贴同样不超过300万元。政策还鼓励相关区县经信部门探索商业模式，支持企业组建融资租赁平台公司，推动氢燃料电池汽车的大规模示范应用。</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标题：年中经济观察｜从四个关键词读懂中国经济“半年报”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摘要：年中经济观察｜从四个关键词读懂中国经济“半年报”</w:t>
      </w:r>
    </w:p>
    <w:p>
      <w:pPr>
        <w:spacing w:after="0"/>
      </w:pPr>
      <w:r>
        <w:rPr>
          <w:rFonts w:ascii="微软雅黑" w:hAnsi="微软雅黑" w:eastAsia="微软雅黑"/>
          <w:b/>
          <w:color w:val="000000"/>
          <w:sz w:val="18"/>
        </w:rPr>
        <w:t>标题：2025年07月17日汽车相关企业股市情况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