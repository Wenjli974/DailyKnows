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标题：中央网信办进一步强化整治“开盒”问题</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网信办近日印发通知，从阻断“开盒”信息传播、完善预警机制、加大惩治力度、优化保护措施、加强宣传引导等方面明确工作要求，督促各地网信部门、各网站平台进一步强化“开盒”问题整治工作。近段时间以来，网信部门深入开展整治工作，全面清理各类涉“开盒”违法违规信息，从严处置传播相关内容的账号和群组，依法按程序处罚3家大型网站平台，组织重点网站平台定期发布治理公告，公布典型案例，并向公安机关通报违法犯罪线索。中央网信办将继续坚持高强度打击和高力度保护并重，着力做好“开盒”问题整治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标题：商务部：国家级经开区是“投资中国”的优先选择</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27日，国务院新闻办公室举行国务院政策例行吹风会，商务部副部长兼国际贸易谈判副代表凌激介绍了《深化国家级经济技术开发区改革创新以高水平开放引领高质量发展工作方案》的主要内容，表示国家级经开区是外贸外资的“第一梯队”，是“投资中国”的优先选择，也是制度型开放的重要平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标题：医院免陪照护服务启动试点 要求加大护士配备力度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卫生健康委办公厅、国家中医药局综合司和国家疾控局综合司近日联合印发《医院免陪照护服务试点工作方案》，提出在人口老龄化程度较深的城市等，优先在老年住院患者占比较高、免陪照护服务需求较大、工作基础较好的三级医院开展免陪照护服务试点工作。免陪照护服务主要指患者住院期间，由护士或医院聘用医疗护理员提供的生活照护服务。试点医院需加大护士配备力度，护士与实际开放床位比不低于0.6:1，并建立完善医疗护理员培训和管理制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标题：关税窗口期订单激增，国内市场成外贸企业“新蓝海”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2025山东省外贸优品购物季”活动中，300余家外贸企业与1000余家采购商参与采购洽谈，山东通过政府搭台、平台赋能等方式助推外贸企业产品出口转内销。京东已有1万多家企业入驻合作，山东银座集团为外贸企业提供24小时极速上架服务。商务部启动“外贸优品中华行”活动，已有超过9000家外贸企业和采购商参与。山东银凤股份有限公司在中美关税政策变化后，四天收到约四百万件订单，同时国内市场销售额达2000多万元，比同期增长一倍多。企业计划将国内市场份额调整到40%，以增强抗风险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标题：光明网评论员：2.5天休假模式试行，承托民生期待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四川省绵阳市商务局印发《绵阳市提振消费专项行动2025年工作清单》，提出试行4.5天弹性工作制，鼓励有条件的地区推行“周五下午与周末结合”的2.5天休假模式。这一政策旨在通过新增的半天时间，扩大出行半径、灵活出行安排，同时规避“长假”引发的痛点，回应了人们对弹性工作制的长期期待。政策自2015年国务院办公厅提出鼓励弹性作息以来，已在一些省份和城市试点，体现了对当前人们文旅生活新趋势的回应。然而，政策落地面临企业管理和沟通成本增加的挑战，需要社会生产部门形成广泛的民意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标题：公安机关公布网络攻击来源为中国台湾民进党当局有关黑客组织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州市公安局天河区分局公布，广州某科技公司遭受的网络攻击系中国台湾民进党当局豢养的黑客组织所为。该黑客组织近年来频繁针对大陆重要网络系统开展大规模网络资产探查，并实施了多轮次网络攻击。技术专家指出，该组织的技术水平整体较低，攻击手法简单粗暴，但通过网络侦查调查已查清其攻击犯罪的整个过程及其真实意图。</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标题：华尔街到陆家嘴精选丨抛美股 买欧股？全球长债收益率将继续走高？金价今年见顶 明年下跌？特朗普核能行政令引爆A股港股核电板块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摩根大通调查显示，投资者对美国资产的担忧加剧，更多人看好欧洲股市，预计欧洲股市今年将表现最好。高盛警告全球长期利率上行可能引发系统性风险，关注日本下周长债拍卖。美国零售巨头塔吉特第一季度销售额同比下滑2.8%，下调全年预期。特朗普签署的核能行政令可能大幅提高铀需求，A股港股核电板块昨日爆发。花旗警告黄金牛市或今年见顶，2026年后面临回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标题：日版“杰克逊霍尔年会”将开幕！两大困境挑战央行政策决定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2025年度日本央行年会即将召开，被视为日本版杰克逊霍尔的研讨会将聚焦经济增长疲软和通胀卷土重来风险两大挑战。日本央行行长植田和男将发表开幕主旨演讲，国际清算银行总经理卡斯滕斯主持专题研讨会。会议主题为“货币政策的新挑战”，讨论如何应对持续的通货膨胀、下行经济风险、市场波动和美国关税。美联储、欧洲央行、加拿大央行和澳大利亚联储代表将出席。特朗普的关税政策引发市场对日本央行紧缩节奏的质疑。日本央行可能暂时按兵不动，但不会放弃加息路径。全球主要央行在特朗普政策变化和贸易战风险下面临货币政策选择的巨大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标题：专访英中贸易协会总裁白彼得：中英贸易互补性很强，“我们没有歧视”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中贸易协会总裁白彼得在接受第一财经专访时表示，中英贸易互补性很强，近70%的在华英国企业对未来5至10年的业务前景表示乐观，并计划继续加大在华投资。白彼得强调中国市场对品牌的重要性，指出中国消费者已从“购买”品牌转变为“体验”品牌，社交媒体和电子商务在中国市场的发展为英国企业提供了新的机遇。他还提到，英中贸易协会将帮助更多英国中小企业进入中国市场，并邀请中国企业前往伦敦探寻发展机遇。2024年中英双边贸易额达983.6亿美元，同比增长0.4%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标题：乌方称中国向俄军工厂供应重要产品，外交部驳斥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27日，外交部发言人毛宁在例行记者会上驳斥了乌克兰对外情报局局长关于中国向20家俄罗斯军工厂供应重要产品的指控。毛宁强调，中方在乌克兰问题上的立场一贯明确，致力于止战停火，劝和促谈，从未向冲突任何一方提供致命性武器，并严格管控军民两用物项。中方坚决反对无端指责和政治操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标题：特稿｜冰川消融下的抉择：格陵兰人眼中的气候危机、资源争夺与家园未来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稿报道了格陵兰岛因气候变化导致的冰川消融现象，以及这一现象对当地因纽特人生活方式、文化和经济的影响。文章提到，格陵兰岛的变暖速度是世界其他地区的四倍，自1995年以来气温上升了约1.5℃，冰盖累计损失达1.14万亿吨。冰川消融不仅威胁到因纽特人的传统狩猎和渔业，还引发了国际社会对格陵兰岛丰富矿产资源和北极航道的兴趣，特别是美国总统特朗普表示有意收购格陵兰岛。格陵兰人对此表示反对，强调自主权和反对殖民思维。文章还探讨了格陵兰岛的历史、地缘政治地位以及面临的挑战和机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标题：推荐大外交｜马克龙欲为东南亚提供“第三条道路”，但“可靠伙伴”人设难掩困局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法国总统马克龙于2025年5月25日至31日访问越南、印度尼西亚和新加坡，旨在将法国塑造为东盟国家“可靠、尊重主权与独立”的合作伙伴，提供有别于中美的“第三条道路”。访问期间，马克龙与越南签署了约30项协议，涵盖航空、核能等多个领域，并计划在印尼签署多项合作协议。此外，马克龙将出席香格里拉对话会，阐述法国的“印太战略”。尽管马克龙此行雄心勃勃，但专家认为法国与东南亚国家的关系难以支持其战略。</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标题：加州与白宫电动车业务矛盾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当地时间5月7日，加州等17个州起诉特朗普政府，因特朗普政府拒绝发放用于建设电动汽车充电基础设施的数十亿美元资金，被指违法。加州与特朗普政府在电动汽车相关事务上的矛盾加剧，这与特朗普第一任期时就有类似情况。特朗普今年1月就职后，撤销拜登推动清洁能源转型和应对气候变化的政策。2月美国交通部暂停电动汽车充电网络建设计划并撤销各州相关计划批准，扣留超30亿美元资金。5月1日，美国众议院投票撤销拜登授予加州的环境保护署豁免权，对加州'禁燃令'计划是重大挫折。5月12日，美国众议院筹款委员会提议取消电动汽车购车补贴，引发加州政府不满。加州州长表示若联邦取消税收抵免，加州将自掏腰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标题：四名前大众高管因柴油门丑闻在德获刑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国布伦瑞克法院近日对四名前大众汽车集团高管在“柴油门丑闻”中的欺诈罪名作出判决，分别判处1年3个月缓刑、4年半监禁、2年7个月监禁和1年10个月缓刑。这起丑闻涉及在900万辆销往欧美市场的大众品牌汽车上安装排放作弊软件。前首席执行官Martin Winterkorn因健康原因诉讼程序暂停，他否认对丑闻负有责任。2015年，美国环保署指控大众违反《清洁空气法案》，导致大众面临超过300亿欧元的损失。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标题：国轩高科摩洛哥超级工厂即将动工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摘要：中国动力电池制造商国轩高科（Gotion High Tech）旗下摩洛哥子公司Gotion Power Morocco负责人Khalid Qalam宣布，该公司在摩洛哥的电动汽车电池超级工厂项目将在“数日内”启动建设。一期工程投资13亿美元，规划产能20GWh，首批产品预计于2026年第三季度下线。二期计划将产能提升至40GWh。工厂还将生产正极和负极材料，大部分产品计划出口欧洲。国轩高科去年6月与摩洛哥政府签署投资协议，计划总投资达65亿美元。项目预计创造约2,300个就业岗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 中国汽车品牌4月欧洲销量大增79%</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品牌4月在欧洲的销量同比增长79%，市场份额从2.6%增长到4.6%。英国政府考虑提高“奢侈品税”门槛以促进电动汽车销售。日产汽车考虑出售其总部大楼以缓解财务压力。广汽集团在巴西推出五款全球战略车型，并计划2026年底在当地建厂。上汽通用五菱在印尼的新能源汽车市场占有率超过37%。沃尔沃汽车CEO表示消费者将承担关税带来的成本上涨。保时捷CEO表示目前不考虑出售大众和保时捷股份。本田CEO对美国市场持观望态度。咨询公司Glass Lewis支持丰田董事长连任。加州新车经销商协会要求索尼与本田合资企业停止Afeela直销模式。印度Motherson提出收购马瑞利，旨在成为全球Top 10汽车零部件供应商。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标题：小马智行将在迪拜落地Robotaxi车队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马智行与迪拜道路交通管理局（RTA）达成战略合作，计划在迪拜落地Robotaxi车队。合作分阶段进行，2025年启动测试运营，2026年推进全无人商业化运营，并与当地多元交通网络无缝衔接。小马智行第七代Robotaxi家族车型已在2025上海车展完成全球首发，并与丰田等伙伴建立深度合作。依托‘昆仑计划’，首批量产车型将于2025年下半年投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标题：曝日产考虑出售总部大楼</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计划出售其位于横滨市中心的全球总部大厦，以筹措资金支持公司的紧急重组计划。这座由前CEO卡洛斯·戈恩主导建造的22层大楼自2009年起作为日产总部，价值约1,000亿日元（6.7亿美元）。日产考虑采取“售后回租”模式，确保总部职能不受影响。此外，日产还计划关闭或减产日本境内的两家工厂，并可能出售横滨发动机工厂和缩减枥木装配厂的规模。这些措施是日产重组计划的一部分，旨在削减5000亿日元（约合33.4亿美元）的运营成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标题：蒂森克虏伯计划分拆汽车技术部门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26日，蒂森克虏伯集团宣布计划逐步拆分集团各业务板块，并向第三方投资者开放投资机会。目前，集团已分拆其海事系统部门少数股权，并启动钢铁欧洲部门与EP企业集团成立合资企业的计划。未来几年，材料服务和汽车技术部门也将为资本市场做好准备，一旦条件满足，就会独立。汽车技术部门为欧洲汽车制造商提供零部件，欧洲汽车行业正经历向电动汽车转型的变革。新成立的脱碳技术部门也将适时独立运营。蒂森克虏伯集团将在各业务板块完成资本市场准备后保留控股权，目标是打造一个专注、敏捷且经过战略重组的工业集团。CEO Miguel López表示，此举将使各业务部门充分发挥价值创造潜力。集团股价一度上涨7.3%，过去一年股价已将近翻倍。蒂森克虏伯集团正致力于剥离钢铁部门，原因是钢铁价格下跌、能源成本上升及脱碳的高昂代价侵蚀了利润。2023年，钢铁部门裁减11,000名员工，全球员工总数从十年前的近16万降至约10万。</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标题：特朗普再次极限施压哈佛，真正意图是什么？或撤回对国际学生的行政令？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再次威胁哈佛大学，考虑取消其30亿美元的助学金，并禁止该校招收国际学生。哈佛大学已就此起诉特朗普政府，称其行为违反美国宪法第一修正案和其他联邦法律。马萨诸塞州联邦地区法院一名法官对特朗普政府的政策发出临时限制令，要求在29日举行听证会之前“维持现状”。专家认为，哈佛大学在此案中赢面很大，因为特朗普的行政命令可能违反言论自由、学术自由、正当程序和比例原则。特朗普此举可能是为了通过施压迫使哈佛大学妥协，达成自己的目的。</w:t>
      </w:r>
    </w:p>
    <w:p>
      <w:pPr>
        <w:spacing w:after="0"/>
      </w:pPr>
      <w:r>
        <w:rPr>
          <w:rFonts w:ascii="微软雅黑" w:hAnsi="微软雅黑" w:eastAsia="微软雅黑"/>
          <w:b/>
          <w:color w:val="000000"/>
          <w:sz w:val="18"/>
        </w:rPr>
        <w:t>标题：2025年05月27日汽车相关企业股市情况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