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2025年05月31日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标题：陕西在扩大开放中打开发展新天地（奋勇争先，决战决胜“十四五”）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陕西通过中欧班列、创新驱动和开放平台，扩大对内对外开放，打造内陆改革开放高地。2024年，陕西进出口总值增长12.3%，对中亚五国增长48.1%。陕西新能源汽车去年出口15万辆，太阳能电池板和闪存芯片产能分别铺上南美洲普通人家屋顶和约占全球15%。陕西着力打造4个万亿元级产业集群，34条重点产业链中6条产值超千亿元。2024年3月，中国—中亚机制秘书处在西安启动运营，为陕西拓展与各方合作带来新机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新华网开展'十五五'规划编制工作网上意见征求活动，邀请网民和社会各界就科技创新、文化遗产传承保护、住房保障、区域协调发展、高水平对外开放等领域提供意见和建议。活动旨在科学制定'十五五'规划，全面落实党的二十大战略部署，推进中国式现代化。网民提出的建议包括关注中高龄求职者就业、保护员工权益、改革赠予税、医改、全面从严治党、摩托车通行权、社会保障、干部队伍建设、房地产税负、非全日制教育、乡镇村规模调整、养老金补缴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标题：多部门发假期安全提示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端午假期将至，国务院安委办、国家防减救灾办、应急管理部等部门5月30日发布安全提示，要求加强龙舟赛活动安全管理，排查人员密集场所安全隐患，强化恶劣天气监测预警及旅游景区安全措施，加强旅游设施设备隐患排查，做好野外水域溺水防范工作，并提醒公众关注天气预警，主动避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标题：网信部门行政处罚裁量权基准适用规定公开征求意见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互联网信息办公室30日就《网信部门行政处罚裁量权基准适用规定（征求意见稿）》向社会公开征求意见，旨在规范网信部门行政处罚行为，保护公民、法人和其他组织的合法权益。征求意见稿提出对同一违法行为不得给予两次以上罚款的行政处罚，并划分了不予处罚、减轻处罚、从轻处罚、一般处罚、从重处罚等裁量阶次。特定情形如一年内因同种违法行为受到两次以上行政处罚、教唆他人违法等将从重处罚。意见反馈截止时间为2025年6月14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标题：高质量发展故事汇丨下好区域协调发展“一盘棋”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摘要：高质量发展故事汇 | 下好区域协调发展“一盘棋” 人民网 2025-05-29 23:17 浏览量184.6万 区域是国家资源配置、产业布局和经济活动的重要空间载体，大国经略发展格局的主要依托。我国幅员辽阔，人口众多，各地区自然资源禀赋差异之大在世界上少有，发展基础也存在差别，统筹区域发展从来都是一个重大问题，而区域协同是区域经济繁荣发展的必然要求。国务院发展研究中心发展战略和区域经济研究部原部长侯永志表示，我国经济由高速增长阶段转向高质量发展阶段，对区域协调发展提出了新要求。区域协调发展不能简单理解为要求各地区在经济发展上达到同一水平，而是要根据地区条件和比较优势，走合理分工、优势互补、高质量发展的路子。中央与地方共绘区域协调发展蓝图，通过跨区域政策衔接、服务共享和资源调配，确保疏解单位和人员能够‘拎包入住’雄安新区，‘来得了、留得住、过得好’。各区域优势互补提升产业效能，如马鞍山市与江苏省南京市和镇江市协同制定了《关于加强长江江豚保护的决定》，共同推动长江江豚全生命周期联动保护。增长极外溢持续缩小区域内经济落差，如深圳市深汕特别合作区通过‘飞地经济’模式，形成了千亿级的新能源汽车产业集群。政企携手实现市场互联与资源共享，如宁夏回族自治区作为‘东数西算’的重要节点，带动各区域产业蓬勃发展。区域协调发展的最终目标是实现各地区共同富裕，推动发达地区率先实现现代化，进而带动欠发达地区实现现代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标题：稳中求进每月看丨破浪前行风帆劲——5月全国各地经济社会发展观察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摘要：5月全国各地经济社会发展观察显示，各地坚持稳中求进工作总基调，经济社会发展呈现破浪前行的良好态势。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标题：山东郓城一公司多人落入清洗池，已造成5人遇难2人危重</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30日，山东郓城县一废品回收企业发生一起安全事故，1名员工在废旧塑料清洗池边作业时跌入池中，6位工友在施救过程中也相继跌入。事故造成5人死亡，2人危重。当地消防部门和120迅速赶到现场进行救援。菏泽市和郓城县已迅即开展应急处置，全力救治伤员，并得到省医疗专家的支持。事故原因正在调查中。</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标题：深受其害 美关税政策致多家知名企业损失超340亿美元</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的关税政策对全球多家知名企业造成了超过340亿美元的损失，其中苹果、福特、保时捷和索尼等公司已撤回或大幅下调营收预期。耶鲁大学教授索南菲尔德表示，企业实际承担的损失可能超出当前披露值的2倍或者3倍，并可能导致消费者和企业支出减少，通胀预期升高。国际劳工组织预计2025年就业增长放缓，全球将新增5300万个就业岗位，而非此前估计的6000万个。美国劳工部数据显示，截至5月24日的一周，美国首次申请失业救济人数环比增加1.4万，至24万，高于预期的23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标题：国际观察｜这届香格里拉对话会与以往有何不同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第22届香格里拉对话会于2025年5月30日至6月1日在新加坡举行，来自40多个国家和地区的550余名国防与安全机构代表出席。会议关注美国特朗普政府的亚太政策、东盟在地区安全问题上的立场及中国的安全理念和方案。美国国防部长赫格塞思将就美国“印太地区”外交与安全政策发表演讲，专家认为这将体现特朗普政府的亚太政策。东盟国家在会议前夕签署“吉隆坡宣言”，强调维护区域和平与安全。中国国防部表示将积极参与对话，传递中国理念和倡议，包括共同、综合、合作、可持续的新安全观和全球安全倡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标题：以亚洲安全模式为战略支撑，维护地区和平稳定：中方监督组见证缅北停火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4月下旬，中方应缅军和果敢同盟军邀请，派出停火监督组前往缅甸腊戍，监督双方停火。在中方见证下，腊戍城区交接工作顺利完成，双方对中方在维护缅北和平稳定中的建设性作用表示感谢。中方通过推动昆明和谈促成双方停火，并在2025年1月的第七次昆明和谈中就停火止战、和平交接腊戍城区达成共识。中方此次行动彰显了习近平外交思想中的亚洲安全模式，即安危与共、求同存异、对话协商，为维护地区和平稳定作出了积极贡献。</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标题：长安汽车：破局立新撬动新势能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长安汽车在2024年4月实现零售206047辆，同比增长5.2%，新能源车型表现尤为突出，深蓝汽车和阿维塔销量分别同比增长58%和122.6%。长安汽车通过四大品牌覆盖不同市场，包括燃油和新能源领域，并在全球设立研发中心和生产基地，以支持其全球化战略。长安汽车计划到2025年实现总销量300万辆、收入3000亿元、新能源销量100万辆、海外销量100万辆的目标，并计划推出13款新能源产品。此外，长安汽车与东风集团洽谈重组，旨在提升全球竞争力。长安汽车还积极推进智能化和新能源技术的研发，包括固态电池和辅助驾驶技术的开发，以及深化与各方的合作，构建多元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标题：Stellantis任命新首席执行官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28日，Stellantis宣布任命美国高管安东尼奥·菲洛萨为新任首席执行官，将于6月23日正式履新，接替去年12月辞职的唐唯实。菲洛萨是菲亚特克莱斯勒资深高管，拥有26年行业经验，曾担任多个重要职位。2024年，Stellantis业绩不佳，美国市场也遭遇挫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标题：宁德时代巧克力换电站单月突破100座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巧克力换电站单月新建站点突破100座，标志着其换电网络建设全面提速，进入规模化、高效化的新阶段。自业务启动至今不到180天，已成功进驻全国24个城市，包括北京、上海、广州、深圳、成都、重庆等。宁德时代应用大数据分析与智能算法进行精准选址，初步构建起便捷的服务网络，力求实现“10分钟找站，2分钟换电”的服务承诺。此外，宁德时代与广汽集团签署全面战略合作协议，并与五大车企共同发布10款巧克力换电新车型。宁德时代在快速推进换电站建设的同时，始终将安全与质量放在首位，制定了一套全域质量管理体系。根据与中石化达成的框架协议，双方将在2025年联合建设不少于500座换电站，远期目标扩展至10000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标题：LG新能源和三星SDI在美设LFP电池生产线</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韩国电动汽车电池制造商LG新能源（LGES）和三星SDI已分别与美国汽车制造商通用汽车（GM）达成协议，将在美国的合资工厂中增设磷酸铁锂（LFP）电池生产线，旨在降低通用纯电动汽车的生产成本并在北美市场提供更多样化的电池选择。LG新能源与通用汽车的合资企业Ultium Cells LLC目前在美国田纳西州和俄亥俄州拥有两座电池工厂，分别于2024年和2022年建成，主要生产高镍钴锰（NCM）电池。通用汽车计划为其现有的七款纯电动车型中的五款装载LFP电池。此外，LG新能源与通用汽车正在联合开发富锂锰基（LMR）电池，预计将于2028年开始生产。三星SDI也已同意在其与通用汽车位于美国印第安纳州的合资工厂中调整部分生产线，预计将于2027年投入运营。</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标题：特朗普政府对哈佛又出一拳 前往哈佛的签证申请人要遭额外审查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国务院下令所有驻外领事馆对申请前往哈佛大学的签证申请人进行额外审查，包括准学生、在校学生、教职员工等，原因是哈佛大学被指未能维护一个没有暴力和反犹太主义的校园环境。此举是在美国国土安全部取消哈佛大学招收国际学生资质后，哈佛大学起诉特朗普政府，并暂时获得联邦法官“叫停”该政策的背景下发生的。特朗普政府给予哈佛大学30天时间对政策提出异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标题：财晓得丨哈佛“国际禁招令”被叫停，特朗普为何要针对哈佛？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摘要：美国联邦法官叫停了特朗普政府针对哈佛大学的“国际禁招令”，虽然事态出现转机，但引发的争议和担忧仍未平息。特朗普政府此举背后的原因和动机成为关注焦点。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标题：释新闻｜特朗普关税政策暂停一天又恢复，对全球意味着什么？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联邦巡回上诉法院29日批准特朗普政府的请求，暂时搁置美国国际贸易法院28日做出的禁止执行特朗普政府依据《国际紧急经济权力法》（IEEPA）对多国加征关税措施的行政令的裁决。这一决定意味着特朗普政府基于《国际紧急经济权力法》征收的关税暂时又恢复了执行，但上诉法院最终仍可能维持最初裁决，阻止特朗普的关税政策。特朗普政府表示正在寻求“所有战略选择”，包括通过其他法律途径征收关税。这场法律斗争为世界经济带来更多不确定性，影响全球贸易谈判和供应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标题：33个国家成为国际调解院创始成员国，中方欢迎更多国家加入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30日，国际调解院公约签署仪式在中国香港举行，33个国家成为创始成员国，50多个国家和近20个国际组织高级别代表出席。中共中央政治局委员、外交部长王毅出席并致辞，强调国际调解院作为国际法治领域的创新之举，填补了国际调解领域机制的空白，香港将成为国际调解院总部所在地。中方期待各签署国尽快批准《公约》，欢迎更多国家加入。</w:t>
      </w:r>
    </w:p>
    <w:p>
      <w:pPr>
        <w:spacing w:after="0"/>
      </w:pPr>
      <w:r>
        <w:rPr>
          <w:rFonts w:ascii="微软雅黑" w:hAnsi="微软雅黑" w:eastAsia="微软雅黑"/>
          <w:b/>
          <w:color w:val="000000"/>
          <w:sz w:val="18"/>
        </w:rPr>
        <w:t>标题：2025年05月31日汽车相关企业股市情况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2025年05月31日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