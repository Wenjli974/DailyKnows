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标题：北京市59条措施支持民营经济发展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摘要：北京市近日出台《北京市促进民营经济健康发展 高质量发展2025年工作要点》，包含七大部分25个方面59条措施，旨在以更大力度、更加精准、更有温度的政策支持民营企业发展。措施聚焦科技创新，支持民企突破关键核心技术，参与国家战略科技任务，并推进科技成果转化。同时，破除市场准入隐性门槛，支持民营企业参与新型基础设施投资建设和应用创新，解决融资难融资贵问题，提高并购贷款承贷比例至80%，并开展清理拖欠企业账款工作。北京市还将研究推进民营经济地方立法，为民营企业发展保驾护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标题：能源行业持续聚力低碳发展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石油企业协会等机构发布四大蓝皮书显示，2024年中国原油产量上升，进口量下降，天然气产量持续增长，供应能力增强。能源行业低碳发展取得新突破，能源结构优化，清洁利用水平提高。成品油消费因新能源发展而下降，天然气消费增长。中国在风能、太阳能等新能源领域全球领先，氢能、储能等新能源技术快速发展。预计2025年全球石油价格震荡下行，中国将继续推动能源绿色低碳转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标题：“两高”出台司法解释严打破坏黑土地资源犯罪</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最高人民法院、最高人民检察院5月6日发布关于办理破坏黑土地资源刑事案件适用法律若干问题的解释，旨在从严惩处盗挖、滥挖黑土等破坏黑土地资源和生态环境的行为。司法解释规定了破坏黑土地构成非法占用农用地罪的认定及入罪标准，包括对永久基本农田和永久基本农田以外黑土地的非法占用及采挖的具体量化标准。同时，司法解释还明确了严重污染黑土地行为的处理方式，以及对非法开采黑土和收购、销售非法所得黑土行为的定罪处罚。最高法还发布了3件破坏黑土地资源犯罪典型案例，以展示司法机关的决心并引导公众保护黑土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标题：有信心有底气，全力稳住就业基本盘——当前就业形势观察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摘要：文章观察了当前中国的就业形势，强调了政府有信心和底气全力稳住就业基本盘。文中提到了具体的政策措施和数字量化描述，展示了政府在应对就业挑战方面的努力和成效。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标题：入境游热度攀升，政策红利持续释放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摘要：入境游热度攀升，政策红利持续释放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标题：强沙尘暴压城近万名游客被困，敦煌如何用3小时跑赢12级狂风？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3日傍晚，敦煌市遭遇部分地区最大风力达到12级的强沙尘暴，导致近万名游客滞留在景区。敦煌市立即启动恶劣天气应急预案，3小时内将所有滞留游客安全转运回市区。此次应急响应包括停止景区活动、组织安保力量疏散游客、调集公交和公务车辆等资源进行转运。敦煌市通过提前准备的应急预案和各部门的快速响应联动机制，有效应对了此次突发事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标题：“五一”假期国内出游3.14亿人次，国内游客出游总花费1802.69亿元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五一”假期，全国国内出游3.14亿人次，同比增长6.4%；国内游客出游总花费1802.69亿元，同比增长8.0%。各地推出丰富多彩的旅游产品、文化活动和惠民举措，满足群众多元化和个性化需求。夜间文旅经济活力迸发，街区古巷、旅游演艺、文化新空间人气兴旺。入出境旅游市场热度双升，文旅惠民活动集中开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标题：长三角9座“万亿城市”一季报出炉：多地机器人产量大增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长三角9座'万亿城市'一季度经济运行情况显示，各地生产供给较快增长，市场需求稳步改善，新质生产力加快培育，经济运行实现良好开局。上海等7市的当期增速超过去年全年或持平。机器人产量在各地统计部门'一季报'中高频出现，上海、苏州、杭州、宁波等产业重镇的工业机器人、服务机器人产量实现两位数甚至倍数增长。合肥GDP增速第一，达到6.6%。长三角人形机器人产业的综合实力居全国前列，初步形成模速空间、机器人谷等世界级人工智能产业集群。</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标题：华尔街到陆家嘴精选丨伯克希尔股价大跌；苹果预计本季度将因关税损失约9亿美元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伯克希尔哈撒韦股价因巴菲特年底卸任消息大跌；苹果预计本季度因关税损失约9亿美元，并计划明年秋季推出折叠屏iPhone；OPEC+增产导致油价大跌，市场担忧供应过剩；微软财报超预期，云服务与AI业务表现强劲；亚马逊一季度AWS利润超预期，但零售业务利润率下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标题：独家专访亚开行前行长中尾武彦：特朗普关税政策是彻头彻尾的误导，RCEP应加强合作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亚洲开发银行前行长中尾武彦在“上海论坛2025”年会上接受第一财经记者独家专访时表示，特朗普的关税政策是一种彻头彻尾的误导，故意忽略了美国在服务业领域享有的顺差。中尾武彦认为，全球产业链的分工是基于经济的理性要素，很难改变这些经济特性。他强调应加强《区域全面经济伙伴关系协定》（RCEP）的合作，促进相互之间的自由贸易。此外，中尾武彦还讨论了特朗普政策对日本央行货币政策正常化的影响，认为日本央行加息的速度可能会放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标题：现金补贴+报销路费 美为驱逐移民出新招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摘要：美国国土安全部推出新政策，通过一款手机应用鼓励非法移民申请“自愿被驱逐”，成功申请者可获得1000美元补贴及回国路费资助。该政策旨在减少拘留和驱逐的负担，但资金来源和授权受到质疑。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标题：外交部：中方和欧洲议会决定同步全面取消对相互交往的限制</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摘要：5月6日，外交部发言人林剑在例行记者会上宣布，中方和欧洲议会决定同步全面取消对相互交往的限制。这一决定旨在加强中欧之间的对话合作，为中欧关系持续健康稳定发展注入新动力。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标题：中东睿评｜胡塞武装已成为楔入中东各方力量之间的钉子户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2日，也门胡塞武装发言人叶海亚·萨雷亚在首都萨那发表讲话。继5月4日也门胡塞武装用导弹袭击以色列本-古里安机场后，以色列在当地时间5日对也门荷台达港及其周边的隶属于也门胡塞武装的基础设施发动了空袭。美军战机也参与了当天的空袭。自2024年下半年以来，以色列与“抵抗轴心”对抗的力量对比态势发生了根本性变化。胡塞武装继续通过向以色列本土发射导弹袭击、在红海袭击美国航空母舰等方式对抗美以，已成为决定2025年中东政治的核心角色之一。胡塞武装的袭击导致多家航空公司暂停飞往特拉维夫的航班，以色列总理办公室发表声明称袭击“源自伊朗”。胡塞武装对美国航母的袭击加大了伊朗与美国谈判的难度。胡塞武装不仅是美国中东霸权面临的严峻考验，也是影响以色列与伊朗关系、美国与伊朗关系的重要变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标题：印巴军事对峙加剧，小规模冲突收场还是走向大战？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自2025年4月22日印控克什米尔地区发生袭击事件以来，印度和巴基斯坦的军事对峙加剧，双方均采取强硬措施，包括军事演习、试射导弹和调整兵力部署。巴基斯坦请求联合国安理会举行紧急闭门磋商讨论紧张局势。印度禁止访问巴基斯坦演员和板球运动员的社交平台账户，并停止两国间的邮政服务；巴基斯坦则禁止第三国通过其转运进口原产于印度的商品。双方军事动作不断，巴基斯坦试射了“法塔赫”和“阿布达利”导弹，印度则举行大规模空中和海上演习。两国都是拥有核武器的国家，外界关注对峙是否会演变成军事冲突或战争。历史上有四种可能的结局：零星交火、小规模军事冲突、较大规模军事冲突或战争。目前，国际社会呼吁缓和局势，美国等国也在斡旋。分析认为，印度可能借此转移国内不满情绪，局势升级但仍处于可控阶段。</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标题：迈凯伦宣布任命新CEO</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摘要：迈凯伦汽车宣布任命前捷豹路虎工程师Nick Collins为新任首席执行官，作为新东家CYVN Holdings重振计划的一部分。Collins将担任迈凯伦集团控股公司的首席执行官，并负责迈凯伦汽车公司的相关事务。Collins此前在福特欧洲公司和捷豹路虎有丰富的工作经验。此次人事变动接替的是Michael Leiters，Leiters因推出750S和Artura轿跑车等车型而备受赞誉，但已于4月2日被解除了董事职务。CYVN将带来所需的投资以将业务拓展到新的产品类别，更多相关信息将于今年晚些时候公布。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标题：丰田或收购丰田自动织机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正在评估对关键零部件供应商丰田自动织机进行收购的可能性，此次收购可能耗资420亿美元。丰田汽车在向东京证券交易所提交的文件中表示正在研究包括对丰田自动织机进行部分投资在内的各种可能性。丰田自动织机已收到通过一家特殊目的公司将其私有化的提议，但否认收到了来自丰田董事长或丰田集团的收购提议。丰田自动织机已成立特别委员会并聘请顾问评估收购要约，考虑寻求丰田及其集团旗下公司以及各大银行的资金支持。若收购成功，丰田章男将完全掌控丰田自动织机，此举有助于改善丰田集团的公司治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标题：Azuga推出新一代AI赋能的SafetyCam</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摘要：车队管理和视频远程信息处理解决方案供应商Azuga宣布推出其新一代SafetyCam产品线：SafetyCam Plus和SafetyCam Pro。这一系列尖端人工智能（AI）视频解决方案旨在革新车队安全、降低责任风险并实现主动风险预防。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标题：周报 | 华为携众车企发布智驾安全倡议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联合11家车企发布智能辅助驾驶安全倡议，提出技术先行、营销透明、用户为本、标准共建四项原则。美国对汽车零部件加征25%关税，影响包括日本在内的全球汽车产业链。上汽与华为合作的“尚界”项目正式落户临港新片区，首款车型预计2025年秋季上市。奇瑞或在大众德国工厂生产汽车，比亚迪在柬埔寨的乘用车工厂奠基，年产能1万台。我国发布首个车载激光雷达国家级标准《车载激光雷达性能要求及试验方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标题：新科技创新榜单·潜力无限榜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摘要：2025年4月23日，以“拥抱创新 共赢未来”为主题的第二十一届上海国际汽车工业展览会在国家会展中心（上海）开幕。盖世汽车发布了潜力车型竞争力榜单，聚焦新能源、智能化、全球化三大核心赛道，评估潜力车型的进化基因链。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标题：蔚来迎来新一轮人事调整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近日进行了新一轮人事调整，原蔚来天津、大连区域公司总经理因“个人原因”离职，现分别由乐道对应区域总经理兼任。同时，蔚来杭州、温州区域公司总经理也分别兼任乐道对应区域公司总经理，这些人员将向蔚来联合创始人、总裁秦力洪和乐道汽车总裁沈斐双向汇报。此次调整被视为提升内部效率和加速蔚来与乐道品牌渠道架构融合的重要举措。</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标题：美三大股指全线下挫！标普500指数结束九连阳，美国影视公司纷纷“先跌为敬”</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股指全线下挫，标普500指数结束九连阳，道指和纳指也分别下跌。美国总统特朗普宣布将对外国制作电影征收100%关税，导致美国影视公司股价下跌。伯克希尔·哈撒韦公司B类股收跌5.12%，市场关注美联储议息会议及贸易政策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标题：国际|关税将致福特2025年利润减少15亿刀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在与美国的贸易谈判中提议对钢铁、汽车零部件和医药产品实施“互惠基础上的零关税”，但仅限于一定的进口数量。多家汽车制造商，包括福特、通用汽车、大众汽车集团、Stellantis、奔驰、奥迪、阿斯顿·马丁和捷豹路虎，报告了因特朗普关税政策导致的利润下降或亏损。福特预计2025年利润减少15亿美元，通用汽车下调2025年利润预期，预计关税负面影响将高达50亿美元。大众汽车集团Q1营业利润同比下滑36.9%，Stellantis Q1营收同比下降14%，奔驰Q1营收同比下滑7%，奥迪Q1营收同比增长12%但维持全年营收预期。阿斯顿·马丁限制对美国出口以应对关税，捷豹路虎暂停后又恢复向美国市场出口英国产汽车。此外，迈凯伦汽车任命新CEO，Rivian将斥资1.2亿美元建供应商园区，沃尔沃旗下电池企业NOVO Energy将裁员50%，Lucid与沙特阿卜杜拉国王科技大学合作发展自动驾驶技术，May Mobility与优步合作在美国部署自动驾驶出租车，丰田旗下零部件供应商增加年度研发和资本支出。</w:t>
      </w:r>
    </w:p>
    <w:p>
      <w:pPr>
        <w:spacing w:after="0"/>
      </w:pPr>
      <w:r>
        <w:rPr>
          <w:rFonts w:ascii="微软雅黑" w:hAnsi="微软雅黑" w:eastAsia="微软雅黑"/>
          <w:b/>
          <w:color w:val="000000"/>
          <w:sz w:val="18"/>
        </w:rPr>
        <w:t>标题：2025年05月06日汽车相关企业股市情况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