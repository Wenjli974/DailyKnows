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标题：坚持科学决策民主决策依法决策 高质量完成“十五五”规划编制工作</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近日对“十五五”规划编制工作作出重要指示，强调科学制定和接续实施五年规划是党治国理政的重要经验和中国特色社会主义的政治优势。编制和实施“十五五”规划对于落实党的二十大战略部署、推进中国式现代化意义重大。要求坚持科学决策、民主决策、依法决策，加强调研论证，广泛凝聚共识，高质量完成规划编制工作。我国将于2026年开始实施“十五五”规划，目前党中央正在组织起草规划建议，近期将通过多种形式征求干部群众、专家学者的意见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标题：九部门印发通知：电子凭证会计数据标准推广至全国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国家税务总局等九部门（单位）联合印发通知，决定在全国范围推广应用电子凭证会计数据标准，以解决电子凭证接收难、报销难、入账难等问题。该标准为电子凭证会计信息化处理提供了统一的技术规范和结构化数据标准，支持电子凭证用于接收、报销、入账、归档等全流程各环节。通知要求不同单位根据自身情况推进标准应用，电子凭证会计数据标准（推广应用版）已通过财政部官网公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标题：国内汽、柴油价格下调 每吨分别降低230元和220元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19日发布消息，根据近期国际市场油价变化情况，按照现行成品油价格形成机制，自5月19日24时起，国内汽、柴油价格每吨分别降低230元和220元。中石油、中石化、中海油三大公司及其他原油加工企业要组织好成品油生产和调运，确保市场稳定供应，严格执行国家价格政策。各地相关部门要加大市场监督检查力度，严厉查处不执行国家价格政策的行为，维护正常市场秩序。消费者可通过12315平台举报价格违法行为。本轮成品油调价周期内，国际油价先抑后扬，均价低于上轮调价周期。国家发展改革委价格监测中心预计，短期内国际油价将维持震荡调整行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和外长的会晤活动，包括哥伦比亚外长萨拉维亚、柬埔寨国王西哈莫尼、越共中央总书记苏林、越南国家主席梁强、尼泊尔总理奥利等。习近平强调了科学制定和接续实施五年规划的重要性，并对“十五五”规划编制工作作出重要指示。此外，报道了中国政府对缅甸的紧急人道主义地震救灾援助，包括物资运抵交付和板房启运，以及中国医疗队在几内亚完成的首例AI辅助人工全髋关节置换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标题：顶住压力稳定增长，4月份经济数据释放积极信号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份中国经济顶住压力、稳定增长，延续向新向好发展态势。社会消费品零售总额同比增长5.1%，固定资产投资同比增长4%，规模以上工业增加值同比增长6.1%，高技术制造业增加值同比增长10%。货物进出口总额同比增长5.6%，出口增长9.3%，进口增长0.8%。中国经济基础稳、优势多、韧性强、潜能大，长期向好的支撑条件和基本趋势没有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标题：4月22城新房价格上涨：上海一二手房价环比均上涨，核心城市土地热带动市场热度提升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发布2025年4月份70个大中城市商品住宅销售价格变动情况显示，4月房价运行总体稳定，70个大中城市中，各线城市商品住宅销售价格环比持平或略降，同比降幅均持续收窄。22个城市新房价格上涨，其中大连、上海新房价格环比均上涨0.5%领跑全国。上海一二手房价环比均上涨，核心城市土地热带动市场热度提升。一线城市中，北京和上海新房价格上涨，广州和深圳下降。二线城市整体稳定，三线城市下行压力持续。二手房市场，4月份二手住宅销售价格环比上涨城市有5个，上海是一线城市中一二手房整体上涨的城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标题：推荐世卫大会再次拒绝涉台提案，国台办：民进党当局再遭挫败理所当然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78届世界卫生大会再次拒绝将涉台提案列入大会议程，国务院台办发言人陈斌华表示，这再次表明坚持一个中国原则是国际社会普遍共识。民进党当局因不承认“九二共识”，其参与世卫大会的政治基础不复存在，再遭挫败理所当然。台湾地区在未参加世卫大会的情况下，仍能通过其他渠道参与全球卫生事业，包括参加世卫组织技术活动和获取突发公共卫生事件信息。国台办强调，任何谋“独”挑衅必遭坚决反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标题：推荐鸿蒙电脑正式发布，余承东：国产软件起步晚，基础弱，探索面向未来的电脑体验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摘要：5月19日，华为在成都正式发布了鸿蒙电脑，包括折叠式的HUAWEI MateBook Fold 非凡大师和常规款式的笔记本电脑HUAWEI MateBook Pro，标志着中国拥有了从系统内核到应用生态全链路自主可控的电脑操作系统。华为终端BG董事长余承东表示，国产软件起步晚，基础弱，但华为坚持做难而正确的事情，探索面向未来的电脑体验。鸿蒙电脑系统级的AI能力与底层硬件、操作系统、软件应用深度融合，支持跨设备自然、无缝、无感的体验。自5月8日鸿蒙电脑技术沟通会以来，已有超过150个专属电脑生态应用加速适配该系统，预计年底将支持超过2000个融合生态应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标题：受贿2.61亿余元，陕西省政协原主席韩勇一审被判死缓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19日，广西壮族自治区南宁市中级人民法院一审公开宣判全国政协人口资源环境委员会原副主任，陕西省政协原党组书记、主席韩勇受贿案，对被告人韩勇以受贿罪判处死刑，缓期二年执行，剥夺政治权利终身，并处没收个人全部财产。经审理查明，1993年至2023年，韩勇利用职务便利为有关单位和个人谋取利益，非法收受财物共计折合人民币2.61亿余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标题：滚动更新丨美股三大指数集体下跌 热门中概股多数下跌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下跌，热门中概股多数下跌，小鹏汽车跌超3%，阿里巴巴跌超2%。科技七巨头全线下挫，特斯拉跌超4%。英伟达跌超2%，中国市场不再推出Hopper系列产品。欧洲三大股指收盘涨跌不一，德国DAX指数涨0.58%，法国CAC40指数跌0.15%，英国富时100指数涨0.01%。诺瓦瓦克斯医药美股开盘涨超26%，创下两个月新高，此前美国食品药品监督管理局（FDA）批准其疫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标题：各地加大投入 持续改善民生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摘要：黎巴嫩以色列撤军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标题：商务部就美国商务部调整芯片出口管制有关表述答记者问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就美国商务部调整芯片出口管制有关表述答记者问，指出美方行为严重破坏中美日内瓦高层会谈共识，要求美方纠偏纠错。中方注意到美方对指南新闻稿相关表述进行了调整，但指南本身的歧视性措施和扭曲市场本质并没有改变。中方坚决反对美方滥用出口管制措施，敦促美方立即纠正错误做法，停止对华歧视性措施。</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标题：小米：黑公关团伙多人被抓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19日，小米法务部官方微博通报一起有组织、有预谋的网络黑公关案件成功告破，公安机关已依法对多名犯罪嫌疑人采取刑事强制措施。自2024年12月起，该犯罪团伙利用文案自动生成软件捏造关于小米的虚假信息，操纵近万个社交媒体账号进行恶意造谣和散播不实言论，严重损害了小米的企业形象和商业信誉。案件暴露了新型网络水军犯罪的组织化、规模化、自动化和隐蔽性强特征。小米法务部声明将坚决以法律手段保护自身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标题：E周看点 | 比亚迪欧洲总部落户匈牙利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16日，比亚迪宣布其欧洲总部落户匈牙利布达佩斯第11区，将创造上千个就业岗位，并聚焦智能辅助驾驶技术与下一代汽车电气化技术的研发。同日，长安汽车泰国罗勇工厂正式投产，总投资超过88亿泰铢，是长安汽车在海外建设的首个完全一体化的汽车生产基地。此外，国产电池级碳酸锂均价已降至65,050元/吨，跌破大多数碳酸锂生产企业的盈亏平衡点。哪吒汽车关联公司合众新能源汽车股份有限公司新增一则破产审查案件，欠税金额为215万余元。宁德时代与长安马自达签署合作备忘录，将基于宁德时代CIIC一体化智能底盘共同打造新能源汽车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标题：保时捷在美新增9.7万根充电桩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在美国新增了9.7万根ChargePoint及其合作充电站，接入“保时捷充电服务”体系，使其美国充电站数量突破10.2万座。预计2025年将进一步扩大充电网络覆盖范围。新网络涵盖多个充电运营商，用户可通过My Porsche应用程序实现全流程操作。购买了“保时捷充电服务尊享服务”或处于免费充电期的用户可立即使用新站点，基础套餐用户需等到2025年夏季末。保时捷与ChargePoint去年夏季宣布合作，预计2024年第四季度完成系统整合。此举旨在为新能源车型用户提供更广泛的充电选择与更便捷的接入体验。保时捷北美分公司总裁表示此举对电动汽车发展历程具有里程碑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标题：我国新能源汽车知识产权布局的挑战与对策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能源汽车产业迅速发展，从2021年到2024年底，我国汽车产业专利申请与公开总量可观，智能网联和新能源汽车技术领域的专利公开量占比较大。然而，我国新能源汽车产业知识产权布局存在短板，全球专利分布优势不明显，海外专利布局弱，标准必要专利储备不足。为促进新能源汽车发展和海外市场拓展，需完善新型举国体制，构建产业协同创新机制。</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标题：30年期美债收益率破5%！外交部这样回应穆迪调降美国评级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30年期美国国债收益率突破5%，达到5.02%，10年期和2年期美国国债收益率也分别上涨至4.54%和4%。国际评级机构穆迪将美国主权信用评级从Aaa下调至Aa1，原因是美国政府债务和利息支付率的上升。外交部发言人毛宁回应称，美国应当采取负责任的政策措施，维护国际经济金融体系的稳定。穆迪预计，若不对税收和支出进行调整，美国在预算上灵活性有限，未来十年可能增加约4万亿美元的联邦财政基本赤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标题：特朗普与普京进行电话会谈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俄罗斯总统普京于当地时间5月19日进行电话会谈，内容未对外披露。俄罗斯总统新闻秘书佩斯科夫表示，目前没有在筹备普京与特朗普的会晤，并强调乌克兰问题的解决需要细致而漫长的工作。此前，特朗普与乌克兰总统泽连斯基进行了电话交谈，并计划在与普京通话后再次致电泽连斯基。俄罗斯和乌克兰代表团16日在伊斯坦布尔重启和平谈判，就互换1000名战俘达成共识，但谈判未取得突破性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标题：世卫大会拒绝涉台提案，外交部：坚持一个中国原则是人心所向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78届世界卫生大会总务委员会和全会于2025年5月19日决定，连续第9年拒绝将个别国家提出的所谓“邀请台湾以观察员身份参加世卫大会”的提案列入大会议程。中国外交部强调，坚持一个中国原则是处理台湾参与国际组织活动的根本原则，台湾地区在未经中央政府同意的前提下无权参加世卫大会。中国中央政府已妥善安排台湾地区参与全球卫生事务，过去一年批准了11批12人次台湾专家参与世卫组织技术活动。国际社会绝大多数国家支持中方立场，重申坚持一个中国原则。</w:t>
      </w:r>
    </w:p>
    <w:p>
      <w:pPr>
        <w:spacing w:after="0"/>
      </w:pPr>
      <w:r>
        <w:rPr>
          <w:rFonts w:ascii="微软雅黑" w:hAnsi="微软雅黑" w:eastAsia="微软雅黑"/>
          <w:b/>
          <w:color w:val="000000"/>
          <w:sz w:val="18"/>
        </w:rPr>
        <w:t>标题：2025年05月20日汽车相关企业股市情况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