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2025年05月21日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标题：央行：实施好适度宽松的货币政策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行长潘功胜5月20日主持召开金融支持实体经济座谈会，强调要实施好适度宽松的货币政策，满足实体经济有效融资需求，保持金融总量合理增长。会议指出，金融系统需提高政治站位，落实4月25日中央政治局会议的部署，支持经济持续回升向好，重点支持科技创新、提振消费、民营小微、稳定外贸等领域，并有序推进人民币国际使用，维护国家金融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标题：权威解读丨从4月份数据看中国经济增长点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摘要：权威解读4月份中国经济数据，揭示经济增长点。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标题：未来5年，城市将有这些新变化（权威发布）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持续推进城市更新行动，明确8项主要任务，包括加强既有建筑改造利用，推进城镇老旧小区整治改造等，目标是到2030年取得重要进展。住房城乡建设部等部门提出推进好房子、好小区、好社区、好城区“四好”建设，加强城市基础设施建设改造，修复城市生态系统等。国家发展改革委已累计安排中央预算内投资超过4700亿元支持相关项目，2025年将设立城市更新专项。财政部和住房城乡建设部将选拔第二批20个城市实施城市更新行动。金融监管总局正制定城市更新项目贷款管理办法。自然资源部发布规划政策指引，支持用地功能转换兼容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标题：华尔街到陆家嘴精选丨美联储偷偷买债？全世界都盯着美债之时 日本正在爆雷？美股生物制药板块跌出“黄金坑”？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近日悄然买入436亿美元的美国国债，可能是一种“隐形宽松”。全球央行购金需求强劲，3月全球央行购金64吨，中国购买量达30吨。日本20年期国债拍卖遭遇自2012年以来最差结果，投标倍数跌至2.5倍，尾差飙升至1987年以来最高水平。美国生物制药板块面临多重挑战，估值探底或现投资机会。欧洲央行警告黄金市场可能引爆金融系统性风险，但瑞银建议维持黄金头寸。本田公司因需求放缓将缩减电动汽车投资，已计划将到2030财年的电气化和软件投资从10万亿日元降至7万亿日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标题：标普500终结六连阳！美债风险扰动市场，美股全线下挫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周二全线下跌，标普500指数结束此前连续六个交易日的上涨走势，道琼斯工业平均指数下跌114.83点，跌幅0.27%，报42677.24点；标普500指数下跌23.14点，跌幅0.39%，报5940.46点；纳斯达克综合指数下跌72.75点，跌幅0.38%，收于19142.71点。市场情绪承压于美债收益率上行以及政府债务问题的升温，投资者风险偏好降温。大型科技股多数下挫，中概股走势分化。美国总统特朗普试图说服共和党议员支持其全面减税法案，可能新增3万亿至5万亿美元债务。美国10年期国债收益率上涨0.4个基点，至4.481%。美联储官员表示当前货币政策立场“处于良好位置”。谷歌推出高阶AI订阅服务“Google AI Ultra”，月费249.99美元。大宗商品市场方面，COMEX黄金期货上涨51.10美元，涨幅1.58%，报3284.60美元/盎司；原油小幅走低。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标题：日本大米1公斤均价超42元！农相换人，石破茂政府民调濒“下台水域”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大米价格创历史新高，1公斤均价超42元，5公斤装大米均价为4268日元（约合213.95元人民币），较前一周上涨54日元，是去年同期的两倍多。日本农林水产大臣江藤拓因不当言论辞职，由小泉进次郎接任。日本政府已释放储备大米31万吨，但未能缓解米价上涨。石破茂政府支持率降至22%，濒临“下台水域”。7月3日日本将举行参议院选举，自民党面临严峻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标题：特朗普宣布建“金穹”导弹防御系统，项目中又有老熟人？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于当地时间5月20日宣布，将推动总额达1750亿美元的“金穹”导弹防御计划，旨在部署在陆地、海上与太空，整合“次世代技术”以侦测、追踪并摧毁弹道与高超音速导弹。特朗普声称该系统有望在三年内投入使用，并已确定美国太空军作战副司令盖特莱恩监督建设进度。项目预算中已有250亿美元被纳入税改与减支法案，但国会预算办公室估算20年内可能需投入5420亿美元。SpaceX、Palantir和Anduril等公司正竞标卫星群合同，初步工程和设计工作预计耗资60亿至100亿美元。民主党议员对项目成本和合同分配表示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标题：中国与东盟十国完成中国—东盟自贸区3.0版谈判</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与东盟十国于5月20日通过线上方式举行的中国—东盟经贸部长特别会议上，共同宣布全面完成中国—东盟自贸区3.0版谈判。该谈判于2022年11月启动，历经近两年时间、9轮正式谈判，于2024年10月实质性结束。3.0版包含数字经济、绿色经济等9个新增章节，旨在打造包容、现代、全面、互利的自贸协定，促进区域经济一体化和产供链深度融合。双方计划年底前正式签署升级议定书，此举被视为维护自由贸易与开放合作的标志性成果，将为区域和全球贸易注入更大确定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标题：欧盟拟对发往欧洲的小额包裹加收手续费，外交部回应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盟拟对发往欧洲的小额包裹加收手续费，这些包裹大部分来自中国的电商平台。欧盟称此举是为了应对海关检查进口商品的安全性和标准的挑战。中国外交部发言人毛宁在5月21日的例行记者会上表示，中方希望欧方能够恪守开放的承诺，为中国企业提供公平、透明、非歧视的营商环境，为中欧经贸合作创造有利条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标题：葡萄牙三年第三次大选：“三分天下”已定，“欧洲例外”不再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葡萄牙于2025年5月18日举行三年来第三次议会选举，中右翼执政党民主联盟获得89席成为议会第一大党，但不足以单独组建多数政府；中左翼社会党与极右翼“够了”党各获得58席，后者可能反超前者成为议会第二大党。此次选举标志着葡萄牙民主化50年来持续的两党制终结，极右翼“够了”党的崛起成为最大赢家，葡萄牙不再是“欧洲例外”。选举结果反映了选民对住房危机、物价高企、移民问题等主要关切的回应，以及对社会现状的不满。社民党和社会党面临组阁和适应新政治格局的挑战，而极右翼的壮大对葡萄牙及欧洲政治生态构成警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标题：商务部新闻发言人就美国企图全球禁用中国先进计算芯片发表谈话</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美国企图全球禁用中国先进计算芯片发表谈话，指出美国商务部近日发布指南，以所谓推定违反美出口管制为由，企图在全球禁用中国先进计算芯片，包括特定的华为昇腾芯片。美方措施被中方视为典型的单边霸凌和保护主义做法，严重损害全球半导体产业链供应链稳定，剥夺其他国家发展先进计算芯片和人工智能等高科技产业的权利。中方认为美方滥用出口管制，对中国进行遏制打压，违反国际法和国际关系基本准则，严重损害中国企业正当权益，危害中国发展利益。中方强调，任何组织和个人执行或协助执行美方措施，将涉嫌违反《中华人民共和国反外国制裁法》等法律法规，须承担相应法律责任。中方敦促美方立即纠正错误做法，遵守国际经贸规则，尊重其他国家科技发展权利，并支持全球企业按照市场原则，深入开展科技合作，实现互利共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标题：观察｜脱欧5年后英欧再办峰会，多项突破性协议意味着什么？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国与欧盟在脱欧5年后首次举行峰会，达成多项协议，覆盖经贸、防务、青年交流等领域，预计将在2040年前推动英国经济增长近90亿英镑。双方领导人称此次峰会是“历史性时刻”，标志着英欧关系的“重置”。协议内容包括恢复“青年流动计划”、延长渔业协议至2038年、探讨英国参与欧盟内部电力市场等。尽管在战略安全层面有合作，但英国不会重返欧盟。峰会释放出英欧关系缓和的信号，但真正修复关系仍需时间。</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标题：插混，“突围”欧洲车市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面对欧盟对中国纯电动车加征关税的政策，中国车企通过插混车型在欧洲市场实现“逆势”增长。2024年一季度，中国车企在欧洲的插电式混合动力车（PHEV）销量同比暴涨近4倍，而纯电动汽车销量增幅接近3成。比亚迪、奇瑞、领克等车企调整欧洲战略，推出更多插混车型，如领克08 EM-P和比亚迪Seal U等明星车型。欧盟对中国纯电动汽车加征的关税税率上汽、吉利和比亚迪分别为35.3%、18.8%和17%，而插混车型不受此政策影响。中国车企通过本地化生产、降低成本等措施，提升插混车型的竞争力。长远来看，纯电动车型仍是欧洲市场的主流选择，中国车企需加快纯电技术研发和本地化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标题：福田与华为数字能源携手合作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20日，北汽福田汽车股份有限公司与华为数字能源技术有限公司正式签署合作协议，共同打造多场景解决方案，构建兆瓦超充网络，推动重卡行业迈向全面电动化。华为数字能源发布的兆瓦超充解决方案电流稳定持续输出可达2400安培，补能效率是传统方案的4倍。福田汽车将“新能源第一战略”贯穿于技术研发、生态构建与商业模式创新的全链路，打造了首个全域智慧生态品牌“爱易科”。双方合作旨在解决纯电重卡面临的充电时间长、运营效率不高等痛点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标题：特斯拉推自动驾驶出租车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摘要：特斯拉首席执行官埃隆·马斯克透露，特斯拉计划于今年6月份在美国得克萨斯州奥斯汀的总部附近推出自动驾驶出租车服务，初期将限制自动驾驶出租车的数量和运营区域。初期将使用约10辆Model Y跨界车，车上唯一的“人类”将是乘客，特斯拉的远程操作员将对这些车辆进行监控。马斯克表示，特斯拉的自动驾驶出租车服务将通过智能手机应用程序访问，初期将仅限于奥斯汀驾驶环境较为简单的区域，并通过地理围栏技术将车辆限制在该区域范围内。特斯拉计划明年推出其专用的自动驾驶出租车Cybercab，将在奥斯汀工厂生产，不会配备方向盘等人类控制装置。马斯克预测到2026年底，道路上将有多达100万辆自动驾驶出租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标题：【国际快讯】本田宣布调整电动化战略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本田汽车宣布调整其全球电动化战略，减少对纯电动汽车领域的投资，转而强化混合动力汽车布局，将原定至2031财年的电动化投资额从10万亿日元削减至7万亿日元，降幅达30%。此外，墨西哥经济部长表示，在墨西哥组装并出口到美国的汽车将面临平均15%的关税。美国参议院计划本周投票否决加州在2035年前停止销售纯汽油汽车的里程碑式计划。日产美洲公司计划在本财年将整个地区的支出削减近20亿美元，涉及在美国裁员数百人。丰田汽车正在修改其在美国的电动汽车战略，计划推出更多新车型。起亚、宝马、现代因零部件问题在韩国召回逾1.6万辆汽车。国际能源署预测，2025年全球电动汽车销量将超过2000万辆。美国Q1高速电动汽车充电桩的安装量同比下降21%。特斯拉计划于6月底在德克萨斯州奥斯汀市推出自动驾驶出租车服务。Uber与Waymo合作在亚特兰大推出自动驾驶共乘服务。Waymo的自动驾驶出租车出行次数已经达到1000万次。Zoox将自动驾驶出租车测试扩展到亚特兰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标题：今年全球电气化汽车销量或将破2,000万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际能源署（IEA）报告显示，2024年全球电气化汽车（包括纯电动汽车和插电式混合动力汽车）销量达1,750万辆，同比增长28%，中国市场表现突出。纯电动汽车销量1,100万辆，增长16%；插电式混合动力汽车销量650万辆，增长55%。中国、美国和英国市场表现强劲，德国和法国市场表现疲软。预计2025年全球销量将突破2,000万辆，2030年达4,000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标题：华为入场，人形机器人普及要加速？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与优必选科技签署全面合作协议，共同推动具身智能和人形机器人领域的发展，计划在产品技术研发、场景应用及产业体系等方面展开创新合作。华为将依托其AI基础设施能力支持优必选建设具身智能创新中心，并开发家庭服务人形机器人。优必选已在多家知名车厂开展具身智能人形机器人实训，并签署了全球首例人形机器人采购合同。华为的入局被视为对人形机器人行业的重要背书，预计未来3-5年人形机器人将逐步普及。工业和信息化部提出到2025年和2027年人形机器人关键技术取得突破并形成安全可靠的产业链供应链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标题：美国加征汽车零部件关税：多方面受冲击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于当地时间5月3日对进口关键汽车零部件加征25%的关税，除墨加两国符合协定的零部件外均受影响。此举自3月26日宣布以来遭到多方强烈反对，可能导致汽车售价上涨、销量下跌、维修保养费用增加，扰乱产业链和供应链，给全球汽车行业带来冲击。企业调整供应链难度大，短时间内美国国内生产会付出更多代价。尽管美国有减税期补偿政策，但CNN预测每辆车仍可能有高额额外关税。日韩汽车产业依赖美国市场，此次加征关税冲击巨大，韩国汽车及零部件出口美国占比高，加征关税使成本大增影响竞争力。中国对美零部件出口也可能下降，企业积极应对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标题：中国新能源汽车在拉美市场发展态势向好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在拉美市场发展态势向好，2024年拉美电动汽车销量达一定规模，其中中国品牌占比过半。中国新能源汽车凭借产业链完善、产品质量可靠和技术创新在拉美市场站稳脚跟，如在巴西、墨西哥、哥斯达黎加等国销量和市场占有率逐年上升。中国品牌电动巴士在巴西、智利、哥伦比亚和乌拉圭等国运营，助推拉美公交系统电动化转型。长城、上汽、比亚迪等车企在拉美实施本地化战略，促进双方合作共赢。</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标题：以法治之光照亮民营经济新征程——民营经济促进法提振民营企业发展信心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摘要：民营经济促进法的实施旨在提振民营企业发展信心，以法治方式保障民营经济的健康发展，标志着民营经济进入新的发展阶段。</w:t>
      </w:r>
    </w:p>
    <w:p>
      <w:pPr>
        <w:spacing w:after="0"/>
      </w:pPr>
      <w:r>
        <w:rPr>
          <w:rFonts w:ascii="微软雅黑" w:hAnsi="微软雅黑" w:eastAsia="微软雅黑"/>
          <w:b/>
          <w:color w:val="000000"/>
          <w:sz w:val="18"/>
        </w:rPr>
        <w:t>标题：2025年05月21日汽车相关企业股市情况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