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2025年08月02日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标题：南京强化科技创新和产业创新深度融合（奋勇争先，决战决胜“十四五”）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江苏南京市深入推进引领性国家创新型城市建设，科技创新成果丰硕，战略性新兴产业蓬勃发展。2023年全国两会期间，习近平总书记赋予江苏重要使命，今年全国两会期间再次强调科技创新和产业创新的重要性。南京市借助科教资源优势，建设产业科技创新平台集群，强化科技创新和产业创新深度融合，积极培育和发展新质生产力。南京市在原子级制造、6G技术等领域取得显著进展，建成多家概念验证中心、中试平台及公共技术服务平台，推动科研成果产业化。南京市还完善科技服务体系，支持重点产业突破，培育了大量国家制造业单项冠军企业和专精特新“小巨人”企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标题：恢复征收国债等债券利息收入的增值税</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财政部、国家税务总局1日联合对外发布公告称，自2025年8月8日起，对在该日期之后（含当日）新发行的国债、地方政府债券、金融债券的利息收入，恢复征收增值税。对在2025年8月8日之前已发行的国债、地方政府债券、金融债券（包含在2025年8月8日之后续发行的部分）的利息收入，继续免征增值税直至债券到期。金融债券是指依法在中华人民共和国境内设立的金融机构法人在全国银行间和交易所债券市场发行的、按约定还本付息并由金融机构持有的有价证券。专家表示，此次政策调整优化采取“新老划段”方式，有利于政策调整平稳实施和债券市场持续健康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标题：四部门发布通知 规范“自媒体”医疗科普行为</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四部门联合发布通知，规范“自媒体”医疗科普行为，要求网站平台分类核查认证账号资质，清晰展示账号资质信息，严格标注医疗科普信息来源，认真做好资质核验工作，严禁无资质账号生产发布专业医疗科普内容，强化网络行为规范，严禁违规变相发布广告，严处违法违规信息及账号。通知还要求各级网信部门、卫生健康部门、中医药主管部门和市场监管部门加强监管和指导，确保医疗科普信息的权威性和专业性。通知发布日期为2025年7月28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标题：八项规定继续改变中国丨常抓不懈、久久为功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摘要：八项规定继续改变中国，强调常抓不懈、久久为功，体现了政策执行的持续性和深入性。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标题：新华全媒+丨保持政策连续性、稳定性 常态化开展政策预研储备——国家发展改革委解读当前经济形势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摘要：国家发展改革委解读当前经济形势，强调保持政策连续性、稳定性，常态化开展政策预研储备。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标题：年中经济观察丨说走就走的底气何来？秘密就在这张越织越密的“网”中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上半年，全国跨区域人员流动量创新高，得益于日益完善的综合立体交通网。渝厦高铁重庆东至黔江段的开通结束了重庆渝东南地区不通高铁的历史，促进了旅游和经济发展。黔江区招商引资项目数量和金额显著增长，其中制造业项目投资是去年同期的5倍。农村公路的升级带动了乡村旅游和农户增收，长春双阳区的农村公路改建带动沿线旅游年收入超千万元。贵州通过“干支联动”“支支串飞”的航线组合模式，提升了旅游效率，暑期新开航线客座率超90%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标题：央行：稳慎扎实推进人民币国际化，加强数字人民币基础设施建设和推广应用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人民银行于2025年8月1日召开下半年工作会议，强调稳慎推进人民币国际化，加强数字人民币基础设施建设和推广应用。会议总结了2025年以来的工作，包括实施适度宽松的货币政策、金融服务经济结构转型和高质量发展、重点领域金融风险收敛、金融业高水平开放、全球金融治理合作深化、金融管理和服务水平提升以及全面从严治党向纵深推进。会议部署了下一阶段工作，包括继续实施适度宽松的货币政策、突出服务实体经济重点方向、防范化解重点领域金融风险、稳慎扎实推进人民币国际化、推进金融市场改革开放、深化国际金融合作以及持续提升金融管理和服务水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标题：财政部通报六起地方政府隐性债务问责典型案例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财政部通报了六起地方政府隐性债务问责典型案例，涉及辽宁省沈阳市辽中区、福建省厦门市、山东省德州市陵城区、湖北省武汉东湖新技术开发区、重庆市武隆区和四川省成都市，新增隐性债务总额达1410.14亿元。这些案例暴露出一些地方和单位的领导干部政绩观存在偏差，纪律观念不严，严重影响了隐性债务风险防范化解工作成效。财政部强调将严肃问责，坚决遏制隐性债务增量，妥善处理和化解隐性债务存量。</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标题：滚动更新丨纳指跌超2%，恐慌指数VIX涨穿20关口</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跌幅扩大，纳指跌超2%，道指和标普500指数分别下跌1.4%、1.6%。恐慌指数VIX涨穿20关口，为6月份以来首次，日内涨幅超过22%。WTI原油日内大跌3%，现报66.77美元/桶。美国7月密歇根大学消费者信心指数终值为61.7，初值61.8。美国7月ISM制造业PMI为48，前值49。欧股跌幅继续扩大，法国CAC40指数日内一度大跌3%，德国DAX指数跌2.28%，欧洲斯托克50指数跌2.77%，意大利富时MIB指数跌2.69%。美股三大股指集体低开，道指跌0.84%，纳指跌1.38%，标普500指数跌0.95%。亚马逊跌逾7%，三季度运营利润指引低于预期，且AWS业务表现不及微软和谷歌。苹果涨逾1%，第三财季业绩超预期。REDDIT涨逾12%，第三季度营收预测超预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标题：特朗普对瑞士开征税率高达39%？瑞士手表在美售价或将上涨</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于当地时间7月31日签署行政令，对多个国家和地区征收的“对等关税”税率从10%至41%不等，其中瑞士被征收的税率从此前宣称的31%上调为39%。这一税率仅次于叙利亚的41%和缅甸、老挝的40%，位列美国施加关税税率最高的国家之一。瑞士经济协会对此表示不满，认为税率“既不合理，也难以理解”。受此影响，瑞士法郎对美元下跌0.4%，瑞士手表在美售价可能上涨20%以上。此外，特朗普还敦促全球17家最大的制药公司将美国新药价格削减至其他特定国家支付的最低水平，瑞士制药巨头罗氏和诺华对此感到不安。瑞士联邦委员会表示将继续与美国有关部门保持联系，寻求谈判解决方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标题：韩美FTA名存实亡？韩国用3500亿美元换15%关税后，还有这些悬念</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与美国达成贸易协议，韩国将向美国投资3500亿美元，用于由美国拥有并挑选的投资项目，并采购价值1000亿美元的能源产品。美国对韩国汽车关税将降至15%，但韩国不会进一步开放大米和牛肉市场。韩国总统李在明将于近期访美，与特朗普在白宫举行双边会晤。韩美FTA早在2007年生效，特朗普曾强烈要求取消。韩国汽车业对关税结果感到失望，认为将削弱未来输美汽车产品的竞争优势。韩国造船业将通过“MASGA”项目与美国合作，投资1500亿美元用于造船合作专用资金，2000亿美元用于芯片、核电、生物技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标题：缅甸新联邦政府召开首次会议，聚焦主权稳定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缅甸新组建的联邦政府于8月1日在内比都召开首次会议，新任总理纽梭主持会议并强调政府需优先维护联邦不解体、民族团结及主权稳定，遵循国防与安全委员会制定的四项目标。会议还宣布选举将于今年12月举行，并总结了政府在经济、农业、教育、健康、环保等领域的工作及未来规划。此外，缅甸国防与安全委员会决定从8月1日起解除全国紧急状态，组建新的联邦政府及国家安全与和平委员会。</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标题：岚图汽车7月交付12135辆，同比增长102%</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岚图汽车2025年7月交付量达12135辆，同比增长102%，环比增长21%，实现六连涨；1-7月累计销量68263辆，同比增长88%。岚图FREE+于7月12日上市，指导价21.99万元至27.99万元，上市15分钟内锁单量突破1万辆。该车与华为合作，全系标配华为乾ADS 4.0系统及鸿蒙座舱5，支持多项智能驾驶功能。岚图知音去年10月上市，8月底将推出全新版本。7月新增9家岚图空间店和4家全功能用户中心，覆盖12个城市。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标题：星驱科技完成数亿元B轮融资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内新能源电驱动系统领军企业无锡星驱科技完成数亿元的B轮融资，由芯联集成电路制造股份有限公司与市场化产业资本联合投资。融资将用于新一代超集成电驱系统量产落地、碳化硅技术研发及全球化市场拓展。星驱科技与芯联集成将围绕800V高压平台、碳化硅电控等方向展开联合攻关。星驱科技已与欧洲多家头部国际豪华品牌整车集团及汽车零部件集团等建立深度订单合作，并获取了某海外造车新势力的量产定点合作。星驱科技无锡智造基地已设置26条产线，满产状态，年底完成三期建设。星驱科技已启动后续轮次全球融资计划，与多家欧洲知名产业资本及市场化头部基金等密切接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标题：电装第一财季营业利润下降11%</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本电装公司第一财季（4月至6月）的营业利润下降11%，至1,072亿日元（约合7.2亿美元），低于分析师预期的1,300亿日元；合并营业收入与去年同期持平，为1.7541万亿日元（约合117亿美元）；归属于母公司所有者的合并利润为793亿日元（约合5亿美元），较去年下降16.1%。受美国进口关税及日元走强的影响，电装公司预计全年营业利润增长23%至6,750亿日元（约合45亿美元），营收目标上调2%至7.2万亿日元（约合482亿美元）。电装公司计划通过在美国生产部分产品等措施抵消关税影响。</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标题：特朗普签署行政令，确定新“对等关税” 税率自10%至41%不等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于2025年8月1日签署行政令，确定对多个国家和地区征收的“对等关税”税率，具体税率从10%至41%不等。叙利亚被征收的税率最高，为41%，缅甸、老挝为40%；巴西、英国关税最低，为10%。多数国家及地区的关税税率定为15%，包括日本、韩国。对越南关税税率定为20%。欧盟国家商品现行关税低于15%的将补足至15%；高于15%的不再追加。未列明国家统一适用10%的关税税率。此外，如有国家或地区通过第三地转运方式规避关税，其商品将被征收40%的转运税。同日，特朗普还签署行政令，将对加拿大的关税税率从25%上调至35%，于8月1日生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主要涉及汽车行业的多家企业7月交付量、新产品发布、技术进展及行业动态。具体包括小鹏7月交付36717辆，小米7月交付量超3万辆，智己7月交付7027台，蔚来乐道L90将助其四季度盈利，零跑单月5万+交付量等。此外，还提到了捷豹路虎全球CEO将退休，英伟达算力芯片存安全问题，沃尔沃XC70下半年上市，福特汽车Q2财报发布，以及多家企业的融资和技术创新动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标题：美将对韩征收15%关税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30日，美国总统特朗普宣布，美国将对韩国进口商品征收15%的关税，低于此前威胁的25%，韩国同意在美国投资3,500亿美元，并购买1,000亿美元的美国能源产品。韩国还将接受美国产品进入其市场，包括汽车和农产品，且不对这些产品征收进口关税。韩国总统李在明表示，该协议消除了出口环境的不确定性。美国商务部长霍华德·卢特尼克称，韩国的能源采购将在未来3年半内完成，美国对韩国汽车征收的关税将设定为15%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标题：现代起亚面临50亿美元的关税损失</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根据美国与韩国达成的新贸易协议，韩国进口至美国的汽车关税税率从原定的25%降至15%，预计将为现代和起亚汽车节省超30亿美元的关税成本。然而，由于此前大部分出口到美国的汽车享受零关税待遇，15%的关税仍将使这两家车企面临高达50亿美元的额外损失，相当于现代和起亚2024年息税前利润的25%至30%。现代汽车在首尔股市的股票价格下跌4.5%，起亚汽车股价下跌7.3%。现代和起亚正在寻找减轻关税冲击的方案，包括扩大在美国的生产和调整物流运输路线。现代汽车计划到2028年在美国投资210亿美元，扩大生产并创造约14,000个直接就业岗位。</w:t>
      </w:r>
    </w:p>
    <w:p>
      <w:pPr>
        <w:spacing w:after="0"/>
      </w:pPr>
      <w:r>
        <w:rPr>
          <w:rFonts w:ascii="微软雅黑" w:hAnsi="微软雅黑" w:eastAsia="微软雅黑"/>
          <w:b/>
          <w:color w:val="000000"/>
          <w:sz w:val="18"/>
        </w:rPr>
        <w:t>标题：2025年08月02日汽车相关企业股市情况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2025年08月02日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