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2025年07月02日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标题：央行：8月1日起现金买金超10万元需上报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发布《贵金属和宝石从业机构反洗钱和反恐怖融资管理办法》，规定自2025年8月1日起，从业机构对客户单笔或日累计金额人民币10万元以上（含10万元）或等值外币现金交易需履行反洗钱义务，包括客户尽职调查和在交易发生之日起5个工作日内提交大额交易报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标题：整治涉企网络“黑嘴”专项行动公开曝光一批典型案例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网信办近期开展“清朗·优化营商网络环境—整治涉企网络‘黑嘴’”专项行动，处置了一批涉企违法违规账号。典型案例包括“柴怼怼”等账号编造涉企虚假信息、“孟栖笔谈”等账号发布涉企负面信息谋取非法利益、“车说道”等账号蹭炒涉企热点发布虚假信息、“物联网咨询室”等账号散布企业商业秘密、“兴德旺业”等账号冒用企业身份开展市场营销。涉及的账号已被依法依约关闭或处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标题：打造新场景 培育新热点（新视窗·感受消费新动能新活力）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文章报道了当前消费市场的新趋势，包括商品消费到服务消费的转变，以及个性化、多样化需求的增长。重点介绍了北京市朝阳区商超的优惠促销活动、江西省萍乡市安源区南正街历史文化街区的皮影戏体验、京东MALL北京双井店的高科技互动体验、横店影视城的沉浸式旅游项目、河南洛阳十三坊沉浸式餐饮宴会大厅的升级版“武皇盛宴”等新场景、新业态、新模式，展示了这些创新如何激发消费市场活力。同时提到，2024年全国餐饮收入达到5.5万亿元，占社会消费品零售总额的比重超过11%，以及商务部2025年将组织开展“中华美食荟”等系列餐饮促消费活动。</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标题：辛特拉央行年会｜鲍威尔称7月降息未排除，全球央行面临高度不确定性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主席鲍威尔在葡萄牙辛特拉出席欧洲央行年度论坛时表示，是否在7月启动降息仍“无法确定”，将依据后续经济数据作出判断。金融市场对7月降息的预期小幅上升，交易员押注美联储将在7月30日结束的货币政策会议上降息25个基点的概率升至约25%。鲍威尔强调通胀路径仍是关键考量，并提及美国对部分进口商品加征关税推高了各类通胀预期。全球主要央行官员对短期通胀路径普遍持谨慎态度，但在节奏和优先顺序上呈现分歧。美国商务部数据显示，核心个人消费支出（PCE）价格指数同比上涨2.7%，高于美联储2%的长期目标。美联储内部对降息节奏的判断分歧也逐步显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标题：科技股重挫拖累大盘，道指逆势收涨，特斯拉跌超5%</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周二涨跌互现，纳指和标普小幅收跌，大型科技股普遍回调拖累大盘；道指则在能源、材料等周期性板块带动下收高。特斯拉大跌5.4%，特朗普威胁取消补贴，再与马斯克交锋。截至收盘，道琼斯工业平均指数上涨400.17点，涨幅0.91%，收报44494.94点；标普500指数微跌6.94点，跌幅0.11%，收报6198.01点；纳斯达克综合指数则下挫166.85点，跌幅0.82%，收于20202.89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标题：澳航遭遇“重大”网络攻击 数百万客户信息恐遭泄露</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澳大利亚澳洲航空公司7月2日通报遭遇一起“重大”网络攻击事件，黑客入侵了一个存有约600万客户隐私信息的数据系统，可能导致大规模数据泄露。受影响的信息包括客户的姓名、电子邮件地址、手机号码、生日等，但信用卡、个人财务和护照号码等信息未受影响。澳航正在联系受影响客户，并与澳大利亚政府网络安全专家合作调查此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标题：推荐美司法部称两位中国公民因涉间谍罪受到逮捕，外交部回应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摘要：美国司法部称两位中国公民因涉间谍罪受到逮捕，外交部发言人毛宁在7月2日的例行记者会上回应称不了解具体情况，但一贯反对炒作所谓的中国间谍，并将采取必要措施维护中国公民的合法权益。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标题：推荐伊朗总统批准暂停与国际原子能机构合作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摘要：伊朗总统佩泽希齐扬于2025年7月2日批准暂停与国际原子能机构的合作。</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标题：汽车补贴停了？非也，还有千亿待发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近期，重庆、郑州、洛阳、沈阳等地暂停汽车置换补贴业务，引发关注。盖世汽车研究院分析师指出，暂停原因是补贴额度超预期耗尽，非政策终止。2025年仍有1380亿元中央资金待发。部分地区因资金提前耗尽暂停补贴，但全国范围内仍有地区补贴资金充足。商务部表示7月将继续推进以旧换新工作，并开展“2025年千县万镇新能源汽车消费季”活动。2025年国家安排3000亿元支持消费品以旧换新，第一、二批资金1620亿元已分配。补贴政策带动了汽车销量增长，预计2025年该政策有望带动200万～250万辆汽车销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标题：鸿蒙智行6月交付超5万辆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摘要：鸿蒙智行6月全系交付52747辆，创下单月销量历史新高，单日交付量达3651辆。尊界S800自5月30日上市以来，19天内大定突破5000台，上市首月大定突破6500台。问界系列6月全系交付44685辆，其中问界M9 2025款6月交付13718辆，累计交付突破20万辆；问界M8 6月交付超21185辆。享界S9 6月交付4154辆，环比提升94.7%。智界全系累计交付突破10万辆，上半年累计交付46600辆，同比增长257%。截至6月，全国用户中心突破600家，鸿蒙智行App已接入1000+华为超充站。</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标题：特斯拉无人驾驶新车交付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摘要：特斯拉首席执行官马斯克宣布，公司于6月27日完成了首次无人驾驶新车交付，一辆Model Y SUV从得克萨斯州奥斯汀超级工厂自动驾驶至客户公寓楼，全程无人工干预。马斯克强调这是首次在公共高速公路上实现完全无人（包括车内和远程）的自动驾驶。然而，谷歌旗下Waymo已于2024年实现类似技术。特斯拉未透露具体软件和硬件版本及商业化时间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标题：湖南、河南新能源汽车补贴政策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湖南与河南出台新能源汽车补贴政策。湖南开启泪蒙知行限时补贴活动，在其区域内购买鸿荣智行的问界、智界、享办在售车型，每台补贴3000元。消费者要在活动期间于湖南省购买下定才能享受，补贴资金共450万元，先到先得。这一补贴属于额外补贴，可与其他补贴叠加。河南也有相关动作，河南省汽车行业协会联合银联河南分公司依托云闪付平台开展新能源汽车促消费活动。2025年7月1日 - 31日期间，在河南省内新购买售价20万元及以上、指载汉蒙车机系统和华为途灵平台的新能源汽车的自然人消费者，且在省内上驯牌的，每辆车补贴3000元。活动总金额600万元，限量2000台，同样先到先得。</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标题：丰田在美推迟电动车计划以提燃油车产量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公司因市场需求转变，决定在美国推迟电动汽车生产计划，以增加燃油SUV的产量。原定2027年在印第安纳州普林斯顿工厂投产的电动SUV将改为2028年在肯塔基州乔治敦工厂生产，推迟一年多。另一款三排座电动SUV的投产时间也从2026年初推迟至2026年底。这一调整正值美国电动汽车市场需求放缓，且参议院可能终止电动汽车税收优惠政策。丰田2024年在美国的纯电动汽车销量不足3万辆，而混合动力汽车销量大幅增长。Grand Highlander中型SUV需求旺盛，6月售出11,577辆，库存仅能维持三天销售需求。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标题：比亚迪巴西工厂首车下线，加速全球布局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当地时间7月1日，比亚迪在巴西巴伊亚州卡马萨里的乘用车工厂迎来首车下线仪式，标志着比亚迪全球化战略的新征程。巴西政府高官与比亚迪高管共同出席。该工厂总投资55亿雷亚尔（约71亿元人民币），规划年产量达15万辆纯电动及插电混动车型，预计创造2万个本地就业岗位，选址卡马萨里市利用了当地汽车产业链和港口物流的优势。</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标题：“大而美”法案是如何在参议院通关的？CBO预计或使美国无医保人数激增千万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会参议院以51票对50票的微弱优势通过了全面减税和支出法案，即“大而美法案”，副总统万斯的关键一票打破了僵局。该法案在众议院仍面临障碍，尤其是医疗补助方面的削减引发批评。国会预算办公室预计，参议院版本将导致2034年美国无医疗保险的人数增加1180万人。法案的通过引发了特斯拉首席执行官马斯克的激烈批评，特朗普回应可能审查马斯克的企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标题：“北涝南旱”、中小河流洪水频发 今年主汛期还有哪些新特点？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自7月1日起全面进入主汛期，今年主汛期呈现“北涝南旱”格局，北方洪涝偏重，黄河中下游、淮河流域沂沭泗水系等可能发生较大洪水。预计有2到3个台风登陆我国，并有较强台风北上影响北方地区。水利部已调度2663座大中型水库拦蓄洪水458亿立方米，全国9520座水库蓄水总量4718亿立方米，比常年同期偏多12%。大江大河水情总体平稳，但中小河流洪水频发，广西、广东等22个省级行政区共有311条河流发生超警以上洪水。水利部将密切监视天气变化和雨情汛情发展，提高预报精准度、延长预见期。未来一周，长江流域上游地区强降雨频发，山洪风险提高，水利部将持续开展山洪风险隐患排查，确保群众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标题：国台办再批赖清德所谓“团结十讲”：对任何“台独”分裂行径决不容忍、决不姑息</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台办发言人陈斌华于2025年7月2日就台湾地区领导人赖清德的“团结十讲”第四讲中涉两岸关系内容发表评论，批评赖清德的言论暴露其“倚外谋独”“以武谋独”的险恶用心，并强调对任何“台独”分裂行径决不容忍、决不姑息。国台办指出，赖清德的言论是在破坏台海和平稳定，将台湾同胞绑上“台独”战车，成为分裂图谋的牺牲品。同时，国台办重申两岸同属一个中国，呼吁台湾同胞共同反对“台独”分裂行径，维护台海和平稳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标题：推荐央行：8月1日起现金买金超10万元需上报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银行发布《贵金属和宝石从业机构反洗钱和反恐怖融资管理办法》，规定自2025年8月1日起，从业机构对客户单笔或日累计金额人民币10万元以上（含10万元）或者等值外币现金交易，需履行反洗钱义务，包括客户尽职调查和在交易发生之日起5个工作日内向中国反洗钱监测分析中心提交大额交易报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标题：佩通坦如何走到悬崖边缘：泰国政局未来最有可能出现三种走向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泰国宪法法院于2025年7月1日宣布暂停总理佩通坦行使职权，受理调查其是否存在违宪行为的请愿书。佩通坦因与柬埔寨参议院主席洪森的私人通话录音泄露，被指控“卖国”，导致执政联盟第二大党自豪泰党退出政府，国内抗议活动加剧。泰柬边境冲突及民族主义情绪加剧了政治紧张。佩通坦面临执政危机，可能面临辞职、解散国会或军方干预三种结局。此次危机对泰国政治格局、泰柬关系及东南亚地区稳定有深远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标题：国家网信办公布一批涉企网络“黑嘴”典型案例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网信办近期开展“清朗·优化营商网络环境—整治涉企网络‘黑嘴’”专项行动，处置了一批涉企违法违规账号，并公布了包括编造涉企虚假不实信息、发布涉企负面信息谋取非法利益、蹭炒涉企热点发布虚假不实信息、散布企业商业秘密传播虚假不实信息、冒用企业及企业家身份开展市场营销等五类典型案例。涉及的账号已被依法依约关闭或处置。</w:t>
      </w:r>
    </w:p>
    <w:p>
      <w:pPr>
        <w:spacing w:after="0"/>
      </w:pPr>
      <w:r>
        <w:rPr>
          <w:rFonts w:ascii="微软雅黑" w:hAnsi="微软雅黑" w:eastAsia="微软雅黑"/>
          <w:b/>
          <w:color w:val="000000"/>
          <w:sz w:val="18"/>
        </w:rPr>
        <w:t>标题：2025年07月02日汽车相关企业股市情况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