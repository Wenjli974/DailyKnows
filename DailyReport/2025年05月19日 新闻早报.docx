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2025年05月19日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标题：中共中央国务院印发《党政机关厉行节约反对浪费条例》</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国务院印发了修订后的《党政机关厉行节约反对浪费条例》，旨在深入贯彻中央八项规定精神，持续深化纠治“四风”，要求党政机关带头过紧日子，建设节约型机关。条例涵盖了经费管理、国内差旅、因公临时出国（境）、公务接待、公务用车等多个方面，强化了厉行勤俭节约、反对铺张浪费的责任落实。通知要求各地区各部门认真学习贯彻《条例》，推动节约型机关建设，营造浪费可耻、节约光荣的社会氛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标题：时隔70年！中蒙第二条跨境铁路开工，对能源贸易意味着什么</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中蒙第二条跨境铁路——甘其毛都至嘎顺苏海图铁路的建设开工仪式在内蒙古自治区巴彦淖尔市乌拉特中旗甘其毛都口岸举行。这条铁路将连接蒙古国境内的特大煤矿，成为中蒙两国能源合作重要通道。中国境内段计划2027年建成。铁路建成后，将大幅降低运输成本，加强进口蒙古国煤炭的稳定性。蒙古国总理奥云额尔登表示，铁路将使蒙古国成为中国长期稳定和可靠的煤炭供应合作伙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标题：商务部公布对原产于美欧等地进口共聚聚甲醛反倾销调查终裁</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商务部18日发布公告，公布对原产于美国、欧盟、台湾地区和日本的进口共聚聚甲醛反倾销调查的最终裁定。调查机关认定这些地区的进口共聚聚甲醛存在倾销，对中国大陆产业造成实质损害，且倾销与损害间存在因果关系。自2025年5月19日起，将对上述地区的进口共聚聚甲醛征收反倾销税。共聚聚甲醛广泛应用于汽车配件、电子电器等多个领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标题：国家防总对两地启动防汛四级应急响应</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家防汛抗旱总指挥部于5月18日16时针对福建、广西两省份启动防汛四级应急响应，并派出工作组赴广西一线协助指导。预计18日至19日，云南东部、贵州南部及江南南部和中东部、华南大部等地有大到暴雨，部分地区有大暴雨。国家防总办公室、应急管理部要求相关省份密切关注雨情汛情，加强预警和应急响应联动，确保人民群众生命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标题：2024年全国博物馆接待观众14.9亿人次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国际博物馆日中国主会场活动在北京大运河博物馆举行，国家文物局发布数据显示，2024年全国博物馆举办陈列展览4.3万个、教育活动51.1万场，接待观众14.9亿人次。截至2024年底，全国备案博物馆总数达7046家，较上一年增加213家；实现每20万人拥有一家博物馆，博物馆免费开放率达91.46%。</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标题：LPR名副其实吗？如果有所偏离又该如何调整？</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文章探讨了贷款市场报价利率（LPR）在我国信贷业务中的重要性及其市场化改革历程，指出LPR作为我国信贷业务的重要利率基准，由具有代表性的报价行根据本行对最优质客户的贷款利率报价形成。文章详细介绍了LPR的由来、发展历史、在我国的确定与使用情况，以及近年来LPR与市场利率偏离的现象及其原因、不良影响，并提出了纠正LPR偏离的路径与建议。文章强调，LPR应真正反映“最优客户的贷款利率”，以体现货币政策的有效性、金融的稳定性和改革的公信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标题：推荐证监会披露两起操纵市场处罚结果，今年来涉操纵股票罚没金额超7.5亿元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证监会披露了两起操纵市场的处罚结果，涉及何昆儒和厦门顺鑫联投资管理有限公司，罚没金额分别为2.94亿元和755.7万元。2025年以来，证监会已公布4起操纵股票处罚，罚没金额超7.5亿元。近年来，证监会持续开出超过3亿元的罚单，如2024年对刘洪涛、娄阁罚没3.35亿元，2023年对唐隆、朱未罚没3.01亿元。2024年，证监会依法从严查办证券期货违法案件739件，罚没款金额153.42亿元。证监会副主席陈华平强调要依法从严打击证券期货违法活动，保护投资者利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标题：台湾关闭最后的核电，岛内担忧“非核家园”缺电、涨电价困局难解</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台湾于2025年5月18日正式关闭最后的核电机组——核三厂2号机组，标志着台湾进入“非核家园”时代。此举引发岛内对电力不足、电价高涨等问题的担忧。台行政机构计划以太阳能、风能等可再生能源和天然气发电填补核电缺口，但可再生能源发展迟缓，2024年仅占11.6%，远未达到2025年20%的目标。核电归零后，火电占比超过94%，电价连续跳涨，去年上半年平均电价调涨约11%。台湾学者和产业界人士担忧，未来台湾将面临电力供应不稳定、电价高涨及能源安全等多重挑战。</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标题：欧美关税谈判开谈，欧盟高官对美国“速战速决”的愿望说不</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欧之间已经就关税问题进行正式贸易谈判，首次交换了谈判文件，涵盖从关税到数字贸易和投资机会等领域。欧盟委员会贸易司总司长魏安德表示，欧盟不应屈服于美国“速战速决”的愿望，并警告美国可能会继续征收一些关税，尤其是对钢铁和汽车制造业等行业。美欧之间在欧盟技术规则和数字服务税方面存在更深层次矛盾。欧盟及其成员国明确表示，不接受美国与英国最近达成的协议保留的10%关税，并可能实施反制关税。欧盟委员会近期提出了950亿欧元的一揽子关税报复措施，如果无法恢复对美贸易秩序，可能会被用来重新平衡局势。</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标题：盖世周报 | 吉利管理层大调整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5月12日，中美双方发布《中美日内瓦经贸会谈联合声明》，美方承诺取消对中国商品加征的共计91%的关税，修改34%的对等关税，其中24%的关税暂停加征90天，保留剩余10%的关税。中方相应取消对美国商品加征的共计91%的反制关税，暂停其中24%的关税90天，保留剩余10%的关税。5月14日12时01分起，中美相互调整后的关税正式实施。2025年4月，我国汽车市场产销量首次双超1000万辆。吉利汽车控股有限公司宣布管理层调整，计划收购极氪智能科技有限公司已发行全部股份。比亚迪在匈牙利布达佩斯举行欧洲总部官宣仪式。佛瑞亚海拉赢得全球高端汽车制造商的订单，总订单金额超过10亿欧元。拓普集团完成对芜湖长鹏汽车零部件有限公司100%股权的交割及工商变更登记，本次收购总金额达3.3亿元人民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标题：突破性进展！国轩高科全固态迈入预量产</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国轩高科在2025全球科技大会上宣布其全固态电池中试产线正式贯通，并展示了金石全固态电池和G垣准固态电池等革新性产品。公司全固态电池研发团队在材料体系实现多重突破，包括硫化物电解质的离子电导率提升60%，空气稳定性显著提高等。新一代金石电池在350Wh/kg能量密度下，单体容量提升150%，安全性能全方位提升。国轩高科已建成年产能12GWh的G垣准固态电池产线，并向多家客户送测。此外，公司还推出高功率化解决方案，功率密度达3600W/kg，配合12C放电能力，已通过国标相关安全测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标题：大众明年发MEB+平台</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摘要：大众汽车集团首席执行官Thomas Schäfer证实，公司将基于MEB平台升级开发MEB+架构，计划随着2025年全新ID.2的发布正式启动。MEB+平台将作为过渡方案，在大众集团延迟推出的SSP平台面世前维持其电动产品线的竞争力。MEB+平台升级将于2025年实施，同步推出磷酸铁锂（LFP）CTP电池系统，预计在成本控制和性能提升方面实现重大突破。首款车型ID.2将采用LFP电池，大众集团正全面转向LFP技术，LFP电池将由大众集团萨尔茨吉特电池工厂供应。</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标题：蔚来整合子品牌：财务压力下的战略调整</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蔚来汽车因财务压力进行战略调整，将子品牌乐道与萤火虫深度整合进主品牌体系，旨在深化资源整合与管理提效。乐道在中端市场遭遇销量疲软、新品牌认知度低等问题，原总裁离职。整合后，蔚来主品牌的销售体系将助力乐道提升销量，共享技术平台、供应链和市场资源以控制单车成本。蔚来2024年前三季度净亏损大，现金储备有限，高负债率和流动负债使其财务压力倍增。为提升销量，蔚来还进行了组织瘦身，推行相关机制挂钩高管薪酬并启动组织精简。此次整合是蔚来在财务和竞争压力下的战略调整，其结果将影响行业竞争格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标题：文远知行开启纯无人Robotaxi试运营</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文远知行WeRide在阿布扎比开启纯无人驾驶Robotaxi试运营，打造中东地区第一支纯无人Robotaxi车队。从2025年第二季度起，车队将在阿布扎比公开道路开展没有安全员的纯无人试运营。文远知行于2023年7月获得阿联酋首个自动驾驶路跑牌照，近期与Uber扩大战略合作，计划未来五年新增15座国际城市部署自动驾驶Robotaxi服务。2024年12月双方在阿布扎比成功落地Robotaxi公开运营服务，车队规模于2025年年中将达到50台。</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标题：新方法用于监控驾驶员注意力水平</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西班牙加泰罗尼亚交通部门数据显示，当地超85%交通事故由人为因素导致，主要包括分心驾驶、疲劳困倦和饮酒等。罗维拉-威尔吉利大学NEPHOS研究团队开发出一种驾驶员状态监测原型系统，能够比传统系统更有效地监测驾驶员的警觉性。该系统仅需将一个小型低成本雷达装置安装在驾驶员遮阳板上，驾驶员头部两侧的头枕上各安装了一个频率选择表面（FSS），通过雷达波反射回接收器来监控驾驶员的动作。</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标题：中共中央 国务院印发《党政机关厉行节约反对浪费条例》</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国务院于2025年5月18日印发了修订后的《党政机关厉行节约反对浪费条例》，旨在进一步弘扬艰苦奋斗、勤俭节约的优良作风，推进党政机关厉行节约反对浪费，建设节约型机关。条例涵盖了经费管理、国内差旅、因公临时出国（境）、公务接待、公务用车等多个方面，要求各级党政机关及其工作人员严格执行，以深入贯彻中央八项规定精神、持续深化纠治“四风”。</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标题：以军在加沙北部和南部展开大规模地面行动</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以色列国防军于2025年5月18日在加沙地带北部和南部展开代号为“基甸战车”的大规模地面行动。过去一周，以空军已对加沙地带超过670个哈马斯军事目标进行了空袭，包括武器库、地下基础设施等。以军声明称，已打死数十名武装人员，并部署在加沙地带多个关键位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标题：中共中央、国务院印发《党政机关厉行节约反对浪费条例》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国务院印发了修订后的《党政机关厉行节约反对浪费条例》，旨在深入贯彻中央八项规定精神，持续深化纠治“四风”，要求各级党政机关及其工作人员严格执行条例规定，推进节约型机关建设。条例涵盖了经费管理、国内差旅、因公临时出国（境）、公务接待、公务用车等多个方面，强调从严从简、依规依法、提质增效等原则，并要求各地区各部门及时报告执行中的重要情况和建议。</w:t>
      </w:r>
    </w:p>
    <w:p>
      <w:pPr>
        <w:spacing w:after="0"/>
      </w:pPr>
      <w:r>
        <w:rPr>
          <w:rFonts w:ascii="微软雅黑" w:hAnsi="微软雅黑" w:eastAsia="微软雅黑"/>
          <w:b/>
          <w:color w:val="000000"/>
          <w:sz w:val="18"/>
        </w:rPr>
        <w:t>标题：2025年05月19日汽车相关企业股市情况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2025年05月19日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