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标题：进一步全面深化改革不断向广度和深度进军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2024年7月，党的二十届三中全会提出300多项改革举措，旨在全面深化改革、推进中国式现代化。全会强调以经济体制改革为牵引，促进社会公平正义和人民福祉，注重系统集成和改革实效。习近平总书记在不同场合强调改革的重要性，包括在福建厦门考察时回顾改革开放历程，以及在甘肃兰州考察时推动黄河流域生态保护和高质量发展。党的二十届三中全会后，中央深改委部署研究制定改革举措实施规划，明确改革成果形式和任务分工。2025年中国经济“半年报”显示GDP同比增长5.3%，高质量发展扎实推进。改革措施包括降准降息、提振楼市股市、帮助企业渡过难关等，以及推动科技创新和产业创新深度融合，培育新质生产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标题：我国将逐步推行免费学前教育 如何“逐步推行”？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近日部署逐步推行免费学前教育，旨在减轻家庭经济负担和育儿压力，应对人口结构挑战。政策要求各地细化工作方案，按比例安排补助资金，确保按时足额拨付。2024年全国共有幼儿园25.33万所，在园幼儿3583.99万人。政策强调分阶段推进，考虑经济发展水平和地域差异，确保政策平稳实施。普惠性幼儿园已占全国幼儿园总数的87.26%，在园幼儿占91.61%。多地正探索普惠性学前教育新路径，如加快公办幼儿园建设、扶持普惠性民办园发展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标题：6月份制造业利润由降转增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27日发布数据显示，6月份制造业利润由5月份下降4.1%转为增长1.4%。规模以上工业企业实现利润总额7155.8亿元，同比下降4.3%，降幅较5月份收窄4.8个百分点。装备制造业营收、利润快速增长，营业收入同比增长7.0%，利润由下降2.9%转为增长9.6%，拉动全部规模以上工业利润增长3.8个百分点。高端装备制造、智能消费设备制造、锂离子电池制造等行业利润快速增长。'两新'政策支持品类及补贴范围扩大，带动相关行业利润改善明显。医疗仪器设备及器械制造等行业利润快速增长。电子、家电、厨卫等消费品以旧换新政策持续显效，智能无人飞行器制造等行业利润大幅增长。国家统计局工业司统计师于卫宁表示，要坚定不移推动工业经济高质量发展，巩固工业企业效益恢复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标题：人民日报读者点题·共同关注：“投资于人”怎样惠及全社会？</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人民日报读者点题·共同关注：“投资于人”怎样惠及全社会？文章讨论了“投资于人”政策如何通过职业技能培训、社会保障、消费补贴等措施改善民生、提振消费和发展经济。具体措施包括连续3年每年补贴职业技能培训千万人次以上，安排中央对地方学生资助补助经费超800亿元，以及3000亿元资金支持消费品以旧换新等。这些政策旨在赋能个体、促进消费和涵养人才，以实现人的全面发展和现代化建设成果的广泛惠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标题：两大国际顶尖数学实验室落地，上海正布局“AI+数学”三大前沿方向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2025年世界人工智能大会（WAIC）上，上海宣布两大国际顶尖数学实验室——Hitchin–Ngo实验室和Fefferman实验室正式落地，标志着国际顶尖数学研究力量进入上海。这两大实验室将分别聚焦代数几何与数学物理、流体力学与纳维-斯托克斯方程的研究。上海市委常委、副市长陈杰和普陀区委书记胡广杰均强调了数学与AI深度融合对科技创新中心建设的重要性。此外，论坛还展示了AI与数学交叉领域的前沿动态，包括两位菲尔兹奖得主的深度参与和四家机构的基础大模型现场解题。上海正通过建设数学与交叉学科研究院、算法创新研究院，推动“AI+数学”从基础研究到产业应用的全链条突破，布局三大前沿方向：基础理论突破、AI辅助数学研究和产业场景转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标题：国务院食安办：针对婴幼儿食品、赈灾食品等加大日常监管力度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食安办近日印发通知，要求各地加强暑期、汛期食品安全工作，特别针对婴幼儿食品、赈灾食品等加大日常监管力度。通知要求食品生产经营企业严格落实风险隐患排查制度，确保食品原料、加工制作等环节安全，防止污染食品流入市场。同时，强调对重点食品和重点人群食品加大监管力度，及时处置不合格食品，严厉打击违法违规行为，并加强舆情监测和应急值班值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标题：假“猫粉”造谣敛财17万，调查“大熊猫被虐”谣言背后利益链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四川省都江堰市人民法院近期对一起散布大熊猫虚假信息的案件作出一审判决，被告人白某某、徐某因编造并散布大熊猫被虐待等不实信息，通过直播和募捐敛财17万余元，被判处有期徒刑。这些假“猫粉”利用大熊猫炒作话题、煽动粉丝情绪，进而借机敛财。案件揭示了涉大熊猫谣言背后的利益链，包括编造谣言、移花接木博取同情和不择手段制造事端等手法。警方提示公众应通过权威途径了解大熊猫信息，避免被谣言误导。同时，案件也暴露出网络直播平台内容审核不足的问题，专家建议完善相关立法并加强执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标题：迭创新高！7月完美收官，美股下周将面临严峻考验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在7月表现强劲，标普500指数和纳指创下新高，三大股指累计涨幅均超过3%。市场情绪受到乐观财报和美国与日本、欧盟贸易谈判进展的提振。美联储即将举行议息会议，市场预期将按兵不动，但关注特朗普与鲍威尔之间的博弈。美国经济数据显示制造业萎缩而服务业扩张，就业市场稳定但求职难度增加。投资者需关注美联储决议、大型科技股财报和月度就业报告等潜在市场催化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标题：本周外盘看点丨美联储最新决议来袭，特朗普“关税大限”将如何搅动市场？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国与日本达成贸易协议，欧央行连续降息后选择按兵不动。市场方面，美股全线走高，道指周涨1.26%，纳指周涨1.02%，标普500指数周涨1.46%。欧洲三大股指涨跌互现。本周看点颇多，美联储将公布利率决定，就业、经济增长和通胀等关键数据将成为影响未来降息的因素，同时，8月1日，美国总统特朗普所谓的“对等关税”最后期限将来临。除了美国以外，日本、加拿大等经济体央行也将召开议息会议，欧元区将公布二季度国内生产总值（GDP）数据和通胀数据。财报季渐入佳境，苹果、微软等明星科技股将亮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标题：韩国压力山大！美日贸易细则或成美韩关税谈判“风向标”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美在8月1日前达成关税协议，美国将对日本进口汽车加征12.5%关税，合计为15%，钢铁、铝关税维持现行的50%。日本将增加75%的美国大米进口，进口配额大幅扩大。韩国政府因美日协议感到压力，拟将规模超1000亿美元的韩企对美投资计划当作经贸谈判筹码，以避免25%的全面关税对韩国产业界的重创。美韩外长将在7月31日“关税大限”前进行会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标题：联播+｜中欧“大个子” 携手下一个50年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摘要：新闻讨论了中欧关系的未来发展，强调了双方作为‘大个子’在全球舞台上的合作重要性，展望了下一个50年的合作前景。</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标题：问界M8纯电版开启预订，预售价37.8万起</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25日，“家庭智慧旗舰SUV”问界M8纯电版正式开启预订，预售价37.8万元起，计划于8月上市。预订可享5000元抵10000元购车尾款及全新夜紫外饰8000元限时免费权益。车身尺寸为5190/1999/1795mm，轴距3105mm，配备电动开合的超大智能前备箱。搭载全栈华为ADS 4系统，配备华为192线激光雷达等，支持多种智能驾驶功能。基于途灵平台升级打造，标配宁德时代100度电池，CLTC综合续航最高705km。安全性能上，配备30+传感器全维防碰撞系统和15层电池安全防护。外观新增夜紫配色，内饰新增松露棕配色。提供单电机和双电机版本，最大功率分别为227千瓦和387千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标题：突发！意法半导体拟以9.5亿美元收购恩智浦传感器业务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25日，意法半导体（ST）宣布拟以最高9.5亿美元现金收购恩智浦半导体（NXP）的MEMS传感器业务，旨在补充并扩展其MEMS传感器技术产品组合，巩固全球传感器龙头地位。收购的业务主要面向汽车安全传感器和监测传感器，以及工业应用的压力传感器和加速度计。2024年该业务营收约3亿美元，收购预计将增加ST的每股收益。交易包括9亿美元的预付款和5000万美元的技术达标奖励金，预计于2026年上半年完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标题：中国汽车市场价格战缓和，走向新竞争格局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市场价格战出现缓和迹象，乘联会数据显示，上半年新能源车和燃油车均有降价，但6月降幅已减小。价格战从全面混战转向局部，从单纯价格竞争向多维价值重构转变。政府及各部门采取措施治理低价无序竞争，显示出治理内卷式竞争的趋势。价格战中，新能源与燃油车降价车型比例高，豪华品牌参战打破价格壁垒，引发连锁反应。价格战带来汽车制造业利润下降、传统经销商退网率上升、供应链应收账款周期拉长等后遗症。各品牌寻求出路，推广一口价模式，但限时专享价未能完全改变价格战逻辑。2025年降价潮因新能源产业技术进步等因素呈现新的传导链条。头部企业构筑竞争壁垒，消费者决策逻辑从价格敏感向价值敏感过渡。在政策和技术推动下，行业即将进入后价格战时代，有望形成更理性多元的汽车消费新生态。</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标题：泰国与柬埔寨边境地区交火持续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摘要：当地时间7月27日早间，泰国与柬埔寨在边境地区继续交火。泰国国家电视台报道了这一事件。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标题：“奋力打开改革发展新天地”——进一步全面深化改革不断向广度和深度进军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摘要：新闻标题为“奋力打开改革发展新天地”——进一步全面深化改革不断向广度和深度进军，内容强调了全面深化改革的重要性，旨在推动改革向更广范围和更深层次发展。</w:t>
      </w:r>
    </w:p>
    <w:p>
      <w:pPr>
        <w:spacing w:after="0"/>
      </w:pPr>
      <w:r>
        <w:rPr>
          <w:rFonts w:ascii="微软雅黑" w:hAnsi="微软雅黑" w:eastAsia="微软雅黑"/>
          <w:b/>
          <w:color w:val="000000"/>
          <w:sz w:val="18"/>
        </w:rPr>
        <w:t>标题：2025年07月27日汽车相关企业股市情况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