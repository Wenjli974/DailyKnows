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2025年07月24日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标题：关于给蔡旭哲颁发“二级航天功勋奖章” 授予宋令东、王浩泽“英雄航天员”荣誉称号并颁发“三级航天功勋奖章”的决定</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2024年10月30日，神舟十九号载人飞船成功发射，航天员蔡旭哲、宋令东、王浩泽在轨驻留6个月，完成多项任务，包括3次出舱活动、6次载荷货物气闸舱进出舱任务、90余项空间站建设升级维护维修任务、80余项空间科学实验与技术试验，于2025年4月30日安全返回。蔡旭哲获“二级航天功勋奖章”，宋令东、王浩泽获“英雄航天员”荣誉称号及“三级航天功勋奖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标题：12月18日海南自贸港全岛封关启动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海南自贸港全岛封关将于2025年12月18日正式启动，标志着海南自由贸易港建设进入新阶段。封关政策措施包括实施更加优惠的货物“零关税”政策、更加宽松的贸易管理措施、更加便利的通行措施和更加高效精准的监管模式。具体措施包括“零关税”商品税目比例提高至74%，享惠主体范围扩大，以及进口“零关税”商品及其加工制成品可在享惠主体间自由流通等。此外，财政部、商务部、海关总署等部门负责人介绍了封关后的货物税收政策、禁止限制进出口货物物品清单及海关监管措施等。海南省委书记冯飞表示，封关政策及软硬件条件已准备就绪，正进行压力测试演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标题：以高水平开放推动深层次改革、高质量发展——上海自贸试验区制度型开放试点经验观察</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上海自贸试验区通过实施80条措施，推动制度型开放试点，已基本落地并形成77条可复制推广的试点措施，其中34条推广到其他自贸试验区，43条推广到全国。这些措施包括优化国际中转集拼平台运作模式、制定数据出境负面清单等，显著提升了汽车进出口通关效率、数字贸易进出口等，2024年上海数字贸易进出口达到1095.3亿美元，同比增长4.9%。此外，简化境内检疫措施等创新举措也取得了良好成效，促进了国际经贸往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标题：《住房租赁条例》树立行业规范 市场化、专业化企业将获得更多政策支持</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公布《住房租赁条例》，自2025年9月15日起施行，旨在规范和引导住房租赁市场，促进高质量发展，支持租购并举的住房制度。《条例》强调保护租赁双方权益，规范住房租赁企业和经纪机构行为，鼓励盘活存量资产增加租赁住房供给。市场化、专业化住房租赁企业将获得更多政策支持，预计租赁市场将进入机构化运营、品质化升级的新阶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标题：活力中国调研行丨 一砖一瓦皆故事 看百年老街如何焕新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吉林长春的新民大街，一条始建于1933年、全长1445米的全国重点文物保护单位聚集区，经过长春市启动的历史文化街区保护提升项目后重新开街。改造后的新民大街不仅保留了历史建筑的原貌，还通过拆围透绿、疏枝透景等措施，释放了4.5公顷的公共空间，新增了13处口袋公园和10条主题旅游线路，累计参观人数达到108.43万人次，带动相关经济收入5.34亿元。此外，街道还引入了29家特色店铺，其中13家为东北首店，以及双层观光巴士、研学课堂、AR实景导览等创新服务，提升了市民和游客的体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标题：“十四五”时期我国残疾人教育体系进一步健全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新闻办举行发布会介绍，“十四五”时期我国残疾人教育体系进一步健全。义务教育阶段残疾儿童少年入学率达97%，实施“辅助器具进校园工程”服务近10万名残疾学生。推广国家通用手语、盲文，特殊教育学校教材投入使用，加强孤独症儿童教育，设立国家孤独症儿童特殊教育资源中心和61个特殊教育改革实验区。推动特殊教育向“两头”延伸，完善残疾人高等教育政策，残疾大学生超10万人。2025年义务教育阶段特殊教育生均公用经费补助标准提高至每生每年7000元以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标题：人民日报头版聚焦：上海加速形成人工智能全链条体系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人民日报头版聚焦上海加速形成人工智能全链条体系，报道了上海在人工智能与生命科学交叉领域的新突破，如阶梯医疗科技有限公司的侵入式脑机接口系统完成国内首例人体长期埋植试验。上海将人工智能纳入三大先导产业，出台政策举措，加速形成“算力筑基、模型引领、应用赋能”的全链条体系。2025年一季度，上海规模以上人工智能产业规模超1180亿元，同比增长29%，利润增长65%。上海已集聚人工智能人才超25万人，人才规模居全国前列。世界人工智能大会汇聚全球顶尖科学家，构建全球智力网络。人工智能已深度赋能上海的城市生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标题：多家房企进行重大组织架构调整：减少管理层级，集团直接向一线项目要业绩</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上半年以来，包括华润置地、招商蛇口、中国金茂在内的多家头部房企进行了重大组织架构调整，核心方向为减少管理层级，强化总部与城市公司的直管模式。华润置地调整为大区仅保留商业综合体开发等职能，形成“强总部+强一线+弱大区”的管理模式。招商蛇口和中国金茂从三级管理体系转变为两级架构。这些调整旨在应对市场下行压力，通过降本增效与战略转型寻求新路径。克而瑞研究中心报告显示，65家重点房企中有多家进行了类似调整，标志着行业变革再提速。</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标题：滚动更新丨美股三大指数高开 医药巨头赛默飞世尔大涨超10%</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高开，道指涨0.49%，纳指涨0.25%，标普500指数涨0.3%。医药巨头赛默飞世尔大涨超10%，公司Q2营收108.5亿美元，超市场预期。ABIVAX涨逾527%，其新药在后期试验中取得了强劲成果。阿里巴巴涨逾1%，Qwen3-Coder亮相并将发布首款自研AI眼镜。德州仪器跌逾9%，公司预估第三季度获利低于市场预期。欧洲主要股指盘前齐涨，德国DAX指数涨0.64%，法国CAC40指数涨1.26%，英国富时100指数涨0.44%。丰田汽车美股盘前涨超13%，美国总统特朗普表示美日达成协议，美国对自日本进口的汽车关税降至15%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标题：特朗普表态模棱两可！华尔街开启“鲍威尔对冲”交易，美联储7月仍将跳过降息</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对美联储主席鲍威尔的态度模棱两可，导致华尔街开启“鲍威尔对冲”交易。市场预期美联储7月仍将跳过降息，尽管特朗普政府施压。投资者通过多种交易策略对冲风险，包括押注美债收益率曲线陡峭化和通胀预期上升。美联储的独立性受到质疑，市场密切关注7月利率会议及贸易政策动向。经济学家普遍预计美联储将在9月降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标题：特朗普关税协议最新“三连发” ，美欧谈判进入倒计时</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宣布与日本、菲律宾和印尼达成贸易协议，其中美国对日本的关税税率为15%，对菲律宾和印尼关税税率为19%。日本将向美国投资5500亿美元并开放汽车、卡车市场以及农产品市场，菲律宾和印尼承诺向美国实施“零关税”和开放市场。特朗普还表示将于8月1日实施基准关税，引发对与欧盟谈判能否取得突破的质疑。欧盟表示如果美国征收惩罚性贸易关税，将准备采取报复措施。美国和印尼已就一项贸易协定框架达成一致，印尼将取消对美国进口产品征收的大部分关税。特朗普还提到与欧盟谈判有关的最惠国药品定价条款的问题，并预测其政策将使美国民众的处方药花费下降高达1000%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标题：欧盟AI法案关键条款8月生效，45家欧企联名反对，Meta公开拒签欧盟新规</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盟《人工智能法案》中涉及通用人工智能（AI）模型的关键条款将于8月2日正式生效，45家欧洲企业联名反对，Meta公开拒签欧盟新规。Meta警告此类规则将抑制技术创新，并称“欧洲在AI领域走上了错误的道路”。法国AI公司Mistral、美国公司OpenAI和Anthropic已承诺签署《通用人工智能行为准则》，微软也表示极有可能加入。欧盟委员会发言人表示，无论是否签署该准则，所有通用AI模型提供商都必须遵守法案的规定。欧盟AI法案面临严峻的行业压力，超过45家欧洲企业呼吁至少暂停两年执行AI法案中最严格的要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标题：印度自7月24日起恢复向中国公民发放旅游签证，机票搜索量瞬时增长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印度自2025年7月24日起恢复向中国公民发放旅游签证，这是自2020年暂停后，印度时隔5年首次恢复向中国公民签发旅游签证。消息发布后，前往印度的机票搜索量瞬时增长，最高时达10倍以上。香港至德里的机票搜索量最高，平均含税价格在862元。今年以来，前往印度的商务签证量同比实现63%的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标题：高温天气持续影响欧洲，“该不该装空调”成为政治热点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入夏以来，高温天气持续影响欧洲多国，多地气温突破40摄氏度，导致欧洲民众对空调的抵制情绪减弱。欧洲国家的家庭空调平均覆盖率仅约20%，部分国家如英国和德国的普及率更低。空调安装问题成为欧洲今夏政治讨论热点，法国极右翼政党提议大规模安装空调，而法国政府则反对强制安装，担心会加剧热浪。欧洲的空调覆盖率低部分原因是历史上极端高温次数不频繁，以及对气候变化和建筑适应性的考虑。世界气象组织数据显示，欧洲是全球变暖速度最快的大陆，升温幅度达到全球平均水平的两倍。空调的大规模普及预计将大幅推高南欧地区年度用电需求，并倒逼欧洲加速发展可再生能源。部分环保人士和科学家提出无需大规模依赖空调亦可保持凉爽的替代方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标题：俄乌第三轮直接谈判结束，双方同意新一轮换俘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乌第三轮直接谈判于当地时间23日结束，双方同意进行新一轮换俘，计划交换超过1200人。俄罗斯已向乌克兰交还7000余具遗体，并提议在接触线进行24-48小时停火以便收敛尸体和撤出伤员。俄方建议成立政治、人文和军事问题三个工作组，乌方承诺考虑这一建议。乌克兰提议在8月底前举行领导人会议，邀请土耳其和美国总统参加，并释放愿意停火的信号。双方在停火方面仍未取得实质性突破，但在人道主义方面如战俘交换等取得一定进展。</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标题：全球视野·中国声音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汽车行业的多个方面，包括理想L6累计突破30万辆、长城汽车Q2业绩创纪录、多家公司披露固态电池进展、雷诺销量同比微增、敏实集团投资9.5亿欧元新建两座工厂、小马智行L4自动驾驶路测破200万公里、恩智浦营收同比下降6%、理想汽车超充站建设进展、江铃汽车上半年财报、比亚迪工厂布局调整、阿维塔新工厂设计图流出、曹操出行与时空道宇合作、Stellantis将推零跑电动汽车、越疆科技融资超10亿、无人机群高速自主导航、福特申请侧帘式气囊专利、第五届汽车计算大会、第五届汽车芯片产业大会、第七届AI赋能智能座舱大会、智能商用车创新大会、Mack Trucks推出Mack Protect安全系统、沃飞长空携AE200全新座舱亮相上海、新型铰链状聚合物材料可在压力下发光、零一汽车完成5亿元A轮融资、智能底盘2.0竞赛、外资巨头按下加速键、公安部指出当前汽车“智驾”系统不具备“自动驾驶”功能、杨汉兵谈滑板底盘将重塑产业价值、高通志在赋能汽车智能进入“普惠”时代、Vector致力于成为软件定义汽车领域头号供应商、千寻智能完成PreA+轮融资、时驾科技完成亿元A轮融资、星动纪元完成近5亿元A轮融资、德州仪器Q2营收同比增长16%、敏实集团拟投资9.5亿欧元在塞尔维亚新建两座工厂、盖世汽车2025汽车智能玻璃创新技术及应用大会圆满落幕、越疆科技融资超10亿港元、阿维塔新工厂设计图流出、曹操出行与时空道宇达成合作、长城汽车Q2业绩创纪录、比亚迪超200万辆断层领跑、科思创推出用于电动汽车电池的先进阻燃封装泡沫、蜂巢能源加速固态电池布局、全新岚图知音发布、俄罗斯市场中国乘用车出口的困境与出路、英国研发创新法提升柔性设备的强度与耐久性、传塔塔汽车有意收购卡车制造商依维柯、特斯拉Model Y L曝光、小鹏汽车兑现60天账期承诺、零跑汽车十年逆袭、动力电池的百年进化、沃飞长空携AE200全新座舱亮相上海、宝马集团携手Momenta共研中国专属智能驾驶辅助系统、研究人员开发出人工智能雷达技术、座舱车载声学装机量分析、试驾小鹏G7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标题：美国上半年车市微增，下半年销量堪忧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今年上半年，美国新乘用车及轻型卡车的销量同比增长3.2%至8,140,775辆；第二季度销量同比增长2.3%至4,207,796辆，低于第一季度4.4%的同比增幅。自4月3日起生效的美国新进口汽车关税已对一些依赖进口的品牌产生早期影响。6月份，美国轻型车市场显著放缓，销量同比下降4.3%至126万辆，首次出现负增长。多家车企在美国市场的轻型车销量实现了同比增长，但第二季度和6月份的销售情况参差不齐，预示着下半年美国新车销量或将出现放缓。分析师指出，价格压力、关税政策冲击和消费者购买力不足是主要阻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标题：长城汽车Q2业绩创纪录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长城汽车2025年第二季度财报显示，公司多项核心指标刷新历史同期最高水平，总营收523.48亿元人民币，同比增长7.78%，环比增长30.81%；净利润45.86亿元，同比上升19.46%，环比增幅161.91%，创下单季度净利润历史新高。销量方面，第二季度累计销售新车31.30万辆，同比增长10.07%，环比增长21.87%，其中新能源车型销量9.79万辆，同比攀升33.7%，环比增长56.4%。海外市场销量达10.68万辆，全球化布局稳步推进。长城汽车通过技术驱动，优化产品结构，强化智能新能源、越野车型升级及全球化三大核心优势，新车型的密集上市对销量、营收及利润增长起到直接推动作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标题：敏实9.5亿欧元新建两座工厂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汽车零部件制造商敏实集团计划在未来五年内投资9.5亿欧元（合11亿美元）在塞尔维亚建设两座新工厂，分别位于莱斯科瓦茨和丘普里亚，预计创造2,800个就业岗位。敏实集团自2018年进入塞尔维亚，已在当地设有工厂并雇佣3,500名员工。此前，敏实集团还计划在塞尔维亚北部城镇因吉亚投资8.7亿欧元建立新工厂，创造2,200个就业岗位。这些投资显示塞尔维亚正成为全球汽车和零部件生产的重要基地。敏实集团是全球最大的电池壳体和车身结构部件供应商，2024年营业额为231.5亿元人民币，净利润为23.8亿元人民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标题：小马智行L4破200万路测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自动驾驶领域的领军企业小马智行（Pony.ai）宣布，其第七代Robotaxi车型所搭载的L4车规级域控制器已成功完成累计超过200万公里的路测里程，标志着全球L4级自动驾驶技术迈入量产新阶段。该域控制器基于4颗NVIDIA® Drive Orin X芯片自主研发，算力高达1016 TOPS，为第七代Robotaxi车型提供了可量产、车规级、高安全性的计算基座。相较于前代产品，域控制器成本下降了80%，设计寿命延长至10年/60万公里。小马智行计划年内组建千台级车队，以实现规模效应，为更多地区的用户提供高品质出行服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标题：奇瑞下半年冲刺全球汽车排名前十</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奇瑞控股集团董事长尹同跃在安徽全省科技型外向型企业高质量发展交流推进大会上表示，奇瑞今年下半年销量目标为200万辆，全年营收突破6000亿元，冲刺全球汽车排名前十。奇瑞强调引进顶级人才，采取精英化路线，以技术密度换取市场高度。2025年1-6月，奇瑞集团总销量126万辆，同比增长14.5%，营收2805亿元，同比增长38.3%。海外市场表现亮眼，上半年出口量55万辆，新能源车销量36万辆，同比增长近一倍，渗透率28.5%。奇瑞品牌布局形成六大乘用车品牌矩阵，覆盖多元细分市场。奇瑞在新能源和高端化方面处于发力阶段，面临挑战但有机会。奇瑞在燃油、纯电、插混、增程式等技术路径上形成完整技术储备体系，构建五大核心技术体系。智能化领域采取开放合作策略快速追赶，计划2025年实现全品牌、全系车型搭载“猎鹰”智能驾驶系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标题：国际|特斯拉碳积分收入将因政策大幅缩水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宣布与日本、菲律宾达成贸易协议，分别下调关税税率至15%和19%，并开放市场。德国初创企业Vulcan获1.04亿欧元支持生产清洁锂。通用汽车Q2因关税政策损失11亿美元。比亚迪匈牙利工厂量产推迟至2026年。Stellantis计划在南非推出零跑品牌电动汽车。俄罗斯Avtovaz因销量下滑拟重启四天工作制。现代汽车集团对美国电动汽车出口下降近90%。特斯拉在加州电动汽车注册量连续第七个季度下滑。特朗普新法案取消对未达燃油经济性标准车企的罚款，特斯拉碳积分收入预期大幅缩水。美国电动车充电网络建设进展缓慢。小马智行L4级自动驾驶技术完成200万公里路测。恩智浦半导体预计汽车芯片库存过剩问题今年结束。德州仪器Q2营收增长，预计芯片需求将持续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标题：比亚迪超200万辆断层领跑，四大集团销量破百万 | 2025年上半年乘用车集团销量榜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上半年，中国乘用车产销量首次突破1,300万辆，同比增速超13%。比亚迪以211.3万辆的销量，同比增长31.5%，蝉联榜首，并在7月21日成为全球首家达成第1300万辆新能源汽车下线的车企。吉利、大众、奇瑞组成百万级第二梯队，销量分别为155.9万辆、123.9万辆、121.5万辆。自主品牌在乘用车市场的销量份额已突破68%，在品牌销量Top 10中占据7席。</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标题：一图看懂丨海南全岛封关意味着什么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新办发布会宣布海南自由贸易港将于12月18日启动封关运作，实施“‘一线’放开、‘二线’管住、岛内自由”的政策制度。封关后到海南出差、旅游等不需要额外办理证件。财政部等三部门发布了海南自由贸易港全岛封关货物税收政策，商务部公布了禁止、限制进出口货物、物品清单。</w:t>
      </w:r>
    </w:p>
    <w:p>
      <w:pPr>
        <w:spacing w:after="0"/>
      </w:pPr>
      <w:r>
        <w:rPr>
          <w:rFonts w:ascii="微软雅黑" w:hAnsi="微软雅黑" w:eastAsia="微软雅黑"/>
          <w:b/>
          <w:color w:val="000000"/>
          <w:sz w:val="18"/>
        </w:rPr>
        <w:t>标题：2025年07月24日汽车相关企业股市情况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2025年07月24日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