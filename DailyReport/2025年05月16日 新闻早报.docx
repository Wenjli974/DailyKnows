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2025年05月16日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标题：锲而不舍落实中央八项规定精神，以优良党风引领社风民风</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5月16日出版的第10期《求是》杂志将发表中共中央总书记、国家主席、中央军委主席习近平的重要文章《锲而不舍落实中央八项规定精神，以优良党风引领社风民风》。文章强调党风问题关系执政党的生死存亡，作风建设关系我们党能不能长期执政、履行好执政使命。党的十八大以来，通过制定和执行中央八项规定，推动了全面从严治党，纪律松弛、作风飘浮状况显著改变，党风政风焕然一新，社风民风持续向好。文章指出，八项规定指导思想就是从严要求，体现党要管党、从严治党，各级领导干部要以上率下。作风问题本质上是党性问题，加强作风建设必须紧扣保持党同人民群众血肉联系这个关键，锲而不舍落实中央八项规定精神，持续深化纠治“四风”。作风建设永远在路上，没有完成时，必须常抓不懈、久久为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标题：李强在做强国内大循环工作推进会上强调 把做强国内大循环作为推动经济行稳致远的战略之举</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5月15日，国务院召开做强国内大循环工作推进会，中共中央政治局常委、国务院总理李强强调要深入贯彻习近平经济思想，把发展的战略立足点放在做强国内大循环上，以国内大循环的内在稳定性和长期成长性对冲国际循环的不确定性，推动我国经济行稳致远。李强指出，做强国内大循环重点体现在资源要素的高效配置、科技创新和产业创新的深度融合、产业链供应链的自主完备、供给和需求的动态平衡四个方面。同时，要聚焦制约经济循环的关键问题和薄弱环节，在促进经济持续向好中夯实做强国内大循环的基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标题：北京至白俄罗斯首都明斯克中欧班列正式首发</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5月15日，一辆装载有汽车配件的中欧班列从国铁北京局北京铁路物流中心琉璃河营业网点发车，目的地是白俄罗斯首都明斯克，标志着北京至明斯克中欧班列正式首发。此趟班列共搭载55个40英尺集装箱，装载约293吨来自京津冀地区的货物，预计运行15天左右到达明斯克。铁路部门实行“五优先”政策，为班列开行开辟了“绿色通道”，并成立服务专班提供一对一专属服务。班列的开行拓宽了北京联通亚欧各国的国际物流大通道，提升了中国产品在国际市场的影响力，为共建“一带一路”国家的贸易畅通、经济繁荣作出积极贡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标题：钱流向哪了？——透视前4个月金融数据</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摘要：新闻标题为'钱流向哪了？——透视前4个月金融数据'，内容未提供具体细节，但标题暗示将分析前4个月的金融数据流向。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标题：证监会强化上市公司募资监管七要点：超募资金不得补流、还贷</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证监会于2025年5月15日公布《上市公司募集资金监管规则》，旨在强化上市公司募集资金监管，规范资金使用，提升资金使用效率。规则明确超募资金不得用于永久补充流动资金和偿还银行借款，强调募集资金应专款专用，专注主业。同时，规则对募集资金用途改变、现金管理、保荐机构职责等方面进行了详细规定，并自2025年6月15日起施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标题：商务部：长和集团出售港口交易各方不得规避审查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商务部在2025年5月15日的例行新闻发布会上强调，自今年3月以来，有关部门已多次声明将对长和集团出售港口交易依法进行审查，以保护市场公平竞争和维护社会公共利益。交易各方被警告不得采取任何方式规避审查，在未获批准前不得实施集中，否则将承担法律责任。商务部希望有关企业对此保持清醒认识，审慎行事。</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标题：滚动更新丨美股三大指数震荡走高，现货黄金站上3210美元/盎司</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震荡走高，现货黄金站上3210美元/盎司。热门中概股涨跌分化，阿里巴巴绩后跌5%，网易绩后涨8%。明星科技股普跌，特斯拉跌超2%，美监管机构加强对其Robotaxi计划审查。现货黄金日内涨幅达1.08%，报3210.79美元/盎司。纳斯达克中国金龙指数跌近3%，阿里巴巴跌7.5%，贝壳跌近7%，京东跌4.5%，百度跌4%。高途美股大涨近19%，公司一季度同比扭亏为盈。网易涨超13%，公司一季度营收超预期。联合健康暴跌16%，跌至2020年4月以来的最低水平，美国司法部正对其展开调查。美股三大指数集体低开，道指跌0.51%，纳指跌0.63%，标普500指数跌0.41%。</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标题：巴菲特谈卸任CEO：感到岁月不饶人，信任阿贝尔能做好</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巴菲特宣布将卸任伯克希尔哈撒韦CEO职务，原因是感受到衰老的影响，但仍将继续担任董事长。他表达了对继任者阿贝尔的信任和支持，认为阿贝尔在工作效率和能力上优于自己。巴菲特还提到，尽管年龄增长，他在投资决策上仍保持敏锐。阿贝尔表示将遵循巴菲特的投资哲学，利用公司的大量现金储备作为战略资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标题：从车厘子到光伏电站，中拉经贸让“地球两端”不再遥远</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中国与拉美和加勒比国家的经贸关系日益紧密，中国已成为该地区第二大贸易伙伴。2024年，中国与拉美商品进出口总额达到5184.67亿美元，同比增长6%。中拉论坛第四届部长级会议在北京成功举行，通过了《北京宣言》和《共同行动计划（2025－2027）》，双方达成的三年合作项目超过100项。农产品如智利车厘子、秘鲁朱顶红蜡球和厄瓜多尔玫瑰在中国市场热销。中国与哥伦比亚签署关于共建“一带一路”合作规划，波哥大地铁一号线项目是拉美最大的特许经营项目。中国在拉美的直接投资存量达6008亿美元，拉美成为中国海外投资第二大目的地。中国决定自2025年6月1日起至2026年5月31日，对巴西、阿根廷、智利、秘鲁、乌拉圭持普通护照人员试行免签政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标题：鲍威尔：未来通胀波动加剧 美国或迎持久供应冲击期</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联储主席鲍威尔在第二届托马斯·劳巴赫研究会议上表示，未来通胀可能更加波动，美国可能正在进入一个供应冲击更频繁、持续时间也更持久的时期，这对经济和央行来说都是一个艰巨的挑战。鲍威尔还提到，美联储将根据过去五年的经验，重新审视战略框架的某些方面，并考虑改进政策沟通工具。</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标题：中方将对巴西、阿根廷、智利、秘鲁、乌拉圭持普通护照人员试行免签政策</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摘要：中方将对巴西、阿根廷、智利、秘鲁、乌拉圭持普通护照人员试行免签政策。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标题：巴基斯坦与印度停火延长至18日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摘要：巴基斯坦副总理兼外长达尔15日表示，巴基斯坦和印度军方在当天的通话中同意延长停火至18日。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标题：互降关税后，从中国至美国的集装箱运输预订量飙升近300%</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在美国和中国互降关税之后，从中国到美国的集装箱运输预订量飙升近300%。贸易追踪机构Vizion的数据显示，截至5月5日的七天平均预订量为5709个标准集装箱，而截至5月14日的七天平均预订量飙升277%至21530个标准集装箱。</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标题：美国一州暂停电动车销量要求</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摘要：5月13日，美国佛蒙特州州长Phil Scott宣布暂停该州针对乘用车及中、重型卡车的电动汽车销量要求，反映出美国各州对加利福尼亚州零排放法规的普遍担忧。佛蒙特州等11个州采纳了加州的法规，要求到2035年全面禁售纯燃油车型，2026款轻型车辆中零排放车型占比须达35%。Scott指出充电基础设施不足和重型车辆技术发展不足是实现目标的障碍。马里兰州也推迟了法规实施时间至2028年。美国众议院5月通过决议，试图废止加州的两项环保政策。加州政府坚持国会无权推翻这些法规。汽车制造商反对加州新规，认为目标不切实际。</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标题：宁德时代装车量市场份额下降4.77%</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今年前4个月，我国动力电池市场累计装车量达184.3GWh，同比增长52.8%。宁德时代装车量虽稳居榜首，但市场份额同比下降4.77%，降至42.9%。市场竞争加剧，比亚迪、中创新航、国轩高科和亿纬锂能等企业市场份额增长。磷酸铁锂电池装车量同比增长88%，占比达81.4%，而三元锂电池装车量同比下降15.9%。宁德时代需调整产品结构和市场策略，加大磷酸铁锂电池研发投入，并拓展海外市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标题：Lucid将于年内加速扩张</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电动汽车制造商Lucid计划在今年内加速全球扩张，包括进入欧洲和中东的新市场，并实现产量翻番。Lucid第一季度交付量突破3,100辆，连续第五个季度刷新纪录。其位于卡萨格兰德的工厂在今年1月至3月间生产了2,213辆汽车。Lucid在沙特阿拉伯的首座海外工厂已于2023年9月投入运营，并计划于2026年在该地区建成另一座年产能达15万辆汽车的新工厂。Lucid预计将从明年开始在沙特阿拉伯交付本土生产的电动汽车，并考虑在沙特建立电动汽车电池生产基地。Lucid第一季度末流动资金达57.6亿美元，预计这笔资金足以支撑其运营至2026年下半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标题：福特因刹车问题召回超过27.3万辆SUV</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福特汽车公司因制动功能失效风险，将在全美范围内召回273,789辆2022至2024款福特征服者与林肯领航员SUV。NHTSA报告指出，前制动管路可能与发动机空气滤清器出气管接触导致制动液泄漏，增加碰撞风险。问题源于制动管路弯折，已于2024年11月20日完成整改。福特在今年2月发现该问题，目前无相关事故或伤亡报告。车主可前往经销商处检测，视情况更换部件，福特承诺对自费维修车主退款。经销商5月14日收到通知，车主将在5月26日至30日间收到通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标题：日产困境求生：调整、转型与全球产业影响</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日产，日本的第三大汽车制造商，正在进行大规模结构调整以应对生存危机，计划新增裁员1.1万人，累计裁员规模将达到约2万人，并将生产工厂从17家缩减到10家，目标是削减5000亿日元的成本。日产在中国和美国市场面临挑战，2024年在中国销量下滑超20%，市场份额不足59%，北美市场营收同比下降1896%。日产电动化转型滞后，2024年电动车全球销量仅28万辆。日产计划加速与联盟伙伴整合资源，2026年前推出15款电动车型，并在中国市场推出性价比高的产品如日产N7。</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标题：通用汽车回应进口车业务解散传闻</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通用汽车官方于5月15日回应了关于其进口车业务解散的传闻，宣布基于当前经济形势的显著变化，决定对旗下高端进口车平台“道朗格”业务进行战略重组，并系统性优化在华运营体系。道朗格平台自2022年9月20日上线以来，旨在为中国市场提供高端进口车和生活方式体验，其业务在通用集团在华总销量中占比不足0.1%。此次重组涉及运营模式优化及资源配置重组，目的是提高运营效率，降低成本，增强市场竞争力。</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标题：新华社权威快报丨中共中央办公厅、国务院办公厅印发《关于持续推进城市更新行动的意见》</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共中央办公厅、国务院办公厅近日印发《关于持续推进城市更新行动的意见》，要求坚持稳中求进工作总基调，转变城市开发建设方式，建立可持续的城市更新模式和政策法规，大力实施城市更新，促进城市结构优化、功能完善、文脉赓续、品质提升，打造宜居、韧性、智慧城市。意见提出八项主要任务和加强支撑保障的措施，包括加强既有建筑改造利用，推进城镇老旧小区整治改造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标题：证券时报：中美互降关税落地，订单集中补发港口将迎高峰期</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美双方同意大幅降低双边关税水平，导致外贸企业争相利用90天的缓冲期补发积压订单，航运舱位预订量和运价大幅上升。浙江味老大工贸有限公司等外贸企业恢复生产，美国客户订单恢复并要求尽快发货。运价从约2500美元飙升至6000美元，港口预计下周进入发货高峰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标题：时隔3年俄乌直接谈判今日有望重启：谁参加，谈什么</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俄罗斯和乌克兰计划于2025年5月15日在土耳其伊斯坦布尔进行直接谈判，这是自2022年3月以来的首次直接对话。俄方代表团由总统助理梅津斯基等高级官员及专家组成，乌方代表团具体成员名单尚未公布。美国国务卿鲁比奥已抵达土耳其为谈判做准备。谈判将主要讨论政治和技术问题，包括如何确保可靠、可持续地解决当前的冲突局势。乌克兰总统泽连斯基表示，如与普京会谈，全面停火和交换战俘将是主要议题。</w:t>
      </w:r>
    </w:p>
    <w:p>
      <w:pPr>
        <w:spacing w:after="0"/>
      </w:pPr>
      <w:r>
        <w:rPr>
          <w:rFonts w:ascii="微软雅黑" w:hAnsi="微软雅黑" w:eastAsia="微软雅黑"/>
          <w:b/>
          <w:color w:val="000000"/>
          <w:sz w:val="18"/>
        </w:rPr>
        <w:t>标题：2025年05月16日汽车相关企业股市情况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2025年05月16日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