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标题：加快建设教育强国</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6月1日出版的第11期《求是》杂志将发表中共中央总书记、国家主席、中央军委主席习近平的重要文章《加快建设教育强国》。文章强调教育是强国建设、民族复兴之基，提出到2035年建成教育强国的奋斗目标，并详细阐述了建设教育强国的系统性工程和具体措施，包括构建思想政治教育体系、基础教育体系、高等教育体系、职业教育体系、终身教育体系、科技支撑体系、教师队伍体系和国际合作体系。文章还强调了立德树人、教育对科技和人才的支撑、提升教育公共服务质量、培养高水平教师队伍和建设具有全球影响力的教育中心等五个方面的具体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网民和社会各界就科技创新、文化遗产传承保护、住房保障、区域协调发展、高水平对外开放等领域提供意见和建议。活动旨在科学制定和实施'十五五'规划，推进中国式现代化。网民提出了包括就业政策、员工权益保护、制药质检、人口生产规划、低空经济和高性能智能电动汽车产业发展、乡村振兴、军队文职人员权益、赠予税改革、医改、全面从严治党、摩托车通行权、社会保障、干部队伍建设、房地产税负、协会作用、非全日制教育、乡镇村规模调整、养老金补缴等多方面的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标题：南方地区将进入主汛期 看科技赋能“龙舟水”防御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南方地区6月1日起将进入主汛期，珠江流域进入“龙舟水”防御关键时期。每年5月下旬至6月上旬，华南地区易出现持续性、大范围的集中降雨过程，易引发珠江流域性洪水。记者在珠江流域广东防汛一线调研，感受科技赋能“龙舟水”防御的力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标题：上海前4个月出口增长13.8%，背后有哪些积极变化？</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前4个月外贸进出口实现1.4万亿元，同比增长1%，其中出口值达6290.2亿元，增长13.8%。机电产品出口贡献了全市出口总值的六成以上，高端制造、绿色制造、智能制造、品牌制造出口显著。上海对166个贸易伙伴实现外贸增长，共建“一带一路”国家和地区是重要增长引擎。民企成为上海外贸的排头兵，占比首次超过七成。上海海关推出《上海海关2025年促进跨境贸易便利化专项行动若干措施》，包含33条举措，旨在提升跨境物流效率，优化监管流程。</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标题：香格里拉对话｜印度军方首次证实在5月印巴冲突中有战机损失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军方在香格里拉对话会上首次证实，在5月与巴基斯坦的冲突中损失了一定数量的战斗机，但否认了巴基斯坦声称击落6架印度战斗机的说法。印度国防参谋长阿尼尔·乔汉表示，冲突持续4天，从未接近核战的边缘，并强调战斗机被击落的原因比数量更重要。印度空军曾在5月11日的新闻发布会上表示“损失是战斗的一部分”，但未透露具体细节。法国国防部武装部队参谋部发言人韦尔内上校表示，关于“阵风”战斗机被击落事件的具体情况仍不明朗，法国正与印度保持密切沟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标题：美联储官员对降息前景存分歧：有人希望利率维持现状，有人称今年或降息两次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联储官员对降息前景存在分歧，部分官员如旧金山联储主席戴利和芝加哥联储主席古尔斯比认为今年可能降息两次，而达拉斯联储主席洛根和明尼阿波利斯联储主席卡什利卡则希望利率维持现状，直到局势更加明朗。美国4月PCE同比上涨2.1%，核心PCE同比上涨2.5%。市场预计美联储6月维持当前利率不变的可能性为97.8%。</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标题：Stellantis任命新首席执行官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28日，Stellantis宣布任命美国高管安东尼奥·菲洛萨为新任首席执行官，将于6月23日正式接替去年12月辞职的唐唯实。菲洛萨拥有26年汽车行业经验，曾担任菲亚特克莱斯勒多个重要职位。2024年，Stellantis业绩不佳，美国市场遭遇挫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标题：丰田汽车公司将在美国销售7款电动车型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摘要：丰田汽车公司计划明年开始在美国生产两款纯电动车型，并引进三款全新进口电动车型，目标到2027年中期在美国销售7款电动车型。这些车型包括bZ Woodland、CH-R跨界车及电动版雷克萨斯ES轿车等。丰田位于美国肯塔基州和印第安纳州的工厂将参与生产，其中肯塔基州工厂年产能约为55万辆。此外，丰田正在北卡罗来纳州建设一座大型电池工厂，计划今年晚些时候开始交付锂离子电池。丰田预计到2030年，纯电动汽车在美国市场的份额将几近翻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标题：亿纬锂能2026年实现全固态电池工艺突破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亿纬锂能计划于2026年实现全固态电池生产工艺的突破，已完成Ah级软包硫化物全固态电池样品开发，百MWh的中试线预计在2025年投入运行。全固态电池将具备高功率、高环境耐受性及绝对安全性，主要用于混合动力领域。</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标题：美将提高进口钢铝关税 欧盟：准备采取反制措施</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宣布从6月4日起将进口钢铁关税从25%提高至50%，欧盟对此表示遗憾并准备采取反制措施。欧盟委员会正在就扩大反制措施进行最终磋商，若未达成解决方案，现有及附加措施将于7月14日自动生效。欧盟主张通过谈判解决贸易争端，但必要时将采取报复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标题：一图读懂｜90天“关税暂停期”已过半，盘点美国双边贸易谈判进展</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摘要：特朗普政府的90天关税暂停期已经过半，美国与贸易伙伴的双边贸易谈判进展何如？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标题：反对“内卷式”恶性竞争，中国汽车工业协会发布重要倡议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31日，中国汽车工业协会发布《关于维护公平竞争秩序，促进行业健康发展的倡议》，指出新能源汽车产业快速发展，但无序“价格战”严重影响企业正常经营，冲击产业链供应链安全。倡议要求企业严格遵从公平竞争原则，不进行诱导消费者的虚假宣传，扰乱市场秩序。此前，比亚迪等车企的大幅降价已在市场中引发震动，导致港股汽车股全线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标题：【国际快讯】丰田汽车全球产销量连增4个月；现代汽车计划在美国涨价1%；沃尔沃汽车美国工厂因零部件短缺停产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全球产销量连续第四个月增长，4月全球销量同比增长10%至876,864辆，产量同比增长8%至814,787辆。现代汽车计划在美国将车型建议零售价提高1%，以应对特朗普关税政策。沃尔沃汽车因零部件短缺暂停美国工厂生产，影响EX90和极星3两款电动SUV的生产。此外，福特汽车警告称，失去税收减免可能危及其新电池厂计划。通用汽车出售部分韩国资产但否认退出韩国市场。阿尔法罗密欧可能推迟新款Stelvio SUV的推出。VinFast计划进军印度前寻求2亿美元贷款。日本车企联盟将开发AI驱动的自动驾驶汽车。美国自动驾驶初创公司May Mobility获日本伊藤忠投资。英伟达第一财季营收441亿美元，同比增长69%。</w:t>
      </w:r>
    </w:p>
    <w:p>
      <w:pPr>
        <w:spacing w:after="0"/>
      </w:pPr>
      <w:r>
        <w:rPr>
          <w:rFonts w:ascii="微软雅黑" w:hAnsi="微软雅黑" w:eastAsia="微软雅黑"/>
          <w:b/>
          <w:color w:val="000000"/>
          <w:sz w:val="18"/>
        </w:rPr>
        <w:t>标题：2025年06月01日汽车相关企业股市情况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