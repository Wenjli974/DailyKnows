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2025年05月02日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标题：大国应有的样子</w:t>
      </w:r>
    </w:p>
    <w:p>
      <w:pPr>
        <w:spacing w:after="0"/>
      </w:pPr>
      <w:r>
        <w:rPr>
          <w:rFonts w:ascii="微软雅黑" w:hAnsi="微软雅黑" w:eastAsia="微软雅黑"/>
          <w:b/>
          <w:color w:val="000000"/>
          <w:sz w:val="18"/>
        </w:rPr>
        <w:t>来源：check</w:t>
      </w:r>
    </w:p>
    <w:p>
      <w:pPr>
        <w:spacing w:after="0"/>
      </w:pPr>
      <w:r>
        <w:rPr>
          <w:rFonts w:ascii="微软雅黑" w:hAnsi="微软雅黑" w:eastAsia="微软雅黑"/>
          <w:sz w:val="18"/>
        </w:rPr>
        <w:t>摘要：生成摘要时出错，需要检查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标题：公布修订后的植物新品种保护条例</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华人民共和国国务院于2025年4月29日公布了第三次修订后的《中华人民共和国植物新品种保护条例》，旨在保护植物新品种权，鼓励培育和推广应用植物新品种，促进农业、林草业的发展。条例明确了植物新品种的定义、保护工作的原则、主管部门的职责、品种权的内容和归属、授予品种权的条件、申请和受理程序、审查与批准流程等内容。特别强调了实质性派生品种制度的实施、品种权的转让和出质、强制许可的规定以及品种命名的规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标题：“三桶油”一季度净赚966亿：业绩分化加剧，有人欢喜有人愁</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一季度，国内“三桶油”（中国石油、中国石化、中国海油）合计净赚966.34亿元，但受国际油价下跌影响，营收出现不同程度下滑。中国石油实现净利润增长，达468.07亿元，创历史同期新高；中国石化净利润同比大跌27.6%，至132.64亿元；中国海油净利润同比下滑7.9%，为365.63亿元。业绩分化加剧，中国石油得益于天然气业务增长，中国石化受成品油及化工领域需求低迷影响较大，中国海油则因纯上游业务结构受国际油价波动影响显著。中国海油总裁阎洪涛表示，低油价环境下公司保持低成本策略，并寻求并购机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标题：5月起，这些新规将施行</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5月起，一批新规将落地，涉及婚姻登记、住宅、预付式消费、个人信息保护等多个领域。具体包括：新建住宅建筑层高不低于3米，每套住宅应有满足日照标准的房间；预付式消费中收款不退、限制转卡等“霸王条款”应认定无效；民营经济促进法将于5月20日起实施，优化民营经济发展环境；新版《消费品售后服务方法与要求》强化消费者数据隐私保护；《个人信息保护合规审计管理办法》施行，企业合规进入“强监管时代”；《中华人民共和国农村集体经济组织法》加强农村妇女权益保护；《取缔非法社会组织办法》明确三类打击整治对象；火灾死亡统计时限从7日延长至30日；支持企业设立涉外知识产权保护维权互助基金；《涉税专业服务管理办法（试行）》施行；《船舶载运锂电池安全技术要求》施行；13项强制性国家标准实施；新修订的《婚姻登记条例》实行“全国通办”，无需户口本；证监会修订派出机构监管职责规定，优化私募基金风险处置机制。</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标题：“投资界春晚”来袭！梳理2025年巴菲特股东大会五大看点</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2025年巴菲特股东大会即将举行，这是巴菲特执掌伯克希尔哈撒韦的第60个年头。会议将缩短交流时间，巴菲特和两位副董事长将在当地时间5月3日上午8点到下午1点回答问题。五大看点包括：巴菲特对美国经济的看法、现金与回购策略、下一步投资计划、对人工智能的评价以及接班人和公司未来的讨论。伯克希尔哈撒韦今年迄今涨幅达到16%，跑赢标普500指数近23个百分点。巴菲特近期持续加大对日本五大企业集团的投资，过去六年中在这些日本投资上花费了138亿美元，目前价值235亿美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标题：多方在WTO重申维护多边贸易体系，中方：所谓“对等关税”破坏WTO基础｜独家</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多方在WTO重申维护多边贸易体系，中方表示所谓的“对等关税”破坏WTO基础、违反WTO规则和扰乱全球经济秩序，并对发展中国家造成巨大伤害。2026年3月，WTO将在喀麦隆雅温得举行第十四届部长级会议（MC14），各方希望推进农业谈判。粮农组织食品价格指数显示，2025年3月平均为127.1点，同比高出6.9%，主要因肉类及植物油价格上涨。中方强调需在MC14上达成平衡的农业成果，维护多边贸易体系公信力。加拿大、澳大利亚、俄罗斯、欧盟和印度等成员也表达了各自立场和关切。</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标题：乌美矿产协议文本公布，明确乌收益及协议优先级</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乌克兰政府于2025年5月1日公布了与美国签署的《关于建立重建投资基金的协议》文本，明确乌克兰有权在本国领土、领海、专属经济区和大陆架范围内划定区域用于自然资源勘探和开发。协议涵盖多种矿产资源及石油、天然气等，规定乌克兰应得收益为所有特许权使用费、许可费和产量分成协议款项的50%。协议还要求乌克兰在颁发矿产资源使用许可证时附加条款，确保持证方向合伙方提供投资信息，并承诺在国内外法律冲突时以协议为准。</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标题：英伟达总裁黄仁勋：美勿幻想AI领域速胜中国</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当地时间4月30日，美国英伟达公司总裁兼首席执行官黄仁勋在出席美国国会活动后接受采访时表示，中美在人工智能（AI）发展领域的水平非常接近。黄仁勋强调，中国是一个意志坚定、能力超群的国家，全球一半的人工智能领域研究人员都是中国人，而人工智能领域的竞争是一场“持久战”，无法速胜。</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标题：新能源汽车盈利拐点：8家上市车企去年合计净利854亿元，多家扭亏</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2024年中国汽车市场竞争激烈，8家上市车企合计净利润854亿元，多家实现扭亏。比亚迪以427.21万辆的销量和超7700亿元的营收领跑；赛力斯营收增速305%，实现5年来首次盈利。新能源转型坚定的企业普遍实现跨越式发展，而依赖合资品牌的传统巨头仍在经历转型阵痛。新能源汽车行业前期投入开始获得回报，规模效应明显。海外市场也成为中国车企盈利的重要增量市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标题：工信部：加速汽车芯片标准体系建设</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工业和信息化部于4月28日发布2025年汽车标准化工作要点，重点推进汽车芯片标准制修订工作，旨在构建完善、科学的汽车芯片标准体系，以支持汽车产业高质量发展。工作要点包括加快汽车芯片环境及可靠性通用规范、信息安全、一致性检验等标准的制定，以及推动现有相关标准的发布实施，如安全芯片、电动汽车用功率驱动芯片等标准。此外，智能座舱计算芯片、卫星定位芯片等标准已完成审查报批，控制芯片、传感芯片等产品标准研制也在加快推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标题：马自达以中国为支点开启新能源转型</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马自达汽车株式会社社长毛笼胜弘在一个月内两次访华，聚焦长安马自达“双百翻番”战略，旨在构建“中国创新-全球验证-技术反哺”的闭环生态，依托中国新能源产业链优势打造产品，通过南京工厂反哺全球市场。南京工厂完成智能化改造，自动化率达90%，兼容双平台生产，从传统燃油车基地升级为新能源技术输出中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标题：全球电动汽车Q1销量增长29% 破410万辆</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3月全球电动汽车销量攀升至170万辆，推动第一季度总销量达到410万辆，同比增长29%。欧洲电动汽车销量稳步增长22%，达到90万辆，主要由纯电动汽车（BEV）的推动。北美电动汽车市场2025年一季度销量同比增长16%，达到50万辆，但政策不确定性笼罩市场前景。中国持续领跑全球电动汽车市场，2025年第一季度销量同比攀升36%至240万辆。特斯拉Model X/S等美产进口车型或因关税调整，价格可能会几乎翻倍。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标题：大众第一季度利润大幅下降</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摘要：大众公布今年第一季度财报显示，营业利润为29元（33亿美元），同比下降37%。美国关税对全球汽车行业的破坏性影响是财报业绩低迷的主要原因。大众作为欧洲最大汽车制造商，面临发展挑战。</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标题：韩国经济副总理崔相穆宣布辞职</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韩国经济副总理崔相穆在国会表决前宣布辞职，随后韩国代总统韩德洙宣布接受其辞呈。由于韩德洙早些时候已宣布辞职，代总统职务原应由崔相穆担任，但因崔相穆辞职，将由分管社会事务的副总理兼教育部长官李周浩担任。韩国最大在野党共同民主党提交的针对崔相穆的弹劾动议案在崔相穆辞职后停止表决。</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标题：巴菲特股东大会前瞻：执掌伯克希尔60年，巨轮将驶向何方</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伯克希尔·哈撒韦年度股东大会将于5月3日在美国内布拉斯加州奥马哈举行，这是94岁巴菲特执掌伯克希尔60周年。股东大会的问答环节将缩短至四个半小时，巴菲特将与接班人格雷格·阿贝尔和保险业务主管阿吉特·贾恩同台回答股东提问。看点包括：巴菲特如何配置创纪录的3342亿美元现金及现金等价物；在关税政策影响下对美国经济和市场的看法；是否会加码日本投资；以及关于巴菲特退休和伯克希尔未来走向的讨论。</w:t>
      </w:r>
    </w:p>
    <w:p>
      <w:pPr>
        <w:spacing w:after="0"/>
      </w:pPr>
      <w:r>
        <w:rPr>
          <w:rFonts w:ascii="微软雅黑" w:hAnsi="微软雅黑" w:eastAsia="微软雅黑"/>
          <w:b/>
          <w:color w:val="000000"/>
          <w:sz w:val="18"/>
        </w:rPr>
        <w:t>标题：2025年05月02日汽车相关企业股市情况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2025年05月02日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