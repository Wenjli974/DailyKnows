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2025年08月05日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标题：广泛深入察民情听民声汇民智 不断实现人民对美好生活的向往</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总书记、国家主席、中央军委主席习近平就研究吸收网民对“十五五”规划编制工作意见建议作出重要指示，强调网络征求意见活动是全过程人民民主的一次生动实践，收到网民建言超过311.3万条，为编制“十五五”规划提供了有益参考。活动于2024年5月20日至6月20日开展，分别在人民日报、新华社、中央广播电视总台所属官网、新闻客户端及“学习强国”学习平台开设专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标题：扩大高水平对外开放——贯彻落实中央政治局会议精神实现“十四五”圆满收官述评之四</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政治局会议提出扩大高水平对外开放，稳住外贸外资基本盘。面对国际环境复杂严峻，需加强政策统筹协调、优化营商环境、发挥各类平台作用，以高水平对外开放培育国际经济合作和竞争新优势。江苏省出口工程机械431.7亿元，同比增长17.9%，南京海关采取措施帮助企业降低物流成本。会议提出多项具体举措支持外贸企业，包括强化融资支持、促进内外贸一体化发展等。中国国际供应链促进博览会签署合作协议超过6000项，外资准入负面清单条目持续缩减，制造业领域准入限制已全部“清零”。海南自贸港将正式启动全岛封关运作，自贸试验区累计复制推广379项制度创新成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标题：国家防总对京津冀粤防汛应急响应提升至三级</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防汛抗旱总指挥部于8月4日将北京、天津、河北、广东的防汛四级应急响应提升至三级。国家防总办公室前期派出的工作组继续分别在京冀粤协助指导防汛相关工作。据气象部门预报，4日夜间至5日，上述地区部分地区有大到暴雨，局地有大暴雨或特大暴雨。国家防总办公室、应急管理部有关负责人4日晚主持防汛专题会商，调度部署重点省份强降雨防范应对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标题：稳字当头 一组数据见证中国经济韧性活力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摘要：2025年上半年，我国有效实施更加积极有为的宏观政策，国民经济顶住压力、迎难而上，经济运行总体平稳、稳中向好，高质量发展取得新进展。一组数据见证中国经济的韧性和活力。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标题：以旧换新，激活快递物流新动能（经济聚焦）</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半年快递业有力服务消费品以旧换新，支撑网上零售额增长8.5%。快递业通过送装一体服务模式升级、非标准快递业务拓展及畅通“送新取旧”全链条，强化供应链服务能力，迎来发展新机遇。7月9日，一台从广东中山发往江苏常州的以旧换新家用空调成为2025年我国第1000亿件快递，较去年提前35天。快递业在服务消费品以旧换新中，通过技术、设施、网络协同，支撑网上零售额同比增长8.5%。国家邮政局建议优化仓配一体化模式和创新循环经济模式，推动快递业向绿色低碳转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标题：中国海警依法驱离日非法进入我钓鱼岛领海船只</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海警局新闻发言人甘羽表示，8月1日至4日，日“三加丸”号渔船非法进入我钓鱼岛领海，中国海警舰艇依法对其采取必要管控措施并警告驱离。钓鱼岛及其附属岛屿是中国固有领土，我们敦促日方立即停止在该海域的一切违法活动。中国海警将持续在钓鱼岛领海内开展维权执法活动，维护国家领土主权和海洋权益。</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标题：滚动更新丨美股三大指数均涨超1%，新股Figma跌幅扩大至近21%</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均涨超1%，新股Figma跌幅扩大至近21%。特斯拉涨超2%，公司批准向马斯克授予9600万股股票奖励；Spotify涨超5%，公司计划从九月起将上调部分地区的用户订阅费。美国天然气期货日内下跌3%，现报2.990美元/百万英热。现货黄金突破3380美元/盎司，为7月24日来首次，日内涨0.51%。伯克希尔哈撒韦跌超3%，至2月3日以来的最低水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标题：菲尔兹奖得主陶哲轩发帖曝“被断粮”，特朗普政府又盯上了加州大学洛杉矶分校</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菲尔兹奖得主陶哲轩发帖称，特朗普政府冻结了加州大学洛杉矶分校（UCLA）的几乎所有联邦资助，影响了他的研究团队。NSF和NIH暂停了对UCLA的资助，涉及近300项拨款和超过5亿美元的资金。UCLA校长表示此举无助于解决歧视问题。特朗普政府已冻结多所大学的联邦资助，包括哈佛大学、康奈尔大学等。哥伦比亚大学和布朗大学已与政府达成和解，而哈佛大学则选择通过法庭解决争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标题：全球前瞻｜柬泰本周在吉隆坡举行特别会议，菲总统马科斯首访印度</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本周8月4日至8月10日，柬埔寨与泰国在马来西亚吉隆坡举行边境联合委员会特别会议，旨在解决两国边境紧张局势。美国总统特朗普表示准备对俄罗斯实施新制裁，并设定了8月8日为俄乌和谈的最后期限。菲律宾总统马科斯将于8月4日至8日访问印度，推进两国经济和安全关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标题：欧盟暂停针对美国关税的两项反制措施6个月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欧盟委员会发言人表示，根据欧盟与美国达成的协议，欧盟将在6个月内暂停实施针对美国关税的两项反制措施。这两项措施分别是针对美国对钢铁和铝产品征收关税的回应，以及回应特朗普政府此前实施的基准关税及拟议中的汽车关税。美国总统特朗普和欧盟委员会主席冯德莱恩于7月27日在英国苏格兰举行非正式会晤，会后特朗普称美欧达成新贸易协议共识。欧盟成员国以压倒性多数通过了对价值930亿欧元的美国产品征收报复性关税的决定。</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标题：雷诺集团任命新任CEO</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摘要：雷诺集团于当地时间7月30日宣布任命福兰（François Provost）为新任CEO，自7月31日起生效，任期四年。福兰此前担任首席采购、合作伙伴与公共事务官，拥有23年的雷诺工作经验。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标题：巴西上调电动车散件进口税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巴西贸易委员会决定提前上调电动汽车和混合动力汽车散件的进口税，自2027年1月起，完全或部分拆解的进口车辆将被征收35%的关税，较原定的2028年7月提前一年半。目前这类商品的进口税为14%。委员会驳回了比亚迪提出的降低关税请求，但批准了价值4.63亿美元的临时关税减免配额，六个月内免征进口税。比亚迪和其他汽车制造商对此决定有不同意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标题：专题报道 | 外资在华，策略变了？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涵盖了多家外资汽车企业在中国市场的战略调整和合作动态，包括华晨宝马与中国大唐集团签署绿色能源合作协议、通用汽车2025年第二季度财报显示净利润19亿美元、一汽丰田启动下一代智能座舱项目、特斯拉在中国上线V4超级充电桩、本田中国销量下滑16.76%、斯堪尼亚江苏如皋制造基地规划年产能达5万辆卡车等。此外，还涉及多家汽车零部件和科技企业在中国市场的投资、合作及研发进展，反映了外资企业在华策略的调整和中国汽车市场的结构性变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标题：宁德时代固态电池研发积累超10年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摘要：宁德时代在固态电池领域已有10余年的研发积累，组建了领先的研发团队并加大投入，技术处于领先地位。目前，固态电池的科学问题已基本解决，正聚焦于工程问题。</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标题：特朗普：将大幅提高对印度的关税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摘要：美国总统特朗普在社交平台发文称，印度不仅大量购买俄罗斯石油，还将其中大部分在公开市场上转售，赚取巨额利润。特朗普表示，将大幅提高印度向美国支付的关税。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标题：支持企业加强基础研究，上海这项重磅政策向何处发力？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摘要：上海市人民政府办公厅印发《上海市支持企业加强基础研究 增强高质量发展新动能的若干措施》，提出九项内容以提升企业科技创新主体地位，优化基础研究多元投入结构。政策包括实施‘探索者计划’、支持企业主导产学研合作、设立协同创新中心和启源国资创新策源公益基金会等。2024年，上海市基础研究投入占全社会研发经费支出比重达到11%左右。政策还提供财政补助、税收优惠等措施支持企业加强基础研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标题：推荐国家防总将针对京津冀粤的防汛四级应急响应提升至三级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防汛抗旱总指挥部于2025年8月4日20时将针对北京、天津、河北、广东的防汛四级应急响应提升至三级，以应对预计从8月4日夜间至5日的大到暴雨，部分地区有大暴雨，局地有特大暴雨。国家防总办公室前期派出的工作组继续分别在京冀粤协助指导防汛相关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全球汽车行业的多方面动态，包括特斯拉被判赔2.43亿美元，宝马H1营收利润均降，丰田在泰国采购中国零部件，中科院开发灭火型锂电池，丰田上调全球产量目标，特斯拉欧洲销量下滑，常熟汽饰拟成立西班牙公司，东风多项科技上车计划曝光，全新奥迪Q5海外开售，雷诺集团任命新任CEO，一汽-大众销售业绩亮眼，7月汽车投诉排行及分析，商用车的AI基因是'算账'，理想汽车回应i8碰撞测试，电动轻卡租买问题，巴西上调电动车散件进口税，阿维塔7月销量10062，第五届未来汽车AI计算大会，汽车芯片产业大会，第七届AI赋能智能座舱大会，智能商用车创新大会，北汽累销93.5万辆同比增长5.6%，极狐T1首批量产车下线，巴基斯坦商界大亨拟与奇瑞合作产电动车，小马智行启动上海浦东自动驾驶出行服务，定点智驾域控终端6大项目定点，AI如何赋能千行百业，杨汉兵：滑板底盘将重塑产业价值，高通志在赋能汽车智能进入'普惠'时代，Vector：做软件定义汽车领域头号供应商，星驱科技完成数亿元B轮融资，RoboScience完成近2亿元天使轮融资，上海昉擎科技完成数亿元天使轮融资。此外，还包括欧洲车市意大利7月新车销量同比下降5.11%，北汽1-7月累销93.5万辆同比增长5.6%，余承东宣布尊界S800大定突破1万台，KIMS发明柔性钙钛矿电池，宁德时代换电进入租车行业超10万台换电车辆将被引入，传丰田汽车开始在泰国采购中国企业的零部件产品，一汽红旗飞行汽车首款产品计划2029年面世2035年实现商业化，宝马上半年营收和利润均下降，丰田将2025年全球产量目标上调至1,000万辆，特斯拉7月欧洲销量持续下滑，AI如何赋能千行百业，英伟达被约谈，宁德时代旗下'时代智能'将完成首轮融资，N7'扛旗开路'，日产东风押注出口，IAA MOBILITY 2025官方活动，小米汽车7月交付量超3万辆，7月汽车销量环比下滑经销商库存预警指数为57.2%，东北大学开发微型技术为更快更智能的6G无线技术提供动力，软硬结合AI赋能MCT毫厘智能为VLA时代提供可靠可信的姿态感知和绝对定位，改写游戏规则：《大而美法案》将重创全球新能源汽车产业，全球电动汽车江湖重构：比亚迪称王吉利狂飙特斯拉失速，刚柔并济汽车安全结构的演进，晓莺说：电池PACK—从'电池砖块'到'车身骨骼'，英国研发创新法不改变材料性能提升柔性设备的强度与耐久性，博格华纳新能源电机业务再赢新订单，研究人员开发出人工智能雷达技术可用于高分辨率3D城市制图，座舱车载声学装机量分析：多数量扬声器逐渐向下普及。</w:t>
      </w:r>
    </w:p>
    <w:p>
      <w:pPr>
        <w:spacing w:after="0"/>
      </w:pPr>
      <w:r>
        <w:rPr>
          <w:rFonts w:ascii="微软雅黑" w:hAnsi="微软雅黑" w:eastAsia="微软雅黑"/>
          <w:b/>
          <w:color w:val="000000"/>
          <w:sz w:val="18"/>
        </w:rPr>
        <w:t>标题：2025年08月05日汽车相关企业股市情况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2025年08月05日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