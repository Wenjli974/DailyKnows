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摘要：无法获取新闻的具体内容，原文内容混乱且不完整，无法提炼总结。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标题：人力资源社会保障部：一季度全国化解欠薪80.7亿元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数据显示，一季度全国共办结工资类违法案件15.1万件，为66.2万名劳动者解决工资80.7亿元。各级人社部门公布重大欠薪违法行为506件，将482户欠薪主体纳入失信名单管理，向公安机关移送涉嫌拒不支付劳动报酬罪案件689件。下一步将实施维护新就业形态劳动者权益专项行动，并开展2025年清理整顿人力资源市场秩序专项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标题：《中国营商环境发展报告（2025）》发布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近日发布《中国营商环境发展报告（2025）》，报告按照企业从设立到退出的全生命周期，分5个部分展示2024年全国层面营商环境各领域进展成效。报告重点介绍了破除市场准入壁垒、保障经营主体获取生产要素、深化公平竞争治理、完善诉讼服务体系、健全企业破产机制等方面的进展。同时，报告展示了我国以“高效办成一件事”为牵引提升行政效能和水平的创新实践，并聚焦企业关切，介绍了2024年相关领域出台的法律法规或政策文件及其成效。下一步，国家发展改革委将聚焦经营主体关心关切，会同有关部门统筹推进各项重点领域改革，指导地方改进提升营商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标题：农业农村部将实施养殖业节粮行动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将实施养殖业节粮行动，旨在践行大食物观、构建多元化食物供给体系和推动粮食节约。方案提出到2030年，标准化规模养殖方式的每公斤动物产品平均饲料消耗量比2023年减少0.2公斤以上；非粮饲料资源开发利用产能达1000万吨以上，优质饲草产量新增4000万吨以上；养殖业消耗的饲料中粮食用量占比降至60%左右，豆粕用量占比降至10%左右。重点任务包括推广节粮技术、挖掘非粮饲料资源、发展优质饲草生产等。农业农村部成立领导小组推进实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标题：大一女生头孢过敏输液室呼救无医护响应，自行拔针仍不幸身亡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15日深夜，湖北省宜昌某高校大一女生陶兰因腹痛前往宜昌市中心人民医院西陵院区就诊，被诊断为肠胃炎。在输液头孢曲松钠过程中出现过敏反应，呼救无医护响应，自行拔针后仍不幸身亡。家属质疑医院未进行皮试及输液时无医护人员在场观察，要求医院道歉。医院虽同意补偿但不承认过错。陶兰于4月20日因过敏性休克、多脏器功能衰竭抢救无效死亡。</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标题：本周外盘看点丨美联储如何应对特朗普施压，英国央行料降息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因贸易形势缓和前景提振投资者信心，美股和欧洲三大股指全线走高。本周市场继续关注贸易谈判最新进展，美联储或继续按兵不动，市场将关注未来几个月降息的可能性。英国央行预计将降息，瑞典和挪威也将作出利率决定。欧美经济体更新4月采购经理人指数PMI。财报季继续进行，AMD、迪士尼等披露业绩。国际油价大幅下挫，创下自3月底以来的最大单周跌幅。国际金价高位震荡，贸易紧张局势的缓解和强劲的就业报告使价格承压。欧元区经济增长速度近三年来首次快于美国，但欧洲经济活动可能会减弱。英国央行本周将召开议息会议，市场普遍预计将降息25个基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标题：一图速览｜从10到1，换个角度看2025巴菲特股东大会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摘要：文章标题为'一图速览｜从10到1，换个角度看2025巴菲特股东大会'，内容主要围绕2025年巴菲特股东大会的视角转换进行介绍，但具体内容未详细展开。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标题：原油价格战一触即发？沙特不想再忍，领衔多个产油国加速增产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石油输出国组织（OPEC+）的八个成员国，包括沙特阿拉伯和俄罗斯，决定在6月份增产41.1万桶/日，这是连续第二个月加快增产步伐，增产幅度和速度超出市场预期。这一决定加剧了外界对于供应过剩的担忧，导致国际油价跌至60美元/桶以下的四年低点。分析师认为，OPEC+增产节奏加快可能进一步压低油价，尤其在全球需求增长放缓的背景下。沙特此举既是为了惩罚未能履行产量配额的成员国，也是为了迎合美国总统特朗普希望看到更低油价的愿望。</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标题：吉利整合电池业务，成立新集团并开放专利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控股集团决定整合旗下的电池业务，组建名为吉电通行的新电池产业集团，并将原有的金球电池和神盾短刀电池统一整合为神后金砖电池品牌。这一整合有助于吉利在电池业务方面形成更为统一和强大的品牌形象，集中资源进行研发、生产和推广。此外，吉利还向全行业开放电池底部安全专利集，这一行为体现了吉利在电池技术方面的自信，也将有助于推动整个电池行业在安全技术方面的发展。</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标题：21年来首次！澳大利亚现总理连任成功，“特朗普因素”拖累反对党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澳大利亚总理阿尔巴尼斯在5月3日的联邦大选中率领执政党工党赢得2025年联邦选举，成为2004年以来第一位连续赢得选举的澳大利亚领导人。工党已获得第48届联邦议会众议院超过半数席位，再次组成多数党政府。阿尔巴尼斯在胜选演说中重申了医保、气候变化、可再生能源和原住民等方面的政策。此次选举中，生活成本问题成为选民关注的核心，反对党自由党-国家党联盟因经济政策和对特朗普的效仿而失去选民支持。中国外交部对阿尔巴尼斯连任表示祝贺，并表示愿同澳大利亚新一届政府一道推动中澳全面战略伙伴关系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标题：国防部新闻发言人就日本民用飞机侵闯中国钓鱼岛领空答问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防部新闻发言人张晓刚就日本民用飞机侵闯中国钓鱼岛领空一事发表评论，指出日方言论颠倒是非，不负责任。钓鱼岛及其附属岛屿是中国固有领土，日方行为严重侵犯中国领土主权。中国海警采取必要管控措施予以警告驱离，完全正当合法。中方要求日方严格约束本国公民活动，停止挑衅行径，避免影响中日关系发展大局。中方将继续采取有效措施，维护国家领土主权和海洋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标题：严正交涉！我驻日使馆：如日方采取新的挑衅举动，中方必坚决反制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日，中国驻日本大使吴江浩就日本民用飞机侵闯中国钓鱼岛领空向日本外务事务次官船越健裕提出严正交涉。吴江浩表示，日本政府放任一架日本民用飞机非法进入钓鱼岛领空，严重侵犯中国主权。中方强烈不满、坚决反对，已依法采取必要管控措施警告驱离。中方要求日方认识到事态严重性，切实采取措施防止类似事件再次发生。钓鱼岛及其附属岛屿是中国固有领土。如果日方采取新的挑衅举动，中方必将予以坚决反制，坚定维护国家主权和海洋权益。</w:t>
      </w:r>
    </w:p>
    <w:p>
      <w:pPr>
        <w:spacing w:after="0"/>
      </w:pPr>
      <w:r>
        <w:rPr>
          <w:rFonts w:ascii="微软雅黑" w:hAnsi="微软雅黑" w:eastAsia="微软雅黑"/>
          <w:b/>
          <w:color w:val="000000"/>
          <w:sz w:val="18"/>
        </w:rPr>
        <w:t>标题：2025年05月04日汽车相关企业股市情况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