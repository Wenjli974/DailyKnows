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2025年05月30日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标题：国家发展改革委：征信服务收费标准大幅下调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发展改革委印发《关于进一步降低征信服务收费标准的通知》，自2025年7月1日起，征信服务收费标准大幅下调。商业银行等机构查询企业信用报告基准服务费标准由每份20元降低至9元，查询个人信用报告基准服务费标准由每份2元降低至1元。应收账款质押登记收费标准由每件每年30元降低至15元，变更登记、异议登记收费标准由每件每次10元降低至5元。农村商业银行等10类金融机构查询企业和个人信用报告继续实行优惠收费标准，并将内贸险承保机构纳入优惠范围。个人通过互联网查询自身信用报告免费，通过柜台查询每年前2次免费，自第3次起每次收费标准由10元降低至5元。预计每年可为用户节省成本支出约11亿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标题：中央军委主席习近平签署命令 发布《军事科研奖励条例》</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央军委主席习近平签署命令，发布《军事科研奖励条例》，自2025年7月1日起施行。《条例》共8章42条，旨在系统规范新形势下军事科研奖励工作，增强军事科研创新活力，加快军事理论和国防科技创新步伐，以高质量科技供给助推新时代强军事业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标题：2025年全国“安全生产月”活动启动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2025年6月是第24个全国“安全生产月”，主题为“人人讲安全、个个会应急——查找身边安全隐患”。国务院安委会办公室、应急管理部于5月29日在京启动活动，将广泛开展查找身边安全隐患系列行动，深入细致进行安全隐患排查整治。各地将组织6·16“安全宣传咨询日”活动，加强安全宣传“五进”，包括企业、农村、社区、学校和家庭的安全教育和自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标题：焦点访谈丨天问二号“追星”路有多难？有哪些深远影响？</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29日，我国在西昌卫星发射中心成功发射天问二号探测器，搭载长征三号乙运载火箭，执行对小行星2016HO3的探测、取样并返回地球，随后对主带彗星311P进行科学探测的任务。天问二号任务周期约为10年，技术难度大，工程风险高，包括13个飞行阶段，挑战前所未有。探测器上配置了11台科学设备，旨在获取小行星和主带彗星的科学数据。此次发射标志着我国深空探测迈出新的一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标题：人形机器人落地应用难在哪？数据、硬件、算法均待提升</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5月29日，在2025张江具身智能开发者大会上，专家指出人形机器人落地应用面临数据严重不足、硬件性能有待提升和算法创新需求三大挑战。数据方面，高质量真机数据“非常缺失”，尽管智元机器人开源了上百万条数据，但总量仍远远不够。硬件上，机器人本体的散热、轻量化、负载等方面需改进，且行业标准尚未明确。算法层需更多创新，避免单纯跟随国外架构。专家建议通过遥操作手段和强化学习等方式，降低数据采集成本，推动机器人从实验室走向产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标题：广东虎门通报“高架4车道变3车道车祸”：致5死，对道路设计等进行专业调查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广东东莞市虎门镇发生一起严重车祸，一辆小汽车在环莞快速路虎门一水库特大桥路段超速行驶，冲破防撞沙桶和护栏后坠桥，造成车上5名司乘人员死亡。事故发生后，市镇两级政府迅速开展调查处置、责任认定、善后处置等工作，并对事故所涉道路设计、施工、管护等责任进行专业调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标题：国际调解院公约签署仪式在中国香港举行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30日上午，国际调解院公约签署仪式在中国香港举行，中共中央政治局委员、外交部长王毅出席。来自60多个国家和近20个国际组织的高级别代表、前政要及国际知名专家参加。下午举办了国际调解论坛，讨论国家间争端调解和国际投资商事争端调解。2022年，中国与近20个国家发起建立国际调解院的倡议，已完成《关于建立国际调解院的公约》谈判，并同意总部设在中国香港。国际调解院是全球首个专门通过调解解决国际争端的政府间法律组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标题：15人获刑，银川富洋烧烤店31死爆炸案一审宣判</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摘要：2025年5月30日上午，银川市兴庆区人民法院依法对宁夏银川富洋烧烤店“6·21”特别重大燃气爆炸事故涉刑事案件一审公开宣判，15人获刑。该事故导致31人死亡。</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标题：专访德银全球首席策略师：对美欧达成贸易协议乐观，黄金和优质债券仍是对冲风险核心资产</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德意志银行全球首席策略师德克·斯特芬在接受第一财经专访时表示，对美欧达成贸易协议持乐观态度，认为美欧贸易冲突最终将以务实方式解决。他建议投资者在当前市场波动剧烈的环境下，转向对冲策略，黄金和优质债券仍是对冲风险的核心资产。此外，斯特芬还建议关注美国科技企业盈利和德国财政刺激计划中的相关机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标题：特朗普与鲍威尔再度“不欢而散”后，美联储官员怎么说？</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与美联储主席鲍威尔会晤后，双方在利率政策上存在分歧。特朗普主张降息，而鲍威尔强调美联储的独立性及根据经济数据决策的重要性。同日，两位美联储官员戴利和洛根发声，支持当前货币政策，并强调维持美联储独立性的重要性。市场预计美联储可能在9月降息，但6月和7月将按兵不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标题：贸促会：美工商界人士密集访华是用脚投票，“关税政策”不得人心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30日，贸促会新闻发言人赵萍在例行新闻发布会上表示，3月全球经贸摩擦指数为126，处于高位，美国、印度的全球经贸摩擦指数位居前两位。美国涉华经贸摩擦指数最高，涉及金额同比上升77.6%。2025年前3个月，美国发布的关税、出口管制和制裁措施最多，对全球供应链稳定性构成挑战。美国摩根大通集团董事长兼首席执行官杰米·戴蒙等美国工商界人士近期密集访华，表达了对中国市场的看好和深化合作的意愿。赵萍强调，中美关系的基础在民间，开放合作、互利共赢应是中美经贸关系的主旋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标题：中日就日本水产品安全问题技术交流取得实质性进展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摘要：5月28日，中方应约在北京同日方就日本水产品安全问题进行新一轮技术交流，取得实质性进展。今年以来，双方进行了多轮技术交流。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标题：黄仁勋称中国竞争对手已变得令人敬畏</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英伟达CEO黄仁勋表示，中国的人工智能AI竞争对手技术越来越强大，华为已经变得“相当令人敬畏”。黄仁勋认为，美国产品与中国替代产品之间的差距正在缩小，华为最新AI芯片的性能与英伟达自己的H200芯片相似。他还警告称，美国政府的芯片限制措施将导致英伟达蒙受收入损失，并给美国带来税收损失。黄仁勋称，中国人工智能市场规模在未来两到三年内可能达到约500亿美元，若错失良机，将是“巨大损失”。</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标题：理想Q1：营收净利双增长</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理想汽车2025年第一季度财报显示，公司实现总营收259亿元人民币，同比增长1.1%，环比下滑41.4%；净利润6.47亿元人民币，同比增长9.4%，环比下滑81.7%，连续10个季度盈利。一季度累计交付新车92864辆，同比增长15.5%，L系列车型累计交付量突破100万辆。研发费用达25亿元人民币，用于提升人工智能技术在多个领域的应用。理想MEGA和理想L系列的智能焕新版车型已开启交付，首款纯电SUV理想i8将于7月上市，理想i6计划于9月发布。公司预计第二季度交付量12.3万至12.8万辆，同比增长13.3%至17.9%；营收325亿至338亿元，同比增长2.5%至6.7%。</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标题：【国际快讯】丰田汽车全球产销量连增4个月</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4月全球产量和销量连续第四个月实现增长，销量同比增长10%达876,864辆，产量同比增长8%达814,787辆。增长得益于混合动力汽车的强劲需求及美国消费者因特朗普政府进口关税政策抢购新车。此外，丰田计划明年开始在美国生产两款纯电动车型，目标至2027年中期在美国销售7款电动车型，并计划将过剩产量出口。其他汽车行业动态包括：沃尔沃汽车因零部件短缺暂停美国装配厂生产；现代汽车考虑提高美国车型建议零售价1%以应对特朗普关税；福特汽车警告税收减免削减或危及其新电池厂计划；通用汽车出售部分韩国资产但否认退出韩国市场；阿尔法罗密欧或推迟推出新款Stelvio SUV；VinFast拟进军印度前寻求2亿美元贷款；日本车企联盟开发AI驱动的自动驾驶汽车；驭势科技递交港交所招股书；May Mobility获日本伊藤忠投资。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标题：福特在美国召回近110万辆汽车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福特汽车公司在美国召回近110万辆汽车，原因是后视摄像头可能由于软件故障而无法显示图像，增加碰撞风险。召回车型包括2021到2024款的Bronco、F-150、Edge，以及2023到2024款的Escape、Corsair、F-250、F-350、F-450、F550和F-600。福特将通过OTA升级更新车辆软件，预计6月16日前通知车主。此前，福特在4月因后视摄像头问题已召回约28.9万辆汽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标题：保时捷中国研发中心项目落地上海嘉定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保时捷中国研发中心项目于5月30日正式签约落地上海嘉定，标志着保时捷在华研发体系实现历史性升级。该中心位于嘉定区江桥镇，办公面积超10000平方米，设有专业车间和人机交互实验室，首期工程将于2025年下半年投入使用，可容纳逾300名工程师。中心将整合保时捷在中国的核心实体，创新性纳入本土采购与质量保障职能，构建完整研发链路体系。首款专为中国市场定制的信息娱乐解决方案计划于2026年搭载至保时捷车型。保时捷今年第一季度全球交付新车71,470辆，同比下滑8%。</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标题：极氪与蔚来达成充电网络合作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29日，极氪宣布与蔚来能源达成充电网络双向互联互通合作。蔚来、乐道、firefly萤火虫用户可通过App、车机充电地图及加电App使用极氪能源充电桩。截至2025年5月29日，蔚来已在全国建设3,337座换电站和4,570座充电站，充电桩达26,308根，接入第三方充电桩超1,253,000根。蔚来计划在2025年6月30日前实现“所有省级行政区充电县县通”及“14省级行政区换电县县通”，2025年12月31日前实现“27个省级行政区换电县县通”。极氪也在加速与其他车企的补能网络合作，如与广汽能源的合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标题：特斯拉在新能源汽车市场份额逐渐下滑</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在新能源汽车市场的份额逐渐下滑，比亚迪在2022年开始崛起并夺得全球新能源汽车销量冠军，且后续保持领先。2024年第四季度，特斯拉的全球纯电动车销量冠军位置被比亚迪抢走。2025年第一季度，比亚迪优势进一步扩大，特斯拉的全球纯电动车销量第二的位置也受到吉利集团的威胁。2025年第二季度全球纯电动汽车份额排名前三的是比亚迪、吉利和特斯拉，份额分别为21%、12%和11%。特斯拉的市场主导力正在逐渐消失。</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标题：关税决定遭司法挑战后，特朗普说“信错了人”</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的关税决定遭到司法挑战，特朗普表示“信错了人”。反对特朗普的律师认为特朗普声称拥有几乎无限的关税权力是错误的，IEEPA并未赋予这种无限的权力。特朗普政府计划向美国最高法院寻求“紧急救济”，以避免“无法挽回的国家安全和经济损害”。纽约国际贸易法院和哥伦比亚特区地方法院均裁定特朗普超越职权征收关税。白宫国家经济顾问哈塞特表示，尽管法院裁决反对特朗普的关税，但贸易谈判仍在继续。特朗普批评了联邦党人协会在法官提名方面给了他错误的建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标题：短暂喘息！哈佛大学暂时保留国际生招收资质，30天后呢？</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马萨诸塞州联邦地区法院一名法官批准了哈佛大学提出的发布初步禁令请求，暂时阻止特朗普政府取消哈佛大学招收外国学生资质的政策。法官艾莉森·伯勒斯表示，临时限制令将继续有效，并同意发布初步禁令，哈佛大学至少在下次听证会之前保留招收国际学生的能力。特朗普政府给予哈佛大学30天时间对政策提出异议，但哈佛大学认为这是又一非法且报复性的行动。国际学生的流失将对美国高等教育制度、国际形象与学术独立构成威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标题：广东虎门通报小车坠桥5人死亡：有关部门正对道路设计、施工、管护等责任进行调查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摘要：5月29日，东莞虎门通报一起小车坠桥事故，导致5人死亡。事故原因是苏某超速行驶冲破防撞沙桶和护栏后坠桥。有关部门正在对道路设计、施工、管护等责任进行专业调查。</w:t>
      </w:r>
    </w:p>
    <w:p>
      <w:pPr>
        <w:spacing w:after="0"/>
      </w:pPr>
      <w:r>
        <w:rPr>
          <w:rFonts w:ascii="微软雅黑" w:hAnsi="微软雅黑" w:eastAsia="微软雅黑"/>
          <w:b/>
          <w:color w:val="000000"/>
          <w:sz w:val="18"/>
        </w:rPr>
        <w:t>标题：2025年05月30日汽车相关企业股市情况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2025年05月30日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