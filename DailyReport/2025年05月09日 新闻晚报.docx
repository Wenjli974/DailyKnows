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2025年05月09日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标题：外企挖掘中国初创企业绿色创新潜力</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国初创企业在绿色创新领域的潜力正吸引越来越多外资的关注。百事公司首席可持续发展官吉姆·安德鲁表示，对中国企业在绿色创新领域的活跃印象深刻。百事亚太区“绿色加速器”项目今年收到来自亚太区的申请数量达270份，较去年增长37%，其中中国初创企业的申请数量达47，为历史最高。中国初创企业在可持续农业、循环经济及气候变化解决方案等领域发展迅猛，为初创企业培育了技术验证与规模化的优质土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标题：增2.4% 前4月我国外贸稳增长态势延续</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海关总署5月9日发布数据显示，今年前4个月，我国货物贸易进出口总值14.14万亿元人民币，同比增长2.4%，以美元计增长1.3%。4月份进出口3.84万亿元，同比增长5.6%。出口额前4个月为8.39万亿元，同比增长7.5%；进口额5.75万亿元，同比下降4.2%。机电产品出口同比增长9.5%，占出口比重超六成。民营企业进出口8.05万亿元，同比增长6.8%，占外贸总值56.9%。对东盟、中亚五国进出口分别增长9.2%、9.9%，对欧盟增长1.1%，对美国下降2.1%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标题：全国人大常委会启动食品安全法执法检查</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全国人大常委会于5月9日正式启动食品安全法执法检查，旨在推进食品安全法的正确有效实施，强化食品安全监管。此次检查采取赴地方检查与委托省级人大常委会检查相结合的方式，覆盖黑龙江、上海、江西、河南、广西、甘肃等省（区、市），并委托天津、辽宁、安徽、湖北、贵州、青海等省（市）人大常委会进行检查。检查将重点围绕8方面内容展开，包括食品安全政府主管部门职责落实情况、食品安全风险监测和评估体系建设情况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标题：国家出口管制工作协调机制办公室部署开展打击战略矿产走私出口专项行动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9日，国家出口管制工作协调机制办公室在广东省深圳市召开打击战略矿产走私出口专项行动现场会，部署加强战略矿产资源出口管制工作。会议指出，国家对镓、锗、锑、钨、中重稀土等战略矿产实施出口管制以来，部分境外实体与境内不法人员相互勾结，试图逃避打击。会议强调，各部门要聚焦战略矿产领域，加强源头管控，形成打击合力，重点打击战略矿产走私出口。会议要求，各部门要加强执法司法力量配备和能力建设，加快执法智能化信息系统建设，强化跨部门、跨区域执法协作，确保实现国家出口管制目标，坚决维护国家安全和发展利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标题：马上评｜让“贾宝玉是长子长孙”争议回归理性讨论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越剧演员陈丽君因在采访中提及“贾宝玉是长子长孙”陷入争议，尽管已道歉，但部分粉丝对南京大学文学院教授苗怀明进行网暴。评论呼吁回归理性讨论，建议陈丽君公开支持苗教授并与极端饭圈文化划清界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标题：甘肃省政府原副省长赵金云被决定逮捕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甘肃省政府原副省长赵金云因涉嫌受贿被国家监察委员会调查终结，并移送检察机关审查起诉。最高人民检察院已依法以涉嫌受贿罪对赵金云作出逮捕决定，案件正在进一步办理中。赵金云被指大搞家庭式腐败，与其丈夫相继落马。</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标题：时隔三个月再次突破10万美元！美元地位下降支撑比特币走势？</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比特币时隔三个月再次突破10万美元大关，达到102000美元，受到美国总统特朗普宣布英美达成贸易协议以及美国最大的加密货币交易所Coinbase收购加密货币期货平台Deribit的提振。分析师认为美元地位的下降可能有利于比特币走势，同时特朗普对加密货币行业的支持以及机构、企业增加敞口也提振了比特币。不过，分析师警示在全球宏观与地缘政治环境不稳定的背景下，比特币的抗压能力将继续受到考验。Coinbase宣布以29亿美元收购加密资产期权平台Deribit，被认为是加密货币行业有史以来最重要的交易之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标题：华尔街到陆家嘴精选丨美英达成贸易协议框架；自动化、电商、啤酒三大行业领军企业季度业绩均超预期；Evercore lSl上调美国AI云计算资本支出预测</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英达成贸易协议框架，旨在降低贸易壁垒并扩大美国商品市场准入，英国在进口美国食品和农业产品方面作出让步以换取美国降低对英国汽车出口的关税。罗克韦尔自动化季度业绩超预期，上调年度盈利预期。拉美电商巨头MercadoLibre一季度营收和每股收益均超预期，股价创新高。百威英博一季度营业利润增长远超预期。Evercore ISI上调美国AI云计算资本支出预测，预计同比增长44%。日元利率领域人才争夺加剧，对冲基金开出高薪吸引交易员。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标题：美国科技巨头齐聚国会山聊AI，奥尔特曼、苏姿丰都说了啥</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摘要：美国科技巨头OpenAI、微软与AMD的高管于5月8日出席美国国会参议院听证会，建议美国政府加大基础设施建设、减少监管障碍和加大AI出口。OpenAI CEO奥尔特曼、AMD CEO苏姿丰和微软总裁史密斯分别表达了AI技术对社会进步的潜力、美国在AI领域成功的关键及出口管制可能带来的影响。听证会上，议员们对网络安全、数据隐私及AI可能创造混淆或误导内容的能力表示担忧。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标题：中日有关部门就日本水产品输华问题进行第三次谈判，外交部回应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9日，外交部发言人林剑在例行记者会上回应了关于中日有关部门就日本水产品输华问题进行第三次谈判的提问。林剑表示，5月8日中国海关总署与日方进行了技术交流，双方就加强水产品检验监测和确保质量安全交换了意见。中方强调恢复日本水产品进口需基于科学数据和日方采取有效措施保障质量安全，日方则表示重视中方关切并承诺确保输华水产品符合中方规准。中方反对日本单方面启动排海的立场不变，将继续敦促日方履行承诺，确保福岛核污染水排海处于严格国际监督之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标题：盖茨：20年内将捐出几乎全部财富，盖茨基金会2045年关闭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比尔·盖茨宣布将在未来20年内通过盖茨基金会捐出几乎全部财富，总额预计超过2000亿美元，以加速实现全球健康和发展目标。盖茨基金会计划在2045年底停止运营。这一决定是在基金会成立25周年之际宣布的，旨在助力终结可预防的孕产妇和婴儿死亡、防止致命传染病以及帮助数亿人摆脱贫困。自2000年以来，盖茨基金会已捐出1000多亿美元，支持全球疫苗免疫联盟等机构，挽救了8200万人的生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标题：欧盟应对美国关税:咨询公众并将起诉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于5月8日针对美国关税问题采取行动，包括就反制美国关税的商品清单启动公众咨询，涉及从美国进口的价值950亿欧元的产品，主要是工业和农产品领域，咨询开放至6月10日。同时，欧盟计划向世贸组织提起诉讼，针对美国的'对等关税以及汽车整车和零部件的关税政策。欧盟表示，如果与美国的谈判无法取得互利结果，可能对美国进口商品采取反制措施。欧盟委员会主席冯德莱恩称美国关税政策影响全球经济，欧盟正在向世贸组织诉讼美国不合理且违反规则的关税。</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标题：九部门联合发布《意见》优化机动车环境监管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九部门联合发布《关于进一步优化机动车环境监管的意见》，旨在优化机动车环境监管，包括试行货车差异化定期排放检验制度，强化检验机构准入管理，修订国六排放标准等。该意见推动合规达标和污染减排，构建全生命周期管理体系，为产业升级和绿色运输注入新动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标题：小车市场内卷白热化，蔚来“萤火虫”如何破局？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蔚来公司推出全新品牌firefly萤火虫，定位高端A0级小车市场，首款车型售价11.98万元起，比预售价低近3万元。蔚来创始人李斌和firefly萤火虫总裁金舸解释了定价策略调整的原因，包括市场情绪和竞争环境。firefly萤火虫设计年轻化，智能座舱和辅助驾驶功能丰富，共享蔚来补能网络和渠道资源。蔚来计划将firefly萤火虫推向全球市场，2025年进入16个国家。蔚来三大品牌全面落地，公司预计四季度盈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标题：工信部出手，整顿隐藏式车门把手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8日，工业和信息化部公开征集对《汽车车门把手安全技术要求》强制性国家标准制修订计划项目的意见。工信部指出，隐藏式车门把手在美观、科技感强的同时，存在强度不足、控制逻辑潜在安全风险等问题，增加了逃生与救援风险。新标准旨在从救援逃生角度强化车门把手的安全逻辑，增加安全冗余设计要求，规范易于识别的安全标志，保证结构强度。该标准由中国汽车技术研究中心有限公司等企业负责起草，国外暂无相关标准，国内现有标准未涵盖电动式、隐藏式车门把手的技术要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标题：特斯拉第一季度财报亮点多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摘要：特斯拉发布了2025年第一季度财报并举行电话会议，CEO马斯克及其他高管出席。马斯克表示特斯拉将专注于大规模自动驾驶汽车和人形机器人，并预测到明年年中，特斯拉将成为世界上最有价值的公司。</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标题：年内首次降息降准 “量增价降”支持实体经济</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年内首次降息降准政策于5月8日实施，政策利率下调0.1个百分点，一周后降准0.5个百分点也将执行。此举旨在通过总量、价格、结构等多方面发力，支持实体经济，预计将带动贷款市场报价利率（LPR）同步下行约0.1个百分点，同时通过利率自律机制引导商业银行下调存款利率。此外，支农支小再贷款利率、住房公积金贷款利率等也将下调，企业和居民融资成本将进一步减少。全面降准预计释放长期流动性约1万亿元，同时阶段性降低汽车金融公司、金融租赁公司的存款准备金率至0%。结构性货币政策工具利率首次全面下调0.25个百分点，专项结构性货币政策工具利率普遍降至1.5%，预计每年可节约银行资金成本约150亿元至200亿元。多项再贷款工具的额度增加，科技创新和技术改造再贷款、支农支小再贷款的额度将分别达到8000亿元和3万亿元；5000亿元服务消费与养老再贷款推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标题：远离军事前线的另一面暗斗：除了“断水”，印度还试图牵制对巴国际援助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度与巴基斯坦在军事冲突之外，还在农业、贸易、经济援助等方面展开较量。印度试图通过影响国际货币基金组织（IMF）对巴基斯坦的贷款审批、暂停《印度河用水条约》等手段施压巴基斯坦。巴基斯坦经济面临严重挑战，债务占GDP比率攀升至72%，且依赖国际援助。中国外交部呼吁双方保持克制，避免局势进一步复杂化。</w:t>
      </w:r>
    </w:p>
    <w:p>
      <w:pPr>
        <w:spacing w:after="0"/>
      </w:pPr>
      <w:r>
        <w:rPr>
          <w:rFonts w:ascii="微软雅黑" w:hAnsi="微软雅黑" w:eastAsia="微软雅黑"/>
          <w:b/>
          <w:color w:val="000000"/>
          <w:sz w:val="18"/>
        </w:rPr>
        <w:t>标题：2025年05月09日汽车相关企业股市情况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2025年05月09日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