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2025年07月18日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标题：中国经济系列专题片《巨轮永向前》第一集《战略谋划》</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是“十四五”规划收官、“十五五”规划谋划之年，中国正处在加快转型升级步伐、奋力推进高质量发展的关键阶段，以及以中国式现代化全面推进强国建设、民族复兴伟业的关键时期。习近平总书记在此关键时期作出关键抉择，指明前进方向，激发信心和力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标题：中国经济信心说丨保持稳中有进，下半年中国经济这么干</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摘要：上半年我国GDP同比增长5.3%，国民经济顶住压力，稳中向好。面对复杂多变的外部环境，中国经济下半年走势如何，如何延续良好态势？专家对此进行了解读。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标题：新闻1+1丨链博会“链”起怎样的新未来？送你一份逛展指南</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第三届中国国际供应链促进博览会于7月16日在北京开幕，主题为“链接世界、共创未来”，举办了对接洽谈、新品发布等10多场活动。今年首次设立“链博首发站”专区，预计呈现100多项首发、首展、首秀。链博会吸引了大量参展商和专业观众，新品发布成为热点，参展商选择链博会作为新品首发平台，看重其市场潜力和寻找长期合作伙伴的机会。首次设置的“创新链专区”吸引了14家机构和企业参展，提供从知识产权确权到成果落地的全流程服务。链博会还向社会大众开放，推荐公众参观绿色农业链和健康生活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标题：境外间谍利用寄递手段窃取我稀土相关物项，国安机关坚决截断</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境外间谍情报机关及其代理人企图通过寄递手段窃取我国稀土相关物项，国家安全机关已采取行动截断非法出境渠道。稀土作为国家战略资源，具有军民两用属性，我国依法实施出口管制。境外间谍通过伪报品名、夹带私货等方式企图非法输送稀土出境，国家安全机关提示公民发现可疑线索应及时举报。</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标题：纳指、标普500指数再创新高！美国6月零售销售超预期</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股市三大指数集体收涨，标普500指数与纳斯达克指数再创历史新高，得益于强劲的零售销售数据和多家企业发布的乐观财报。美国6月零售销售环比增长0.6%，远超市场预期的0.1%；剔除汽车后的零售销售增长0.5%，核心“控制组”指标同样上涨0.5%。上周首次申请失业救济人数降至22.1万人，连续第五周下降。科技与工业板块同步创下历史新高，金融板块涨幅居前，达0.9%。百事可乐和美国联合航空等公司发布的财报超出市场预期，股价大涨。芯片板块表现强劲，台积电在美上市股票上涨3.4%。热门中概股集体走强，纳斯达克中国金龙指数上涨1.23%。奈飞（Netflix）收涨1.9%，财报显示盈利与收入均超出市场预期。大宗商品市场方面，WTI原油期货和布伦特原油价格上涨，COMEX黄金期货下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标题：“手部瘀伤、双腿肿胀” 白宫公布特朗普体检结果</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白宫公布美国总统特朗普的体检结果，显示他患有“慢性静脉功能不全”，这是一种良性且常见的静脉疾病，每年有超过15万名新患者被诊断患有此病。特朗普的健康状况被描述为良好。此外，特朗普手部的瘀伤被解释为频繁握手和服用阿司匹林的结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标题：特朗普否认致信爱泼斯坦 称《华尔街日报》刊登“伪造信件”</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其社交媒体“真实社交”发文怒斥《华尔街日报》刊登其致爱泼斯坦的“伪造信件”，称该报道“虚假、恶意、诽谤”，并表示将起诉《华尔街日报》、新闻集团及鲁珀特·默多克本人。他强调，已亲自警告默多克与主编艾玛·塔克该信为伪造，但对方仍执意刊发。特朗普称此举是“又一个假新闻案例”，并否认与爱泼斯坦有任何不当关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标题：商务部就美批准对华销售英伟达H20芯片有关情况答问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就美批准对华销售英伟达H20芯片有关情况答问，指出中美伦敦经贸会谈后双方保持密切沟通，美方于7月上旬取消了对华限制措施。中方认为美方应摒弃零和思维，继续取消不合理的对华经贸限制措施，并反对美方以行政力量干预市场公平竞争。中方期待美方与中方相向而行，通过平等磋商纠正错误做法，共同维护全球半导体产供链稳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标题：以色列多次空袭叙利亚，中东11国联合声明反对外国对叙干涉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约旦、阿联酋等11个中东国家于2025年7月17日发表联合声明，支持叙利亚的安全、统一、稳定和主权，反对外国干涉叙利亚事务。声明谴责以色列袭击叙利亚，认为这违反国际法，侵犯叙利亚主权，并呼吁国际社会支持叙利亚重建。以色列以保护叙利亚德鲁兹人为由，介入苏韦达省冲突，并对叙利亚首都大马士革发动多次空袭，造成人员伤亡。叙利亚政府与地方代表达成停火协议，叙利亚领导人艾哈迈德·沙拉承诺追究责任。美国、土耳其和中国等国家对以色列的行动表示关注或谴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标题：商务部谈中美经贸关系：人为“脱钩”是脱不掉的</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部长王文涛在国新办举行的‘高质量完成“十四五”规划’系列主题新闻发布会上表示，中美经贸关系历经风雨，双方仍互为重要经贸伙伴。2018年以来，美方单边主义、保护主义抬头，不断挑起经贸摩擦，严重冲击和干扰中美正常经贸合作。尽管中美贸易占各自的份额有所下降，但双边贸易总体保持稳定。2024年，中美货物贸易额和服务贸易规模达6883亿美元和1558亿美元，较2017年分别增长18%和34.7%。王文涛强调，中美经贸合作有坚实的经济基础和民意基础，人为的‘脱钩’是脱不掉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标题：连续3个月减持！5月中国减持9亿美元美债，日本、英国增持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财政部2025年5月国际资本流动报告（TIC）显示，中国连续第三个月减持美国国债，5月减持9亿美元至7563亿美元，持仓规模保持第三。日本和英国分别增持5亿美元和17亿美元美国国债，持仓规模分别为11350亿美元和8094亿美元，日本依然是美国第一大债主。自2022年4月起，中国的美债持仓一直低于1万亿美元，且总体呈减持趋势。2025年1月和2月中国分别增持18亿美元和235亿美元美国国债，3月和4月分别减持189亿美元和82亿美元。2022年、2023年、2024年，中国分别减持1732亿美元、508亿美元、573亿美元美国国债。5月所有海外对长期、短期美国证券和银行现金流的净流入总额为3111亿美元。</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标题：超豪华车消费税门槛调至90万</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财政部与国家税务总局7月17日联合发布公告，宣布对超豪华小汽车消费税政策作出重要调整，新政策将于7月20日正式实施。调整内容包括将消费税征收门槛从130万元（不含增值税）下调至90万元（不含增值税），首次将纯电动、燃料电池等新能源动力类型的乘用车和中轻型商用客车纳入征收范围，同时对新能源车作出差异化安排。此外，新政策明确规定销售二手超豪华小汽车不再征收消费税，并对零售环节的计税基础进行了规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标题：L2级辅助驾驶搭载率突破50%</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2025新能源智能汽车新质发展论坛上，中国电动汽车百人会副理事长兼秘书长张永伟公布，我国L2级辅助驾驶技术在新车中的渗透率已超过50%，位居全球首位。泊车辅助驾驶等新兴技术在中高端车型中的普及率也突破20%。张永伟提出中国智能汽车发展的两阶段目标：2025-2030年加速普及辅助驾驶技术；2030年及之后推动L3、L4级自动驾驶从试点走向规模化应用。专家指出，向L4/L5升级面临挑战，需通过“类脑认知架构”实现安全跃迁。智能化出海面临网络安全、数据合规等问题，中国技术正通过反向输出影响全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标题：比亚迪、奇瑞在欧洲销量暴涨</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根据欧洲市场研究机构Dataforce的数据，2025年5月欧洲汽车销量同比微增1.3%，中国汽车品牌销量同比大增85%，市场份额达到5.4%。比亚迪销量同比增加388%，奇瑞销量同比暴增900%，名爵销量同比增长27%。中国汽车品牌在欧洲的高增长态势得益于成本优势和替代动力系统的广泛布局。与此同时，特斯拉等部分欧美品牌销量下滑。欧洲传统汽车制造商正加速开发平价电动车型以应对中国品牌的竞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标题：美国将对中国石墨征收反倾销税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商务部宣布将对从中国进口的阳极石墨征收93.5%的反倾销税，认定其以低于公平市场价值的价格在美国销售。日本6月份向美国的汽车出口额同比下降25.3%，但出口量增长4.6%。美国国家公路交通安全管理局（NHTSA）计划裁减超过四分之一的员工。大众汽车集团旗下Scout Motors呼吁美国废除汽车直销禁令。刚果延长电动汽车电池金属出口禁令，钴价上涨。沃尔沃汽车Q2息税前利润因关税大幅下降，但仍超预期。NHTSA敦促沃尔沃车主完成紧急刹车系统召回维修。沃尔沃汽车CEO呼吁欧盟降低对美国产汽车的关税。三菱汽车宣布将于2025年底首次在美加市场销售混合动力车型。Stellantis计划提高摩洛哥工厂产能。捷豹路虎支持的电动汽车电池回收项目获英国政府资助。Rivian将在亚特兰大设立东海岸总部。特斯拉汽车保险部门在加州遭遇消费者集体诉讼。SK On与EcoPro签署氢氧化锂供应协议。Uber宣布与Lucid、Nuro合作，2026年共同推出自动驾驶出租车。Waymo扩大在得克萨斯州奥斯汀的服务范围。Angstrom收购KSR International。</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标题：日本科学家发现长寿命钠离子电池的关键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本科学家发现长寿命钠离子电池的关键在于正极材料的设计，特别是层状钠锰氧化物（NaMnO2）的两种晶体形态：α-NaMnO2和β-NaMnO2。β-NaMnO2的合成通常需要更高的温度，可能导致钠离子缺乏相，而制备非平衡β相可以防止这种情况，尽管会引入堆垛层错等缺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标题：固态电池有望实现更快的充电速度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摘要：加州大学河滨分校发表在期刊《Nano Energy》上的新论文指出，固态电池相比传统锂离子电池具有充电时间更短、运行温度更低、能量储存更高效的优势。固态电池可将充电时间从30到45分钟缩短至12分钟，甚至3分钟。这一技术有望改变电动汽车和消费电子产品等领域，代表储能领域的重大飞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标题：福特将从2027年开始在欧洲推出新款车型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摘要：福特汽车计划自2027年起在欧洲市场推出全新车型，包括混合动力及纯电动车型，以扩充其在欧洲的乘用车产品线。福特汽车德语区负责人Christoph Herr透露，公司全球领导层已批准对欧洲市场的长期投资计划，重点开发新款混合动力及纯电动车型。福特可能将与大众汽车集团展开更深层次的合作，基于大众MEB平台开发新车型。福特汽车在欧洲的市场份额有所下降，今年前5个月在欧洲市场的注册量同比下降1.5%至185,404辆。福特Fiesta已于2023年停产，Focus也计划于今年秋季停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标题：Waymo扩大在得州奥斯汀的服务范围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谷歌母公司Alphabet旗下的自动驾驶部门Waymo宣布，将把其在美国得克萨斯州奥斯汀的服务范围从37平方英里扩大至90平方英里，新增多个社区。Waymo在奥斯汀已有超100辆自动驾驶车辆接入优步平台，全美运营约1,500辆自动驾驶出租车。Waymo产品管理高级总监表示，奥斯汀是美国发展最快的城市之一，公司正努力与之共同成长。Waymo自动驾驶车队累计无人驾驶里程达到1亿英里，并在纽约市收集地图数据以申请自动驾驶测试许可。特斯拉也在奥斯汀进行小规模自动驾驶测试，但面临商业化及监管挑战。</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标题：华尔街四大行CEO公开发声力挺美联储独立性，赶走鲍威尔特朗普就能如愿降息吗？</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华尔街四大行CEO近日公开发声，捍卫美联储的独立性，反对特朗普政府对美联储主席鲍威尔的施压。摩根大通CEO戴蒙、高盛CEO苏德巍、美国银行CEO莫伊尼汉和花旗集团CEO范洁恩均表示，美联储在不受政治干预下运作对美国经济和金融市场至关重要。特朗普政府虽表示“极不可能”解雇鲍威尔，但仍持续施压。市场担忧，若美联储独立性受损，可能导致通胀失控，影响全球资本流动。历史显示，政客干预美联储政策往往导致严重后果，如尼克松时期通胀失控。美联储主席和理事的任期结构旨在增强其独立性，即使鲍威尔被免去主席职务，其理事任期将持续到2028年1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标题：【“十四五”高质量发展答卷】“十四五”时期知识产权强国建设取得新进展新成效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摘要：“十四五”时期知识产权强国建设取得新进展新成效</w:t>
      </w:r>
    </w:p>
    <w:p>
      <w:pPr>
        <w:spacing w:after="0"/>
      </w:pPr>
      <w:r>
        <w:rPr>
          <w:rFonts w:ascii="微软雅黑" w:hAnsi="微软雅黑" w:eastAsia="微软雅黑"/>
          <w:b/>
          <w:color w:val="000000"/>
          <w:sz w:val="18"/>
        </w:rPr>
        <w:t>标题：2025年07月18日汽车相关企业股市情况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2025年07月18日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