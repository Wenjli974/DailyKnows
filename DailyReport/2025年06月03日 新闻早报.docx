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2025年06月03日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标题：广西持续扩大高水平对外开放（奋勇争先，决战决胜“十四五”）</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广西持续扩大高水平对外开放，通过开通面向东盟的冷链精品航线、加快基础设施‘硬联通’、推动规则标准‘软联通’和加强人文交流‘心联通’，积极服务建设中国—东盟命运共同体。2023年12月，习近平总书记在广西考察时强调扩大开放的重要性。广西目前已开通9条面向东盟的冷链精品航线，北部湾港一季度集装箱吞吐量同比增长12.06%。南凭高铁预计年内全线开通，将大幅缩短南宁到凭祥的列车运行时间。广西外贸进出口总额一季度同比增长16.8%，对东盟进出口总额首次突破1000亿元。广西还与东盟国家近200所院校建立合作关系，培养技能人才超1000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标题：“十五五”规划编制工作开展网络征求意见活动 新华网邀请您建言献策</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今年是'十四五'规划收官之年，也是'十五五'规划谋篇布局之年。为科学制定和实施'十五五'规划，现开展网上意见征求活动，邀请广大网民和社会各界提供宝贵意见和建议。活动涵盖科技创新、文化遗产传承保护、住房保障、区域协调发展、高水平对外开放等多个领域。网民提出的建议包括关注中高龄求职者就业、保护员工权益、改革赠予税、医改、全面从严治党、摩托车通行权、社会保障、干部队伍建设、房地产税负、非全日制教育、乡村全面振兴、养老金补缴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标题：应急管理部派工作组赴西藏丁青县山体滑坡现场</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应急管理部启动国家地质灾害四级应急响应，派出工作组赴西藏昌都市丁青县指导山体滑坡抢险救援。6月1日21时30分许，丁青县木塔乡虫草采挖点发生山体滑坡，截至2日17时许，已造成3人遇难、7人失联，2人受伤正在救治。国家综合性消防救援队伍58车、193人、7犬赶赴现场救援。</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标题：我国已发布210余项儿童相关领域国标 涉及书包等</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6月1日，市场监管总局（国家标准委）发布数据，截至目前，已发布210余项儿童相关领域国家标准，涵盖生活用品、玩具文具、运动健康等多个方面，旨在守护儿童健康安全。这些标准对婴幼儿及儿童纺织产品、童鞋、校服、玩具、学生用品、数字教材、体育器材和场地等提出了明确的质量安全要求，同时也对未成年人上网安全、校车和儿童安全座椅等出行安全产品进行了规范。市场监管总局（国家标准委）表示将继续加强儿童相关领域国家标准的制修订工作。</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标题：“生态流量”变“经济增量”——观鸟，如何点“绿”成金（视线）</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新闻介绍了中国各地如何通过发展‘观鸟经济’将‘生态流量’转化为‘经济增量’，具体案例包括辽宁丹东鸭绿江口湿地和福建三明永安市青水畲族乡。丹东鸭绿江口湿地作为东亚—澳大利西亚候鸟迁飞通道上的重要栖息地，通过保护候鸟栖息地和发展生态旅游，推动了当地生态产品的价值实现。福建三明永安市青水畲族乡则通过挖掘观鸟特色产业，如设立观鸟点、举办鸟类摄影大赛等，吸引了大量游客和摄影爱好者，促进了当地餐饮业和民宿业的发展。两地均展示了如何将绿水青山转化为金山银山的成功案例。</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标题：推荐水利部滚动会商防范应对南方地区强降雨</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水利部于2025年6月1日滚动会商，针对南方地区强降雨进行防范应对，向浙江、安徽、江西、湖北、湖南、广西、贵州、云南、西藏等9省（自治区）发出“一省一单”靶向预警。5月30日以来，江南北部、江淮西部、西南东北部等地出现强降雨，50毫米以上暴雨笼罩面积11.4万平方公里，导致多条河流发生超警以上洪水。预计6月1日至2日，部分地区将有大到暴雨，部分河流可能发生超警洪水。水利部联合中国气象局向88个县（市、区）发出山洪灾害气象预警，提醒做好防范工作。</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标题：本周外盘看点丨美国5月非农来袭！欧央行降息几无悬念</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上周国际市场风云变幻，美国总统特朗普关税主张面临法律挑战，全球贸易形势依然混沌。美股全线上涨，道指周涨1.60%，纳指周涨2.01%，标普500指数周涨1.88%。欧洲三大股指表现不俗，英国富时100指数周涨0.62%，德国DAX 30指数周涨1.56%，法国CAC 40指数周涨0.23%。本周看点颇多，美国5月就业数据将成为焦点，因为投资者希望看到关税对就业的影响程度以及这对利率可能意味着什么，美联储将公布经济状况褐皮书，同时还有美国5月制造业和服务业ISM数据。欧洲央行的决定也将受到密切关注，市场普遍预计将降息25个基点，由于高通胀压力，加拿大央行或将关键政策利率保持在2.75%不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标题：特朗普威胁将钢铝关税上调至50%后，欧盟警告要反制、韩国紧急开会</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特朗普威胁将美国进口钢铁和铝的关税从目前的25%上调至50%，欧盟对此表示遗憾并警告将实施反制措施。特朗普此前还威胁将在7月9日对欧盟加征50%关税。欧盟已经批准了一份价值210亿欧元清单，对出口欧盟的美国商品征收关税，但考虑到美欧正在进行贸易谈判，暂停了该关税的实施情况。英国、加拿大和韩国也对特朗普的关税计划表示反对或紧急开会商讨应对措施。</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标题：各地文旅消费“玩法”多元 “传统文化+假日经济”释放蓬勃消费活力</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摘要：新闻标题提到各地文旅消费‘玩法’多元，结合‘传统文化+假日经济’释放蓬勃消费活力，但内容部分仅提及奥云额尔登蒙古国总理，与标题不符，缺乏具体政策、数字量化描述或日期时间信息。</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标题：中汽协发布公平竞争倡议书</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中国汽车工业协会（中汽协）于5月31日发布《关于维护公平竞争秩序，促进行业健康发展的倡议》，呼吁汽车行业避免无序的“价格战”，维护公平竞争的市场秩序。倡议包括遵守公平竞争原则、优势企业不垄断市场、不以低于成本的价格倾销商品、不进行虚假宣传等四点。中汽协指出，无序的“价格战”影响企业正常运营和产业链安全，新能源汽车作为新质生产力的代表，其健康发展尤为重要。</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标题：特朗普：特斯拉等车企必须在美国生产</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5月30日，美国总统唐纳德·特朗普表示，包括特斯拉在内的美国汽车制造商必须在美国生产整辆汽车及所有零部件，而不是在国外生产。特朗普在新闻发布会上强调了这一点，并提到过去汽车制造商在全球分散生产零部件的问题。今年，特朗普政府对进口汽车及汽车零部件征收了25%的关税，汽车行业担心这会扰乱供应链并提高汽车价格。特斯拉虽在美国生产电动汽车，但许多关键零部件从国外进口。特斯拉未立即回应置评请求。马斯克感谢特朗普并宣布其特别政府雇员任期结束，此前他支持了特朗普的总统竞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标题：宁德时代换电站单月破百座</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宁德时代巧克力换电站单月新建站点突破100座，标志着其换电网络建设全面提速，进入规模化、高效化的新阶段。自业务启动至今不到180天，已成功进驻全国24个城市。宁德时代与广汽集团签署全面战略合作协议，并与五大车企共同发布10款巧克力换电新车型。宁德时代致力于2025年建设千站的目标，与中石化达成框架协议，双方将在2025年联合建设不少于500座换电站，远期目标扩展至10000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标题：保时捷中国研发中心项目落地上海嘉定</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保时捷中国研发中心项目于5月30日正式签约落地上海嘉定，标志着保时捷在华研发体系实现历史性升级。该中心位于嘉定区江桥镇，办公面积超10000平方米，设有专业车间和人机交互实验室，首期工程将于2025年下半年投入使用，可容纳逾300名工程师。中心将整合保时捷在中国的核心实体，构建完整研发链路体系，首款专为中国市场定制的信息娱乐解决方案计划于2026年搭载至保时捷车型。保时捷今年第一季度全球交付新车71,470辆，同比下滑8%。</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标题：通用出售韩国资产，但否认退出韩国市场</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摘要：通用汽车决定出售其在韩国的亏损业务和闲置资产，但否认计划退出韩国市场。通用汽车韩国公司总裁Hector Villarreal会见了工会领导层，说明此举旨在提升盈利能力，不影响员工就业。通用汽车将出售九家服务中心及仁川富平工厂未充分利用的资产和土地，但表示不会影响计划产量。通用汽车韩国公司去年销售约50万辆汽车，其中42万辆出口到美国。通用汽车与韩国政府协议继续运营至2027年。</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标题：5月重磅合资合作一览：吉利汽车将与极氪完全合并；东风与华为深化合作</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5月，汽车行业迎来合资合作新高潮，包括东风与华为深化合作、本田中国与宁德时代深化合作、极氪与吉利汽车完全合并、Motherson拟收购马瑞利等。具体合作包括：极氪与蔚来能源、壳牌、广汽能源在充电网络方面的合作；东风汽车与华为在智能化、企业数字化及智能化升级、生态共建等领域的合作；本田中国与宁德时代在新技术研发、供应链管理等方面的合作；吉利汽车计划收购极氪全部股份以实现完全合并；小鹏汇天与东安动力在航空混动系统技术上的合作；保隆科技与威孚高科在全主动悬架系统市场的合作；国芯科技与安波福在汽车控制器领域的合作；拓普集团完成对芜湖长鹏汽车零部件有限公司的收购；宁德时代与长安马自达在滑板底盘领域的合作。</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标题：【国际快讯】丰田汽车全球产销量连增4个月；现代汽车计划在美国涨价1%；沃尔沃汽车美国工厂因零部件短缺停产</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丰田汽车全球产销量连续第四个月增长，4月全球销量同比增长10%至876,864辆，产量同比增长8%至814,787辆。现代汽车计划在美国将车型建议零售价提高1%，以应对特朗普关税政策。沃尔沃汽车因零部件短缺暂停美国南卡罗来纳州工厂生产，影响EX90和极星3两款电动SUV的生产。通用汽车出售部分韩国资产但否认退出韩国市场。日本车企联盟将共同开发AI驱动的自动驾驶汽车。美国自动驾驶初创公司May Mobility获日本伊藤忠投资10亿日元。英伟达第一财季营收441亿美元，同比增长69%。</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标题：关税下调后 莲花跑车准备重启美国市场出口</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在特朗普总统同意降低对英国汽车的进口关税后，吉利旗下的莲花跑车（Lotus）宣布将重启对美出口计划。美国市场去年占该公司销量的五分之一，达2,578辆，同比增长21%。莲花跑车在特朗普政府自4月3日起对全球汽车进口加征25%关税后，暂停了英国产Emira跑车的对美出口业务。5月8日，英美两国宣布达成贸易协议，将英国制造的汽车出口到美国的关税从27.5%降至10%。莲花跑车将待具体实施细则明确后，才会恢复Emira车型的对美出口。莲花跑车去年全球销量为12,134辆，欧洲是其最大市场，占总销量的34%，中国其次，占25%。</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标题：韩国大选热度或打破纪录：四位前总统站台，候选人“三足鼎立”</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韩国第21届总统选举将于6月3日提前举行，因前总统尹锡悦被弹劾。选举中，最大在野党共同民主党总统候选人李在明、执政党国民力量党总统候选人金文洙及改革新党候选人李俊锡形成“三足鼎立”局面。李在明在民调中以49.2%的支持率领跑。选举前，四位前总统分别为各自支持的候选人站台。此次选举被视为对尹锡悦政府的“审判选举”，选民投票热情高涨，事前投票率创历史第二。选举结果对韩国未来政策，尤其是外交领域平衡中美关系至关重要。</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标题：应急管理部调度指导西藏丁青县山体滑坡抢险救援</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6月1日21时30分许，西藏自治区昌都市丁青县木塔乡虫草采挖点发生山体滑坡，造成3人遇难、7人失联，2人受伤。应急管理部启动国家地质灾害四级应急响应，派出工作组和救援队伍58车、193人、7犬赶赴现场开展抢险救援。</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标题：韩国大选目前选情如何？谁有望成为新总统？</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韩国第21届总统选举定于6月3日举行，共有5名候选人参加大选角逐，其中李在明、金文洙、李俊锡三人为热门人选。李在明在民调中以49.2%的支持率领跑。选举结果预计于3日午夜前后公布，新任总统任期最早将于4日7时许开始。</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标题：推荐提交备忘录、换俘、建议暂时停火，俄介绍第二轮俄乌谈判内容</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当地时间6月2日，俄罗斯和乌克兰两国代表团在土耳其伊斯坦布尔就和平解决俄乌冲突举行第二轮直接谈判。俄方代表团团长梅金斯基表示，俄方已向乌方提交关于乌克兰问题的和平备忘录，包括两种停火方案及31项具体条款。双方决定交换全部重伤和重病以及25岁以下士兵俘虏，人数至少为1000人，并同意以“6000:6000”的模式交换阵亡士兵遗体。俄方建议在某些战线停火2至3天，以便双方收集阵亡人员遗体。乌方代表团提议于6月20日至30日举行领导层会晤。谈判持续约一小时后结束。</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标题：俄乌第二轮会谈前夕，飞出数只“黑天鹅”</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俄乌第二轮谈判将于6月2日在土耳其伊斯坦布尔的契拉昂宫举行。俄罗斯代表团由梅金斯基率领，携带备忘录草案和停火提议，可能讨论黑海航行安全。乌克兰总统泽连斯基提出三大核心诉求：全面无条件停火、战俘释放行动、被绑架儿童安全遣返。谈判前夕，发生多起“黑天鹅”事件，包括俄境内两座桥梁坍塌、乌方称摧毁俄41架战略轰炸机、乌陆军司令因训练营遭袭辞职。俄乌双方在停火顺序和条件上分歧严重，专家认为谈判过程不会顺利。</w:t>
      </w:r>
    </w:p>
    <w:p>
      <w:pPr>
        <w:spacing w:after="0"/>
      </w:pPr>
      <w:r>
        <w:rPr>
          <w:rFonts w:ascii="微软雅黑" w:hAnsi="微软雅黑" w:eastAsia="微软雅黑"/>
          <w:b/>
          <w:color w:val="000000"/>
          <w:sz w:val="18"/>
        </w:rPr>
        <w:t>标题：2025年06月03日汽车相关企业股市情况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2025年06月03日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