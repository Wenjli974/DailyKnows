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标题：坚定信心推动高质量发展高效能治理 奋力谱写中原大地推进中国式现代化新篇章</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近日在河南考察时强调，新时代新征程，河南要认真落实党中央关于中部地区加快崛起、黄河流域生态保护和高质量发展等战略部署，坚持稳中求进工作总基调，全面深化改革开放，着力建设现代化产业体系和农业强省，着力改善民生、加强社会治理，着力加强生态环境保护，着力推动文化繁荣兴盛，以高质量发展和高效能治理奋力谱写中原大地推进中国式现代化新篇章。习近平还考察了洛阳轴承集团股份有限公司、白马寺和龙门石窟，强调制造业的重要性、宗教中国化方向和文化保护传承。此外，习近平对河南的下一步工作提出要求，包括高质量发展、社会治理、中央八项规定精神的学习教育以及应对旱情和防汛抗洪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十五五'规划，现开展网上意见征求活动，邀请广大网民和社会各界提供宝贵意见和建议。活动涵盖科技创新、全面深化改革、文化遗产传承保护、住房保障、区域协调发展、高水平对外开放等多个领域。网民提出的建议包括加强公务员审计、完善随迁子女教育政策、保障灵活就业人员权益、加强0-3岁婴幼儿社区托育建设、推动高端制造业发展、解决带娃难问题、让新能源车充电更方便、建设高水平科研机构和创新载体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标题：民营经济促进法施行 提振民营企业发展信心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华人民共和国民营经济促进法》自2024年5月20日起施行，作为我国首部专门关于民营经济发展的基础性法律，旨在通过法治化手段提振民营企业发展信心，优化发展环境。法律共计9章78条，首次将坚持“两个毫不动摇”写入法律，明确民营经济的法律地位，并规定促进民营经济持续、健康、高质量发展是国家长期坚持的重大方针政策。法律围绕公平竞争、投资融资促进、科技创新等方面建立完善相关制度机制，强调平等、公平、同等的原则，支持民营企业在战略性新兴产业、未来产业等领域的投资和创业，鼓励传统产业技术改造和转型升级，以及拓展国际交流合作。法律的施行受到民营企业家的广泛欢迎，认为这将极大增强发展信心和安全感，为民营经济的高质量发展提供法治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标题：稳外资有哪些新举措？国家发改委解读当前经济热点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在5月20日的新闻发布会上解读当前经济热点，指出中国经济在4月份保持平稳增长，内需和外需均有所拓展，新动能持续释放。国家发展改革委将加快落实稳就业稳经济推动高质量发展的若干举措，力争6月底前下达完毕今年“两重”建设项目清单。为稳定外资信心，将从修订扩大鼓励外商投资产业目录、研究制定鼓励外资企业境内再投资政策措施、发挥重大外资项目工作专班作用、持续开展服务外资企业专项行动四方面发力。同时，将深入开展营商环境改进提升行动，优化市场准入和融资增信，清理拖欠企业账款，并推动民营经济促进法的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标题：国台办：不管台湾地区领导人讲什么，都改变不了台湾是中国一部分的地位和事实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台办发言人陈斌华就台湾地区领导人近来多次讲话中涉两岸关系内容答记者问，强调“台独”分裂与台海和平水火不容，对立对抗与交流对话背道而驰。台湾地区领导人的讲话坚持“台独”分裂立场和错误路线，渲染“大陆威胁”，挑动两岸对立对抗，推动两岸经济脱钩断链。国台办重申，不管台湾地区领导人讲什么、怎么讲，都改变不了台湾是中国一部分的地位和事实，强调将全面贯彻新时代党解决台湾问题的总体方略，坚持一个中国原则和“九二共识”，反对“台独”分裂和外部势力干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标题：关税战导致中国商品冲击周边市场？“对美出口减少并未导致对东盟出口激增”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20日，中国公共外交协会在京举办“临甲7号沙龙”活动，外交部亚洲司梁建军副司长围绕新时代中国周边外交理念与实践，同中外媒体进行交流。会上，梁建军驳斥了“关税战会导致中国产商品冲击周边市场”的论调，指出中国对美出口比重从2018年的19.2%降至2024年的14.7%，而对东盟的出口从12%稳定增长至15%左右。2025年前两个月，我国对东盟进出口1.03万亿元，占同期我国进出口总值的15.8%，东盟继续保持中国第一大贸易伙伴地位。梁建军强调，中国正在推进构建以国内大循环为主体、国际国内双循环相互促进的新发展格局，实施扩大内需和提振消费的专项行动，未来将释放巨大的内需产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标题：河北省纪委原副书记、省监委原副主任陈玉祥一审获刑十二年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河北省纪委原副书记、省监委原副主任陈玉祥因受贿罪被江苏省连云港市中级人民法院一审判处有期徒刑十二年，并处罚金人民币二百万元。陈玉祥在2001年至2023年11月期间，利用职务便利为他人提供帮助，非法收受财物共计折合人民币3000万余元。法院考虑到其有未遂情节、归案后如实供述、主动交代大部分犯罪事实、认罪悔罪、积极退赃等情节，依法从轻处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标题：广州某科技公司遭网络攻击，境外“黑手”被锁定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20日上午9时，广州市公安局天河区分局通报，广州某科技公司自助设备的后台系统遭受境外黑客组织网络攻击，攻击者利用技术手段绕过网络防护，非法上传恶意代码，导致网络服务中断数小时，部分用户隐私信息疑遭泄露。公安机关已立案调查，初步判定为境外黑客组织有预谋的大规模网络攻击行动，带有网络战痕迹。警方表示将依法严厉打击此类违法犯罪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标题：每日475.52元！最高检公布侵犯公民人身自由最新赔偿金标准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摘要：最高人民检察院下发通知，自2025年5月19日起，各级检察院办理侵犯人身自由国家赔偿案件时，执行新的日赔偿标准475.52元。该标准根据2024年全国城镇非私营单位就业人员年平均工资124110元计算得出。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标题：滚动更新｜道指跌0.13%，D-Wave Quantum大涨超30%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摘要：道指跌0.13%，D-Wave Quantum大涨超30%，报17.1美元，原因是宣布推出其最新的量子运算系统。现货黄金短线拉升近20美元，向上触及3260美元/盎司，日内涨0.92%。量子计算公司D-Wave涨超14%，同样因发布量子计算系统。WTI原油日内跌幅达1%，现报61.44美元/桶。美股三大指数开盘小幅下跌，道指跌0.13%，标普500指数跌0.33%，纳指跌0.42%。特斯拉涨超1%，马斯克承诺五年内继续担任公司CEO。热门中概股多数上涨，哔哩哔哩绩后涨超3%，携程集团绩后跌近5%、唯品会绩后跌近6%。特斯拉美股盘前涨近2%，因马斯克表示承诺在五年内继续担任特斯拉的首席执行官。美股三大股指期货涨跌不一，道指期货涨0.02%，标普500指数期货跌0.23%，纳指期货跌0.38%。欧股主要指数齐涨，德国DAX指数涨0.6%，法国CAC40指数涨0.83%，英国富时100指数涨0.84%。哔哩哔哩美股盘前涨近5%，公司第一季度净营业总额70.03亿元，同比增加24%，归属于公司股东净亏损为910.2万元，上年同期为净亏损7.49亿元。文远知行盘前涨超2.4%，近期在阿布扎比开启纯无人Robotaxi试运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标题：俄罗斯在WTO挑战欧盟“碳关税”，称欧盟建立“高度贸易限制性和歧视性机制”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摘要：俄罗斯向WTO提出磋商请求，挑战欧盟的碳边境调整机制（CBAM）和欧盟排放交易计划（EU ETS），称这些措施建立了“高度贸易限制性和歧视性机制”。俄罗斯认为，CBAM一揽子方案对欧盟进口商品设置了多种贸易壁垒，增加了交易成本，并质疑欧盟以气候政策为借口建立的机制实际上是对进口商品征收额外的“类关税”费用。欧盟的CBAM目前适用于水泥、钢铁、铝、化肥、电力和氢气等行业，旨在鼓励生产国减少碳排放。这是WTO成员首次就CBAM对欧盟发起争端解决磋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标题：贸易动荡中的AI数据中心投资是否降温？专家：投资方向未发生根本性逆转</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尽管全球经济增长面临不确定性，科技巨头仍在投资人工智能（AI）数据中心。5月19日，英伟达与阿联酋人工智能投资公司MGX等企业宣布将在法国建设欧洲最大AI数据中心园区，总投资85亿欧元，首阶段预计2028年投入运营。美国商务部也宣布将与阿联酋合作在阿布扎比建设一座总容量达5吉瓦的数据中心。然而，特朗普政府的关税措施可能增加商业项目的建筑成本3%至5%。专家表示，尽管企业在项目选择上更加谨慎，扩张速度有所放缓，但投资方向并未发生根本性逆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标题：美国公布新型核弹B61-13，威力是广岛原子弹的21倍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公布B61-13新型核炸弹，威力是广岛原子弹的21倍，相比原计划提前近一年完成制造。B61-13是在B61-12基础上研制，提供更高爆炸当量，针对坚固目标如地下指挥设施。生产决定由拜登政府于2023年作出，作为B61-7的替代品。B61-13将专用于B-2“幽灵”和即将推出的B-21“突袭者”隐身轰炸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标题：“除非我去世” 马斯克称仍致力于继续执掌特斯拉</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埃隆·马斯克表示除非去世，否则他仍致力于在未来五年内继续担任特斯拉首席执行官。此前有报道称特斯拉董事会因股价下跌及投资者不满马斯克关注白宫的举动，开始考虑寻找继任者，但特斯拉董事长罗宾·丹霍姆否认了这一报道，表示董事会仍对马斯克的能力充满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标题：传小马智行秘密申请香港上市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摘要：总部位于中国广州的自动驾驶公司小马智行（Pony AI）已通过保密形式向香港提交上市申请，旨在通过融资推动业务扩张。消息人士称，小马智行可能在今年内完成香港上市，但具体融资规模尚未确定。小马智行于2024年11月通过美国首次公开募股（IPO）及同步私募配售，共募集资金约4.13亿美元。公司联合创始人彭军和楼天城自愿将其持股锁定期从IPO锁定期届满日5月25日起延长540天，延长锁定的股份约占公司已发行普通股总数的22.9%。小马智行近日与Uber达成合作，将于今年在中东地区推出自动驾驶出租车服务，并获得了在卢森堡进行自动驾驶车辆测试的许可。截至2024年底，该公司自动驾驶出租车车队规模已达250辆，主要部署在中国市场。小马智行目前已推出第七代自动驾驶出租车，并计划与丰田汽车公司、广汽集团和北汽集团合作推进其技术的规模化量产。根据小马智行的年度财报，该公司去年营收为7,500万美元，净亏损2.74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标题：宁德时代港上市，中石化参与深化合作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于2025年5月20日在香港上市，中国石化集团资本有限公司作为最大的基石投资者参与其上市。中国石化董事长周美云表示，此举是对宁德时代全球布局的支持，也是双方深化产业资本合作的体现。双方计划通过技术创新推动能源转型，寻找新能源与传统能源协同发展的最佳模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标题：苹果发布CarPlay Ultra</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摘要：苹果公司正式发布了下一代CarPlay信息娱乐系统，现称为“CarPlay Ultra”，该系统将首先在美国和加拿大的新款阿斯顿·马丁车型上推出，较原计划推迟了约半年。CarPlay Ultra能同时接管主信息娱乐屏幕与驾驶员面前的数字仪表盘，并与车辆系统实现更深度的整合，显示车速、燃油里程、行程信息及水箱温度等车辆数据。支持控制部分车辆设置需使用iPhone 12或更新机型，且系统版本不低于iOS 18.5。部分现有阿斯顿·马丁车型将在未来数周内通过软件更新获得该功能。现代、起亚和捷尼赛思等品牌也已签署协议，将在其车型中兼容该系统。CarPlay Ultra的发布旨在帮助苹果与谷歌竞争。苹果公司表示，推出进度缓慢的部分原因在于需要针对合作车企“独特的品牌与视觉设计理念”进行软件适配。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标题：俄罗斯下滑44%，差点害惨中国汽车出口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第一季度，中国汽车出口量达142万辆，同比增长7.3%，其中新能源汽车出口44.1万辆，同比激增43.9%，插电混动（PHEV）车型出口量暴涨160%，达到15.2万辆。俄罗斯市场出口量同比锐减31%-44%，但欧洲市场和新兴市场的增长有效对冲了这一下滑。中国汽车出口呈现新能源引领、结构优化的特点，比亚迪等品牌凭借新能源技术和全球化布局取得显著成效。政策风险、技术适应程度与本土品牌竞争是影响出口的主要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标题：现代汽车印度公司将在2030年前推出26款新车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摘要：韩国现代汽车公司计划在2030年前在印度市场推出26款新车，包括20款内燃机汽车、6款电动车型和混合动力车型，以加剧行业竞争并提高市场份额。现代汽车印度公司首席运营官Tarun Garg表示，今年将在印度投资700亿卢比，并预计在2027财年推出8款车型，SUV车型将是重点方向。尽管面临来自印度本土企业马恒达和塔塔汽车的竞争，现代汽车决定不参与“价格战”，而是寻求销量、市场份额和利润之间的平衡。2025年1月至3月，现代汽车印度公司的营业利润率达到14.1%，高于预期。上一财年，销量降至约60万辆，出口量持平为16万辆。现代汽车对短期需求持“谨慎乐观”态度，预计2026财年出口增幅达到7%至8%。上个季度，因销量下滑，其综合净利润下降4%至1,614万卢比。</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标题：特朗普与普京通话：基调和气氛非常好，俄乌将立即启动停火谈判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摘要：当地时间5月19日，特朗普就俄乌问题与普京通话。特朗普表示，“已经取得了一些进展”。他还发文称，此次通话“基调和气氛都非常好”，俄乌将立即启动旨在实现停火的谈判。</w:t>
      </w:r>
    </w:p>
    <w:p>
      <w:pPr>
        <w:spacing w:after="0"/>
      </w:pPr>
      <w:r>
        <w:rPr>
          <w:rFonts w:ascii="微软雅黑" w:hAnsi="微软雅黑" w:eastAsia="微软雅黑"/>
          <w:b/>
          <w:color w:val="000000"/>
          <w:sz w:val="18"/>
        </w:rPr>
        <w:t>标题：2025年05月21日汽车相关企业股市情况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