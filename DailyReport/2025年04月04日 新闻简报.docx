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2025年04月04日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标题：汇聚共建美丽中国磅礴力量  让祖国大地更加绿意盎然生机勃发</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植树造林是生态文明建设的重要环节，各地区各部门要动员干部群众积极参与。习近平总书记在北京参加义务植树活动，强调要坚持扩绿兴绿护绿，推动森林水库、钱库、粮库、碳库联动。我国森林覆盖率已超25%，但林草资源总量和质量效益仍需提升。要注重提质、兴业、利民，拓展林草就业增收空间。义务植树是全民行动，需代代相传，不断提高造林绿化实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标题：新华社时评：以真招实招促进民营经济发展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习近平总书记在民营企业座谈会上强调落实促进民营经济发展的政策措施。中央和地方出台了一系列政策支持民营经济，包括《公平竞争审查条例实施办法》和《政府性融资担保发展管理办法》。2月份中小企业发展指数达到89.8，制造业民间投资同比增长10.2%。政策重点包括市场准入、企业负担、融资难题等。政府推出重大项目吸引民间资本，支持民营企业在新兴产业投资。政策与市场结合将促进民营经济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标题：财政部回应惠誉下调我国主权信用评级：深表遗憾、不予认可</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3日，惠誉将中国主权信用评级从“A+”下调至“A”，对此中国财政部表示遗憾并不予认可。财政部指出，中国经济增长前景稳健，具有全球贸易关键地位，惠誉的评级未能客观反映实际情况。2024年中国GDP为134.9万亿元，增长5%，增速居世界主要经济体前列。国际机构如IMF和世界银行上调了2025年中国经济增速预期。中国将继续实施积极的财政政策和适度宽松的货币政策，增强政策合力。中国政府预留了政策空间以确保经济持续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标题：免息，延期！惠及600万高校毕业生</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教育部、中国人民银行、金融监管总局联合发布通知，自2025年起，对2025年及以前毕业的贷款学生免除2025年内应偿还的国家助学贷款利息。免除的利息由中央和地方财政承担，预计减免利息约24.8亿元，惠及约600万名高校毕业生。贷款学生可申请将2025年内应偿还的本金延期1年，延期不计罚息和复利。该政策自2022年起已实施4年，2025年将进行全面评估以决定是否延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标题：一系列经济数据彰显我国经济活力与韧性 持续恢复向好“步伐”坚定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期发布的一系列经济数据表明，中国经济展现出强劲的活力和韧性。数据显示，国内生产总值、工业生产、消费和投资等主要经济指标均呈现积极增长态势。政府采取的稳增长政策和措施有效推动了经济的持续恢复。特别是在全球经济不确定性增加的背景下，中国经济的稳定表现尤为突出。专家指出，未来中国经济有望继续保持稳中向好的发展趋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标题：台湾是中国的一个省！12幅“问题地图”被海关查获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日，南京海关所属太仓海关查获12幅存在问题的地图。这些地图错误地将台湾标注为国家类别，违反了一个中国原则，损害了中国的主权和领土完整。海关已依法扣留这些地图，并提醒公众不得携带或寄递不符合国家标准的地图进出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标题：贵州试行政商交往正负面清单，要求领导干部光明磊落、坦荡真诚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省发布政商交往正负面清单，旨在规范政商交往行为，推动构建亲清统一的新型政商关系，促进民营经济高质量发展。正面清单鼓励领导干部光明磊落、坦荡真诚地与民营经济人士交往，支持民营企业发展。负面清单则禁止领导干部在政商交往中出现不当行为，如故意刁难企业、滥用权力、接受贿赂等。此举是为贯彻党的二十大精神和习近平总书记关于民营经济发展的重要论述。</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标题：特朗普加税血洗美股，道指暴跌逾千点，纳指重挫6%</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宣布对大部分进口商品加征10%关税，导致美股三大指数创下自2020年以来的最大单日跌幅。道琼斯工业指数下跌3.98%，纳斯达克指数重挫5.97%，标普500指数暴跌4.84%。科技股、银行股和零售股均大幅下挫，苹果暴跌9.2%。市场避险情绪升温，VIX指数突破30点。投资者担忧全球经济增长放缓，并预期美联储可能会加快降息步伐。欧洲主要股指也全线下挫，奢侈品股和汽车股受美国关税影响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标题：呼吁欧企暂停在美投资后，马克龙还要推动欧盟放这个大招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法国总统马克龙呼吁欧企暂停在美投资，以回应特朗普政府对欧盟加征关税的政策。特朗普宣布对欧盟加征20%的对等关税，马克龙批评此举野蛮且毫无根据，并提议使用欧盟的反胁迫工具进行反制。法国推动以罚代税策略，近期欧盟对美国科技公司处以巨额罚款。美国对欧盟的贸易逆差为518亿欧元，马克龙认为对等关税将使美国经济变弱。欧盟委员会准备对关税进行报复，但优先考虑谈判。Stellantis因关税政策在美裁员900人，暂停加拿大和墨西哥的生产业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标题：尹锡悦被罢免总统职务！6月上旬总统大选提上议事日程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总统尹锡悦因宣布紧急戒严被宪法法院弹劾并罢免职务，成为继朴槿惠后第二位被弹劾的韩国总统。宪法法院认定尹锡悦的行为违宪，8名法官一致通过弹劾案。韩国将在60天内提前举行总统大选，预计在6月上旬。民调显示，57%的受访者支持罢免尹锡悦。韩国警方已采取最高级别的安全措施以应对可能的社会动荡。尹锡悦被罢免后不再享有特权保护，可能面临进一步调查。经济方面，韩国主要受外部因素影响，内部政治变动影响有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标题：玉渊谭天丨“对等”关税，拯救不了美国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政府宣布征收广泛的“对等”关税，导致美股大幅下跌。特朗普声称此举将促进美国制造业和就业，但实际效果存疑。电子产品、服装纺织品、半导体和汽车行业受到严重影响。美国消费者购买力下降，进口产品价格上涨。关税可能导致制造业进一步远离美国。德国等国对美国关税政策表示强烈反对，欧盟准备反制措施。贸易战可能难以避免，保护主义无出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标题：尹锡悦被剥夺韩国总统权力及待遇，判决书信息量很大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宪法法院宣布总统尹锡悦被罢免，立即生效，成为韩国历史上第二位被罢免的总统。法院认定尹锡悦非法宣布紧急戒严，违反宪法和法律。尹锡悦未遵循程序性条件，未向国务委员说明戒严内容。尹锡悦派军警封锁国会，妨碍国会权限行使，侵害国会议员权利。法院一致通过弹劾案，认为尹锡悦行为对宪法秩序影响重大。罢免尹锡悦被认为有助于守护宪法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标题：缅甸地震7日记：生与死在废墟中和时间赛跑</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3月28日，缅甸发生7.9级地震，内比都、曼德勒、实皆等城市遭受重创。中国多支救援队伍迅速驰援灾区，参与跨国生命救援。澎湃新闻记者记录了救援过程中的感人瞬间。中国救援队携带移动药房，并为当地妇女儿童发放物资。地震后120小时，中国救援队成功救出一名幸存者。专家分析指出，缅甸地震暴露了抗震短板，重建难度较大。缅甸民众对中国救援队表示感谢，体现了国际合作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标题：弹劾案通过，韩国总统尹锡悦被罢免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宪法法院于2025年4月4日通过了对总统尹锡悦的弹劾案，尹锡悦被即刻罢免总统职务。宪法法院的8名法官一致同意罢免尹锡悦，使他成为继朴槿惠之后第二位被罢免的韩国总统。韩国将在60日内举行新一届总统选举。尹锡悦在被罢免后发表讲话，表示对未能达到预期感到遗憾。韩国政界表示接受弹劾判决，并将全力安排总统选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标题：特朗普政府因对中国进口产品征收关税被起诉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新公民自由联盟在佛罗里达州联邦法院对特朗普政府提起诉讼，试图阻止其对中国进口产品征收关税。该联盟指控特朗普超越了《国际紧急经济权力法》所赋予的权限，并质疑其合法性。新公民自由联盟由哥伦比亚大学法学院教授菲利普·汉堡创立，是一家非营利性公共利益法律机构。此举反映了对特朗普关税政策的法律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标题：Stellantis将在意大利裁员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与意大利金属加工行业工会达成协议，将在意大利南部的两家工厂裁员350人，主要通过自愿离职方式，涉及接近退休年龄的员工。此次裁员是Stellantis在意大利削减员工数量计划的一部分，2024年自愿离职员工人数接近3600人。Stellantis在意大利的员工数量从2021年的5.5万人减少到目前的3.8万人。尽管裁员，Stellantis在意大利中部的工厂为114名临时合同工提供了长期合同。Stellantis面临全球新车需求下降和北美业绩问题等挑战，2024年收益大幅下降。Stellantis计划通过裁员和其他措施改善财务业绩，预计2025年市场份额和营收将恢复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标题：特斯拉交付量下滑13%</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摘要：特斯拉2025年第一季度全球交付量为336,681辆，同比下降12.96%，产量为362,615辆，同比下降16.33%。Model 3和Model Y车型的产量为345,454辆，实际交付323,800辆。市场预期交付量为36万至37万辆，实际表现不及预期。特斯拉面临市场竞争加剧、电动汽车产品线老化等挑战，导致股价下跌超过4%。特斯拉在欧洲市场份额下降显著，中国比亚迪预计将超越特斯拉成为全球最大纯电动汽车销售商。特斯拉第一季度部署了10.4Gwh的储能产品，Model Y生产线升级影响产能。马斯克的政治立场引发争议，影响特斯拉在美欧市场的表现。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标题：欧盟开出4.95亿欧元反垄断罚单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反垄断监管机构对大众汽车、Stellantis及其他13家汽车制造商和行业协会处以4.58亿欧元罚款，因其参与汽车回收垄断联盟。该联盟活动从2002年持续至2017年，涉及不竞争宣传汽车可回收性及不支付报废汽车处理费用。大众汽车被罚1.2769亿欧元，Stellantis被罚9,950万欧元。奔驰因举报而免罚。所有车企承认不当行为以减少罚款10%。英国也对相关车企处以罚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标题：美国关税政策生效，全球汽车产业巨震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对进口汽车及关键零部件加征25%关税，导致全球汽车产业震荡。关税政策细化到各国，英国商品10%，柬埔寨商品49%，中国产品34%，韩国25%，欧盟20%，日本24%。美国市场的变化对全球汽车产业链产生重大影响，尤其是对依赖美国市场的欧洲和日韩车企。关税政策可能导致汽车价格上涨，消费者推迟购车计划，影响市场需求。加拿大和墨西哥的汽车产业也面临挑战，供应链成本增加。特朗普的政策可能加速全球汽车产业供应链本土化和技术自主化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标题：LG新能源将收购通用密歇根电池工厂股份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动力电池制造商LG新能源将斥资20亿美元收购通用汽车在密歇根州合资电池工厂的全部资产。交易预计于5月31日完成，资金已纳入年度资本支出计划。收购后，LG新能源将实现工厂独立运营，并向其他客户开放电池供应。通用汽车因电动化战略调整决定出售股权。LG新能源计划在该工厂增设储能系统生产线。该工厂位于兰辛市，主体建筑已进入竣工阶段，计划今年内投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标题：中国新能源汽车出海：从产品输出到规则制定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2024年中国新能源汽车出口量超过200万辆，同比增长12%，成为全球最大新能源汽车出口国。尽管规模扩大，但面临国际竞争加剧、贸易壁垒和数据合规等问题。2025年初，中国新能源汽车出口额达74.07亿美元，增长5.6236%。中国车企通过技术输出和本地化生产策略应对挑战，并推动产业链标准重构。出海过程中，中国车企从产品出口转向系统工程，逐步成为规则制定者。尽管面临欧盟调查等复杂国际贸易环境，中国车企正从营销转向文化渗透以提升品牌认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标题：宁德时代与中石化合作，共建换电生态网络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与中国石化在北京签署战略合作框架协议，共同建设覆盖全国的换电生态网络。计划在年内建成不少于500座换电站，远期目标为10000座。合作将利用中石化的加油站网络和宁德时代的电池技术，降低换电站建设和运营成本。这种创新模式结合了传统能源服务与现代电动出行，推动能源供给新范式。合作为传统能源企业的转型提供了借鉴，并预计带动更多企业参与换电生态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标题：文远知行携手优步在迪拜推Robotaxi服务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远知行与优步合作在迪拜推出Robotaxi服务，标志着迪拜智慧出行领域的重要进展。迪拜道路运输管理局计划到2030年实现25%的出行自动化。优步选择文远知行作为首个技术合作伙伴，推动自动驾驶技术的商业化应用。合作将探索数据洞察、安全协议和监管框架。文远知行此前已获得阿联酋公共道路自动驾驶车辆国家牌照。此次合作深化了文远知行在中东的业务布局。具体启动时间和计划将在未来几个月公布。</w:t>
      </w:r>
    </w:p>
    <w:p>
      <w:pPr>
        <w:spacing w:after="0"/>
      </w:pPr>
      <w:r>
        <w:rPr>
          <w:rFonts w:ascii="微软雅黑" w:hAnsi="微软雅黑" w:eastAsia="微软雅黑"/>
          <w:b/>
          <w:color w:val="000000"/>
          <w:sz w:val="18"/>
        </w:rPr>
        <w:t>标题：2025年04月04日汽车相关企业股市情况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