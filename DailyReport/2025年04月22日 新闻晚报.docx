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2025年04月22日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标题：1.3万亿超长期特别国债今年首期即将发行</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财政部最新安排显示，2025年超长期特别国债和中央金融机构注资特别国债将于4月24日同日开启发行。今年将共计发行21期超长期特别国债，首发为20年期和30年期，按半年付息，预计发行高峰将在5月和8月。超长期特别国债规模为1.3万亿元，较2024年增加3000亿元，其中8000亿元用于支持“两重”项目建设，5000亿元用于“两新”政策。此外，中央金融机构注资特别国债将用于支持中国银行、建设银行、交通银行、邮储银行补充核心一级资本。业内人士预计，财政政策将继续靠前发力，三季度政府债或为全年供给高峰。</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标题：民政部：从未设立或批准设立“一脉养老”项目</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4月22日，民政部发布公告表示，民政部从未设立或批准设立“一脉养老”“惠民工程”项目，未推出任何类似产品或软件。提醒公众提高警惕，避免上当受骗，建议已参与或可能遭受损失的用户尽快向属地公安部门报案。</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标题：外贸企业迎来“及时雨”，政府搭台+电商推动助力外贸拓内销</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上海市商务委举办了一场线下“电商助力外贸拓内销对接会”，旨在帮助受美国关税政策影响的外贸企业拓展国内市场。会上，16个国内主要电商平台和近80家外贸企业参与对接，电商平台提供了包括扫码入驻在内的便利措施。外贸企业如上海服装集团进出口公司和上海贝晋国际贸易公司表达了拓展国内市场的信心和挑战。上海保隆汽车科技股份有限公司通过全球化布局和技术创新，增强了应对风险的能力，其国内业务比重首次超过海外。政府部门、行业协会和商会组织也积极行动，支持企业内外贸一体化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标题：去年净流入人口达45万，居各省份第一：浙江带来哪些启示？</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浙江省去年省外人口净流入达到45.4万人，居全国各省份第一。广东以常住人口增加74万人领先，但浙江在省外人口净流入方面表现突出。浙江的经济长红、民营企业强省地位以及省域均衡发展策略是其吸引人口的关键因素。浙江的经济增速连续13年高于全国水平，民营经济增加值占GDP的比重达到67.4%，且在共同富裕示范区建设中取得了显著成效。专家建议关注常住人口的民生支出和公共资源供给，以及劳动人口的引入和留存问题。</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标题：汇率风险逆转太快！美元指数年内跌超10%，美跨国企业寻求对冲策略调整</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今年以来，美元指数下跌累计下跌逾10%，导致美国跨国企业寻求延长货币对冲期限以应对特朗普政府关税政策引发的汇率动荡风险。标普500成分股公司中41.6%的收入来自美国以外，企业通常通过中短期远期合约对冲汇率波动。由于美元疲软和全球贸易不确定性增加，企业正将对冲期限延长至两到五年。短期对冲工具成本上升，一个月期和三个月期美元货币期权合约的波动性预期分别上升了72%和46%。企业正在探索窗口远期和期权等更灵活的对冲策略。</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标题：美国周一再遭股债汇“三杀”！特朗普步步紧逼，鲍威尔何去何从</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资本市场在周一遭遇股债汇三杀，避险情绪推动国际金价飙升至3400美元以上。市场担忧美国总统特朗普可能在2026年任期届满前罢免美联储主席鲍威尔，冲击央行独立性，同时全球贸易紧张局势对经济影响的威胁仍在延续。特朗普再次对美联储主席施压，称其为“最大输家”，并警告若不立即降息，美国经济可能放缓。市场认为鲍威尔被罢免的可能性从3月末不到10%升至23%。资金正在进一步撤离美元资产，美元净空头头寸规模增至402亿美元。高盛分析师因经济政策风险上升改变了对美元的看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标题：晓数点｜公开谴责！美国前总统前国务卿频频发声</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摘要：近两周，美国多位前政要接连公开谴责特朗普政府及其政策，其中美国三名民主党籍前总统罕见发声，打破美国前总统避免公开批评现任总统的惯例。</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标题：国际金价冲上3500美元，本月已涨超12%！分析人士提醒：警惕短期多头获利了结</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4月22日，COMEX黄金期货、伦敦现货黄金站上3500美元/盎司，双双再创历史新高。本月以来，现货金价已涨超12%。市场观点认为黄金价格仍有持续性上涨的可能，但需警惕短期多头获利了结压力。美国总统特朗普敦促美联储降息，加剧了投资者对美联储独立性和经济前景的担忧。高盛预计，在极端尾部风险情境下，金价到2025年底可能接近4500美元/盎司。上海黄金交易所发布风险提示，提醒投资者做好风险防范工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标题：伊朗外长访华将会见哪些人？讨论哪些议题？外交部回应</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4月22日，外交部发言人郭嘉昆在例行记者会上介绍了伊朗外长访华的相关情况。访问期间，双方将就中伊双边关系及共同关心的国际地区热点问题深入交换意见。此次访问旨在落实两国领导人达成的重要共识，深化政治互信，推动各领域合作，共同捍卫多边主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标题：第1现场｜俄乌互指对方违反复活节临时停火提议</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俄罗斯国防部20日指责乌克兰军队在复活节期间继续发动袭击，而乌克兰总统泽连斯基则称俄军攻击仍在继续。俄罗斯总统普京曾提议从19日18时至21日0时停火，但双方互指对方违反停火提议。乌克兰提议延长停火期限，而俄罗斯表示没有延长停火的计划。随着30小时停火到期，双方立场分歧明显，分析指出缺乏互信和外部干预或导致冲突再度升级。</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标题：上海与丰田汽车签署战略合作协议，丰田独资设立的雷克萨斯项目正式落地</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上海市与丰田汽车公司于2025年4月22日签署战略合作协议，标志着丰田独资设立的雷克萨斯纯电动汽车及电池的研发生产公司在上海市金山区正式落地。该项目计划于2027年投产，旨在推动丰田电动化、智能化战略转型，并依托长三角地区的产业链基础加速发展。此次合作是丰田在中国市场的重要战略举措，也是上海市及长三角地区新能源汽车产业发展的新动力。丰田中国总经理首次由非日本籍高管出任，显示出丰田在华战略转型的决心。2024年，丰田在华销量同比下滑6.9%，而雷克萨斯在华销量同比增长，成为进口豪华汽车品牌中唯一实现正增长的品牌。</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标题：中欧电动汽车贸易争端有所缓和</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中欧电动汽车贸易争端有所缓和，双方同意开展电动汽车价格承诺谈判。中国车企凭借技术创新在欧洲市场崛起，但面临挑战。欧盟进行反补贴调查后加征关税，但双方对话未断。中国电动汽车价格优势明显，源于成熟供应链。若达成协议，中国新能源汽车在欧销量有望反弹。中国车企视欧洲为重要市场，通过本土化建厂、技术输出等布局欧洲。</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标题：LG电子退出电动汽车充电桩业务聚焦空调</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摘要：LG电子决定退出电动汽车充电桩业务，原因是全球电动汽车市场需求长时间处于停滞状态。其子公司HiEV Charger将被清算，员工将被安排到其他部门，但公司将继续为现有客户提供维护服务。LG电子在2022年通过收购涉足电动汽车充电市场，并在2024年1月在美国得克萨斯州开设生产工厂准备进军美国市场。现在，LG电子正重新规划业务重点，优先发展空调业务以实现增长。此前，LG电子的CEO曾将电动汽车充电桩业务视为2030年达成100万亿韩元销售额的关键增长动力之一。</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标题：传日野和三菱扶桑将于5月敲定合并协议</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丰田汽车旗下日野汽车公司和戴姆勒卡车旗下子公司三菱扶桑卡客车公司正着手敲定一项合并协议，计划成立一家控股公司，并于2026年4月在东京证券交易所的主板上市。2023年5月，四家公司达成初步协议，但因日野发动机数据造假事件的影响，最终协议于2024年2月被无限期推迟。2025年1月，日野同意向美国当局支付12亿美元的罚款以了结在该国的诉讼。合并后，新控股公司将占据中型和重型卡车市场约14%的份额。</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标题：上汽通用汽车别克品牌与Momenta合作</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上汽通用汽车别克品牌与Momenta启动战略合作，共同开发全场景辅助驾驶解决方案，旨在提升城区辅助驾驶功能的发展与普及。合作将依托Momenta的飞轮大模型和量产经验，缩短研发周期，提升车型竞争力，预计搭载新方案的别克新车将于今年下半年发布。双方的合作将推动智能化技术研发与用户体验的提升，加快智能化普及进程。</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标题：通用汽车动力电池产能超越特斯拉</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摘要：据彭博新能源财经最新调研数据显示，通用汽车美国本土电池产能已完成对特斯拉的超越。通用位于田纳西州纳什维尔的Ultium Cells超级工厂（总投资23亿美元）目前仅以部分产能运行，设计产能为每小时下线5,000个电芯。通用汽车与LG新能源合资的俄亥俄州洛兹敦工厂已实现规模化量产，为雪佛兰Equinox EV、凯迪拉克锐歌等车型提供电池系统。通用汽车电池与动力系统副总裁Kurt Kelty披露，通过材料创新与工艺优化，2023年通用已实现电池成本下降60美元/千瓦时；预计到2025年可再降本30美元/千瓦时。通用汽车正计划从现行电池模组转向方形电芯，并与三星SDI成立了一家投资规模为35亿美元的合资企业，计划在印第安纳州新卡莱尔建设一座工厂专门生产此类方形电芯。新工厂原计划明年投产，但现已被推迟至2027年。</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标题：曼昆等多位经济学家签署“反关税宣言”，预警经济衰退风险、批评关税公式“临时拼凑”</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多位美国经济学家，包括曼昆和两位诺贝尔经济学奖获得者，签署了一份“反对关税宣言”，批评特朗普政府的关税政策缺乏现实经济依据，警告这将导致物价上涨并增加美国经济衰退的风险。宣言指出，纠正这一错误政策的时间窗口正在收窄。截至4月22日16时，已有1400人签名支持该宣言。宣言批评关税公式是“临时拼凑”的，缺乏经济现实依据，并警告这些政策可能重复1930年《斯穆特-霍利关税法案》的错误。经济学家们强调，贸易自由与更高的人均收入、更快的经济增长率和更高的经济效率相关联，而美国的贸易赤字反映了全球投资者对美国经济的信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标题：这份意见部署实施自由贸易试验区提升战略</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共中央、国务院近日印发《关于实施自由贸易试验区提升战略的意见》，部署自由贸易试验区建设工作，强调首创性、集成式探索，目标是经过5年左右时间，实现自由贸易试验区制度型开放水平、系统性改革成效、开放型经济质量全面提升。意见提出了一系列具体举措，包括增强对外贸易综合竞争力、促进投资自由化便利化、更大力度吸引和利用外资等，并强调打造高能级科技创新生态，促进创新链产业链融合。意见还要求各有关地方、各部门加大改革攻坚力度，结合实际抓好贯彻落实。</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标题：丰田在沪合作，雷克萨斯项目落地金山</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上海市与丰田汽车签署战略合作协议，金山区政府与丰田中国达成合作意向并签署合作备忘录，雷克萨斯纯电动汽车及电池的研发生产公司正式落地上海市金山区。这一合作有助于上海市金山区的汽车产业升级、就业岗位增加及产业链完善，同时助力丰田汽车在中国纯电动汽车市场的拓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标题：上海市与丰田汽车正式签署战略合作协议</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4月22日上午，上海市与丰田汽车公司正式签署战略合作协议，金山区政府与丰田中国签署合作备忘录，金山区新金山发展公司与雷克萨斯(上海)新能源有限公司签署投资服务协议，标志着丰田汽车独资设立的雷克萨斯纯电动汽车及电池的研发生产公司在上海市金山区正式落地。丰田计划在上海独资设立纯电动汽车及电池公司，研发雷克萨斯品牌纯电动车型，并计划于2027年投产。此次签约是丰田在中国市场布局的重要战略举措，也为上海市乃至长三角地区的新能源汽车产业发展注入动力。</w:t>
      </w:r>
    </w:p>
    <w:p>
      <w:pPr>
        <w:spacing w:after="0"/>
      </w:pPr>
      <w:r>
        <w:rPr>
          <w:rFonts w:ascii="微软雅黑" w:hAnsi="微软雅黑" w:eastAsia="微软雅黑"/>
          <w:b/>
          <w:color w:val="000000"/>
          <w:sz w:val="18"/>
        </w:rPr>
        <w:t>标题：2025年04月22日汽车相关企业股市情况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2025年04月22日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