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标题：夏收连夏种  夏管正当时（三夏进行时）</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河北省石家庄市栾城区南高乡张家营村，金色麦浪褪去，青葱的玉米苗已破土而出。种粮大户崔为战采用宽窄行密植播种技术，智能精量播种机搭载北斗导航系统，一亩密植6000多株玉米。全国夏粮收获过九成，冬小麦大面积收获基本结束，麦收主战场转向新疆、甘肃，黄淮海接茬推进夏播夏管；全国夏播粮食进度近八成。今年夏收，全国投入联合收割机80多万台，单机日均收获面积80亩，效率比5年前提高30%以上。农业农村部联合多部门加强农机作业服务保障，中国农业银行支持农机服务组织和种粮大户购买智能化高端农机，已累计投放贷款超700亿元。全国夏灌正有序开展，水利部强化水源统一调度和管理，加快补齐灌排设施短板。湖南省沅江市草尾镇上码头村种粮大户周波利用智能化灌溉系统，增强稻田管护效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标题：国办发布进一步规范和提升12345热线服务的意见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务院办公厅发布《关于进一步规范和提升12345热线服务的意见》，旨在规范和提升12345政务服务便民热线服务，强化公共服务平台功能。意见提出以习近平新时代中国特色社会主义思想为指导，深入贯彻党的二十大和二十届二中、三中全会精神，践行以人民为中心的发展思想，推进“高效办成一件事”。具体措施包括健全热线工作管理体系、明确诉求分类处理方式、规范管理第三方服务、完善诉求受理渠道、强化诉求精准分办、提升诉求办理实效、更好赋能政府治理、推进数字化建设、加强信息安全保障、强化标准化规范化建设、做好培训交流和宣传引导等十一项内容。各地区各部门需加强统筹协调，细化责任分工，强化资源保障，加快推动各项任务落地见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标题：“碳”路向未来——我国加快推进经济社会绿色低碳转型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全国低碳日”主场活动在浙江杭州举行，展示了我国在应对气候变化和推动经济社会发展全面绿色转型方面的显著成效。习近平总书记强调绿色转型是应对气候变化的必由之路和经济社会发展的新引擎。我国已构建碳达峰碳中和“1+N”政策体系，推动产业和能源结构调整，取得积极进展，如2024年全国能耗强度同比降低3.8%，风电光伏发电装机突破15亿千瓦，森林覆盖率超过25%，碳市场建设持续取得新进展。绿色低碳技术在各领域的应用，如超临界二氧化碳无水染色技术、绿色低碳智慧园区、新能源交通和绿色节能建筑，展现了绿色低碳转型对高质量发展的推动作用。绿色低碳理念深入人心，成为全民新风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标题：@全国考生 31省份2025高考分数线均已公布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国31个省份2025年高考分数线均已公布，包括北京、湖北、新疆、山东、浙江、四川、青海、甘肃、山西、陕西、云南、西藏、安徽、广东、广西、吉林、海南、江西、河南、内蒙古、宁夏、湖南、江苏、贵州、黑龙江、河北、重庆、天津、上海、辽宁、福建等地的普通高校招生录取控制分数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标题：19条新举措！金融促消费明确“路线图”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摘要：金融促消费明确'路线图'，提出19条新举措。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标题：受中东局势影响，东航、国航、深航等5家航空公司发布相关航线退改政策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受中东局势影响，中国东航、国航、深航、四川航空、厦门航空等5家航空公司发布了涉及中东航线的退改政策。具体包括对涉及迪拜、阿布扎比、利雅得、开罗、伊斯坦布尔等城市的航线客票作特殊处理，允许旅客在特定日期前购买的客票在有效期内按照规则办理退改手续。各航空公司提供了不同的退改政策细节，如免费变更一次、免收退票手续费等。此外，伊朗和以色列公布了冲突造成的人员伤亡情况，伊朗有610人死亡，4746人受伤；以色列有28人死亡，数百人无家可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标题：推荐1贵州榕江洪灾后多地救援队伍前来支援，县城居民用水、供电暂未恢复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榕江县因持续强降雨及上游来水叠加影响，导致县城内居民生活用水供电中断，通讯网络正逐步恢复。多地救援队伍前来支援，已有七八十名救援队员负责清理“村超”球场上的泥浆，预计6月26日能够完成。沿街商铺遭遇淹水，损失惨重，当地政府部门及时预判通知并组织大家转移。县城内何时恢复用水供电暂无确切消息，相关部门已在抓紧开展各项处置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标题：浙江上虞回应“救助百名弃婴的道禄和尚被警方带走”：涉诈骗，金额或达千万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浙江省绍兴市上虞区有关部门证实，“绍兴市上虞区莲花慈善社”负责人道禄法师涉嫌诈骗罪，被警方采取刑事强制措施，初步查证涉案共4人，涉案金额可能达到千万元以上。道禄及其同伙接收大量现金和微信转账等私下捐赠，将爱心人士捐赠的相当一部分善款用于个人消费、挥霍。警方进行DNA比对等调查，确认未发现买卖儿童等情况。民政部门已妥善安置31名儿童，其中5人已被家人接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标题：国安部：美中情局公开招募“中国间谍”是又一次滑稽表演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中央情报局（CIA）在社交媒体上发布中文视频公开招募中国间谍，被中国国家安全部批评为“滑稽表演”。国安部指出，CIA的行为暴露了其策反逻辑的荒唐和情绪的癫狂，且其长期以来的情报活动严重破坏国际关系准则。国安部强调，中国的国家安全机关有能力维护国家利益和安全，任何对华情报渗透图谋都将失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标题：滚动更新丨特斯拉股价跌超5%；英伟达逼近历史新高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股价跌超5%，英伟达股价持续拉升，涨超3%，逼近历史新高。美股三大指数开盘涨跌不一，道指跌0.01%，纳指涨0.50%，标普500指数涨0.20%。中概股多数上涨，小马智行涨近7%，公司被纳入纳斯达克中国金龙指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标题：保险企业仍不愿向美、以船只投保，远期和即期海运费率利差飙升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保险公司和海运公司对由美国宣布的以伊停火消息反应谨慎，许多海上货运保险承保商仍拒绝向从美国、以色列或英国往返中东的货船提供保险。同时，相关海域的海运费率继续上涨，远期和即期海运费率的利差飙升，预示着市场对远期风险计价并未下降。全球最大保险经纪公司威达信的数据显示，目前保险公司整体对在中东地区航行的船舶提供的保险费率，已提高至船舶价值的0.25%~0.45%。截至25日，霍尔木兹海峡附近的船只保费费率已涨至船只价值的约0.5%。海运费率以及长期海运费率和即期费率的利差也均继续上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标题：伊朗证实本国核设施在美国空袭中“严重受损”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摘要：伊朗外交部发言人巴加埃证实，该国核设施在美国的空袭中“严重受损”。美国东部时间21日，美国总统特朗普宣布，美军已“成功打击”并“彻底清除”了伊朗福尔多、纳坦兹和伊斯法罕三处核设施。</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标题：新能源MPV能否绞杀燃油车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第三周（6月16日-6月22日）MPV销量数据显示，岚图梦想家以2720辆的成绩登顶，远超丰田赛那（2580辆）和别克GL8（2450辆）。这一成绩不仅打破了传统MPV长期主导市场的格局，更折射出新能源MPV赛道的快速崛起。2025年2月新能源汽车销量 - MPV销量排行榜中，夏 DM销量为10978辆，位居第一。腾势D9 PHEV以7213辆的销量位居第二，较去年同期上涨79.61%，本年累计销量达16738辆。岚图梦想家 PHEV销量3361辆，排名第三，较去年同期大涨188.25%，本年累计销量达9157辆。今年5月岚图梦想家销量为6540辆，在岚图汽车销量中占比65.26%，在MPV销量中排名第6位。1-5月累计销量达到29810辆，同比下降45.92%，排名第5位。新能源MPV凭借更低的使用成本、更智能的配置，以及绿牌通行优势，成功打开了家用市场的大门。岚图梦想家新车型发布，新增了四驱卓越乾崑版、四驱尊贵乾崑版两款全新车型，搭载华为乾崑ADS3.0和华为鸿蒙座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标题：宝腾哈萨克斯坦设纯电工厂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摘要：马来西亚汽车制造商宝腾汽车考虑在哈萨克斯坦建立纯电动车组装厂，探索其e.MAS系列电动车的组装机会。宝腾去年年底在马来西亚推出了首款电动车e.MAS 7，基于中国吉利汽车的银河E5车型生产，并开始向特立尼达和多巴哥共和国以及尼泊尔等市场出口。宝腾与哈萨克斯坦工业部讨论了生产基地选址、出口机会及符合欧亚经济联盟标准的问题，并同意成立联合工作组。哈萨克斯坦2024年生产了逾13.4万辆乘用车，电动车累计销量达9,400辆。马来西亚希望到2030年电动汽车和混合动力汽车市场份额达20%，今年前4个月纯电动汽车销量同比增长54%至9,719辆，其中宝腾e.MAS7贡献了2,537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标题：大众汽车集团CEO反思转型困境与战略调整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集团CEO奥博穆在接受德媒采访时深刻自我批评，指出大众在功劳簿上躺得太久，反映了大众汽车乃至德国汽车工业的转型困境。他坦诚集团面临产品设计、软件、中国战略等诸多问题，根源在于战略惰性与市场脱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标题：英特尔计划削减汽车业务部门大量岗位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特尔计划削减汽车业务部门大量岗位，主要针对汽车业务部门，将裁撤约五分之一岗位，影响约2万名员工。裁员工作在今年第二季度启动，并将持续数月。此举旨在加速成本削减，聚焦核心芯片业务。英特尔在自动驾驶与车载芯片领域竞争失利，旗下自动驾驶子公司Mobileye市场份额下滑。英特尔预计第二财季营收低于分析师平均预期，公司股价在盘后交易中下跌超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标题：宝马氢动力汽车发展及与丰田合作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宝马在氢动力汽车的探索上历史悠久，从20世纪70年代开始与德国航空航天研究院合作，到2023年推出氢燃料电池车。宝马氢能技术总经理解释了从内燃机到燃料电池技术的转变，原因是封装限制和燃料电池续航里程的优势。宝马与丰田合作，签订燃料电池技术合作谅解备忘录，目的是降低成本，提高氢燃料电池车普及度。宝马计划在2050年前实现'碳中和'，2028年将推出首款量产氢燃料电池车，可能基于下一代G65 X5。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标题：凯迪拉克Celestiq电动汽车开启交付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凯迪拉克Celestiq电动汽车近日在品牌中心私人交付仪式上正式交付给车主，该车型于2022年秋季首发，原定2023年投产。Celestiq搭载111千瓦时电池组，双电机四驱系统，提供655马力与875牛米的峰值扭矩，零百加速3.7秒，预估续航里程488公里。起售价约35万美元，支持高度个性化定制。</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标题：特朗普：以伊冲突可能再次爆发，或许很快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表示，以色列与伊朗之间的军事冲突可能再次爆发，也许很快。他提到美方将于下周与伊朗就一项潜在的核协议展开会谈，但认为这类协议“有多必要”。特朗普还表示，美国不依赖以色列情报，空袭以来收集的情报显示基地已被摧毁，不会放弃对伊朗施压，也不会接管石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标题：推荐持续更新丨伊朗高级军事指挥官沙德马尼伤重不治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高级军事指挥官阿里·沙德马尼在以色列空袭中受重伤后于2025年6月25日殉职。沙德马尼是哈塔姆安比亚中央总部的指挥官，该部门隶属于伊朗武装部队总参谋部，负责指挥联合作战。以色列军方称沙德马尼为“战时参谋长、最高军事指挥官、与伊朗最高领袖哈梅内伊关系最密切的人物”。此次事件是以色列与伊朗之间持续12天的冲突的一部分，伊朗总统佩泽希齐扬已宣布战争结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标题：伊朗证实本国核设施在美国空袭中“严重受损”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摘要：伊朗外交部发言人巴加埃证实，该国核设施在美国的空袭中“严重受损”，但未透露具体细节。美国B-2轰炸机使用掩体炸弹进行的空袭造成了重大损失。事件发生在2025年6月25日。</w:t>
      </w:r>
    </w:p>
    <w:p>
      <w:pPr>
        <w:spacing w:after="0"/>
      </w:pPr>
      <w:r>
        <w:rPr>
          <w:rFonts w:ascii="微软雅黑" w:hAnsi="微软雅黑" w:eastAsia="微软雅黑"/>
          <w:b/>
          <w:color w:val="000000"/>
          <w:sz w:val="18"/>
        </w:rPr>
        <w:t>标题：2025年06月26日汽车相关企业股市情况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