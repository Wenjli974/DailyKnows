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标题：5月8日起降息，15日起降准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宣布，从5月8日起下调公开市场7天期逆回购操作利率0.1个百分点至1.4%，并自5月15日起下调金融机构存款准备金率0.5个百分点（不含已执行5%存款准备金率的金融机构），预计将向市场提供长期流动性约1万亿元，整体存款准备金率平均水平将从6.6%降低到6.2%。同时，汽车金融公司和金融租赁公司的存款准备金率将从5%调降为0%，以增强这两类机构面向汽车消费、设备更新投资等领域的信贷供给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标题：央行公布10项政策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行长潘功胜在5月7日的国新办新闻发布会上宣布，将推出10项政策以加大宏观调控强度，实施适度宽松的货币政策，推动经济高质量发展。这些政策包括降低存款准备金率0.5个百分点，预计提供长期流动性约1万亿元；阶段性调降汽车金融公司、金融租赁公司的存款准备金率至0%；下调政策利率0.1个百分点；下调结构性货币政策工具利率0.25个百分点；降低个人住房公积金贷款利率0.25个百分点；增加3000亿元科技创新和技术改造再贷款额度；设立5000亿元服务消费与养老再贷款；增加支农支小再贷款额度3000亿元；优化两项支持资本市场的货币政策工具，合并使用额度至8000亿元；创设科技创新债券风险分担工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标题：计划招录2577人！“国考”补录8日开始报名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度“国考”补录将于5月8日开始报名，共有27个部门参加，计划招录2577人，其中1900余个计划招录应届高校毕业生。报名条件为参加了2025年度公务员笔试且成绩合格但未被原职位录用的人员。报名时间为5月8日8时至5月10日18时，可通过专题网站或直接联系招录机关报名。5月13日后可查询资格审查结果和面试名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标题：重磅金融政策密集发布 一文梳理这场国新办发布会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于2025年5月7日举行新闻发布会，中国人民银行、国家金融监督管理总局、中国证券监督管理委员会负责人介绍了一揽子金融政策支持稳市场稳预期的情况。中国人民银行宣布推出3类10项政策，包括降准0.5个百分点、下调政策利率0.1个百分点、降低个人住房公积金贷款利率0.25个百分点等措施，预计将向市场提供长期流动性约1万亿元。国家金融监督管理总局将推出8项增量政策，涉及房地产金融、稳外贸等领域。中国证监会将推出一揽子金融政策，支持稳市场、稳预期，包括公募基金改革等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标题：“五一”假期消费热力十足（大数据观察）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五一”假期期间，中国消费市场表现活跃，商品零售稳步增长，服务消费持续升温。商务部数据显示，全国重点零售和餐饮企业销售额同比增长6.3%，家电、汽车等商品零售增长较快，其中家电以旧换新订单量增长57%，汽车以旧换新补贴申请量超6万份。文化和旅游消费欣欣向荣，国内出游3.14亿人次，同比增长6.4%，国内游客出游总花费1802.69亿元，同比增长8.0%。餐饮住宿出行等服务消费红火，全国重点监测餐饮企业销售额同比增长8.7%，县域乡村旅游走红，带动了当地的餐饮、住宿消费。交通出行消费增长明显，滴滴出行数据显示，“五一”假期打车需求同比上涨17%，异地打车需求同比上涨29%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标题：金融监管总局将出八大增量政策，李云泽详解稳楼市稳股市“组合拳”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金融监管总局局长李云泽在国新办新闻发布会上介绍了将推出的8项增量政策，旨在稳楼市稳股市、支持小微企业、民营企业融资、护航外贸发展及健全科技金融体制。具体措施包括加快出台与房地产发展新模式相适配的融资制度、扩大保险资金长期投资试点范围、调整优化监管规则以支持资本市场、制定支持小微企业和民营企业融资的一揽子政策、修订并购贷款管理办法、扩展金融资产投资公司设立主体、制定科技保险高质量发展意见等。李云泽还详细解读了稳楼市稳股市的“组合拳”措施，包括加快完善房地产融资制度、扩大保险资金投资试点、调整偿付能力监管规则等。此外，金融监管总局将制定实施银行业保险业护航外贸发展系列政策措施，并健全同科技创新相适应的科技金融体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标题：五一多城楼市火热：北京新房网签量同比翻倍，上海热门楼盘认购接连触发积分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五一假期，北京、上海、广州、杭州、武汉等城市的新房网签成交量大幅增长，其中北京新房网签量同比翻倍，上海热门楼盘认购接连触发积分。深圳通过“五一好房节”等活动促进购房需求释放，广州则在节前密集推新且去化良好。成都、杭州、武汉等热点城市的假日楼市表现也较突出。全国范围内，新房线上找房热度有所上涨，但二手房市场热度有所回落。政策因素和居民消费结构的变化对楼市短期表现产生重要影响。展望5月，核心城市新房销售有望得到支撑，但市场分化仍是主旋律。</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标题：新台币波动堪比亚洲金融危机时期！亚洲货币上涨背后，全球资金大挪移正开启？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新台币近期波动剧烈，前两个交易日对美元大涨9%后，6日下跌3%，波动堪比亚洲金融危机时期。分析师指出，亚洲货币近期波动更甚亚洲金融危机时期，对外经常账户盈余最大的亚洲经济体的货币可能受到‘广场协议2.0’或‘海湖庄园协议’影响更大。背后原因是美元全球储备货币地位下降导致的全球资金重新配置。亚洲对美元的需求以及亚洲央行支持美元的意愿正在减弱。全球资金正从美国流出，寻找避风港，大量资金正流入亚洲。高盛分析师认为美元目前被高估约16%，随着美国回报优势减弱，美元的高估状态可能将进一步被纠正。各国央行寻求将储备资产多元化，减少对美元的依赖，会增加对亚洲货币的配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标题：特朗普政府拒绝拨款，美国加州高铁还建得成吗？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批评加州州长纽森对加州高铁项目管理无能，并宣布联邦政府将不再为该高铁项目拨款。加州高铁项目自2008年批准以来，成本已飙升至1000亿美元以上，工期一再延误，远未达到预期。加州高铁管理局官员为项目辩护，称其为加州未来的大胆投资，并指责特朗普散布分裂言论。项目目前仅在中央谷地部分路段动工，预计完工时间推迟至2030~2033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标题：外交部回应中美经贸高层会谈：这次会谈是应美方请求举行的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5月7日的例行记者会上表示，中共中央政治局委员、国务院副总理何立峰将于5月9日至12日访问瑞士，期间作为中美经贸中方牵头人，将与美方牵头人美国财政部长贝森特举行会谈。此次会谈是应美方请求举行，中方坚决反对美国滥施关税的立场没有任何变化。中方对对话持开放态度，但强调对话必须建立在平等、尊重、互惠的基础上，反对任何形式的施压和胁迫。</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标题：美关税政策重创本土电动车企 汽车厂商下调交付目标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电动汽车厂商里维安汽车公司因美国政府关税政策下成本增加，下调了2025年汽车交付数量目标。交付目标由4.6-5.1万辆，调低为4-4.6万辆。预计支出由此前的16-17亿美元调高为18-19亿美元。里维安汽车公司首席财务官称，受关税政策影响，公司每辆车的生产成本预计将增加“数千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标题：Q1比亚迪多国登顶销冠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第一季度，比亚迪在全球市场表现出色，在香港、新加坡等7个国家和地区成为销量冠军。特别是在香港，比亚迪以0.25万辆的季度销量和超过30%的市场占有率首次获得全品牌销量冠军；在新加坡，通过右舵车型的适配和经销商网络的布局，以20%的市场占有率超越了丰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标题：理想超充站单周上线119座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理想汽车在2025年4月28日至5月4日期间上线119座理想超充站，总数突破2200座；新增理想超充桩708根。理想5C超充站的高速超充充电速度为12分钟500km，单桩峰值充电功率可达520kw；城市超充充电速度为25分钟500km，单桩峰值充电功率可达250kw。截至5月4日，理想超充网络在全国已有2271座理想超充站，12,358根理想超充桩。理想汽车计划2025年覆盖90%的国家级高速主线和90%的四线及以上城市核心城区。4月，理想汽车交付新车33939辆，同比增长31.6%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标题：吉利汽车：计划收购极氪全部股份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控股有限公司计划收购极氪智能科技有限公司已发行全部股份，目前持有约65.7%的股份。此举旨在落实《台州宣言》，聚焦汽车主业，提升资源利用效率，深化品牌协同，强化吉利汽车在智能新能源汽车领域的全球竞争力。吉利汽车旗下品牌包括极氪汽车、领克汽车、吉利银河和中国星，各品牌寻求协同发展。2024年4月，吉利汽车乘用车销量为234,112辆，同比增长53%，新能源销量125,563辆，同比增长144%，新能源销量占比54%。吉利控股集团董事长李书福表示将持续推动汽车业务整合，提高创新能力和盈利能力。吉利汽车将于5月15日举办“2025年一季度业绩发布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标题：丰田雷克萨斯在华电动化项目落地及影响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在上海金山区的项目落地，雷克萨斯纯电动汽车及电池的研发生产公司将在华设立，标志着丰田汽车在华电动化开启新征程。中国是全球最大的汽车市场，对丰田意义重大。雷克萨斯国产化后，可能改变中国高端新能源汽车竞争格局。丰田在中国新能源汽车领域布局延伸到全产业链，包括整车生产、电池、储能等领域，体现了丰田对在中国新能源汽车领域发展的信心，也将推动中国新能源汽车产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标题：美国或将取消电动汽车税收抵免政策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摘要：美国国会可能取消电动汽车税收抵免政策，众议院院长Mike Johnson表示支持取消该政策。此举部分原因是为特朗普的大规模减税计划提供资金。美国对进口汽车征收25%的关税，影响墨西哥生产的电动汽车进口成本。汽车制造商面临销售电动汽车的监管要求，可能以更高亏损维持销售。如果政策取消，美国电动汽车市场将出现混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标题：全球电动汽车Q1销量增长29% 破410万辆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全球电动汽车销量攀升至170万辆，推动第一季度总销量达到410万辆，同比增长29%。欧洲电动汽车销量稳步增长22%，达到90万辆，主要由纯电动汽车（BEV）的推动。北美电动汽车市场2025年一季度销量同比增长16%，达到50万辆，但政策不确定性笼罩市场前景。中国持续领跑全球电动汽车市场，2025年第一季度销量同比攀升36%至240万辆。特朗普政府近期接连出台加征关税措施，可能对市场供需格局产生深远影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标题：行动持续25分钟 打击巴9处目标 印度就对巴军事行动召开发布会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军方于7日凌晨1时05分至1时30分进行了代号为“辛杜尔行动”的军事行动，打击了巴基斯坦及巴控克什米尔地区的9处目标，这些目标是根据情报确认其在实施恐怖活动中所起的作用而选定的。印度外交秘书表示，此次行动是对4月22日印控克什米尔地区发生针对游客的袭击事件的回应。巴基斯坦方面已发动地面和空中作战行动进行反击，并表示将坚定保护国家主权和领土完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标题：解读｜降准叠加政策利率、公积金贷款利率、结构性政策工具利率全线下调，影响有多大？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行长潘功胜在国新办新闻发布会上宣布推出一揽子货币政策措施，包括下调政策利率0.1个百分点，下调结构性货币政策利率0.25个百分点，降低个人住房公积金贷款利率0.25个百分点，降低存款准备金率0.5个百分点，设立5000亿元服务消费与养老再贷款，增加3000亿元科技创新和技术改造再贷款，增加支农支小再贷款额度3000亿元等。这些措施旨在支持稳就业、稳企业、稳市场、稳预期，降低实体经济综合融资成本，支持消费和房地产市场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标题：印度袭击巴基斯坦已致至少3死，巴方称击落两架印度战机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7日，巴基斯坦总理夏巴兹·谢里夫谴责印度对巴基斯坦发动袭击，称巴基斯坦人民和军队有能力应对。巴基斯坦军方称袭击导致至少3人死亡，多人受伤，包括一名儿童。巴基斯坦和印度在巴控克什米尔控制线上交火，巴基斯坦击落两架印度战机。印度国防部证实发起代号为“辛杜尔”的行动，打击巴基斯坦和巴控克什米尔地区的设施。印控克什米尔地区4月22日发生枪击事件后，印巴关系紧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标题：中国人民银行：5月8日起降息，15日起降准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宣布，从5月8日起下调公开市场7天期逆回购操作利率0.1个百分点至1.4%，并自5月15日起下调金融机构存款准备金率0.5个百分点（不含已执行5%存款准备金率的金融机构），预计将向市场提供长期流动性约1万亿元。此外，汽车金融公司和金融租赁公司的存款准备金率将从5%调降为0%，以增强这两类机构面向特定领域的信贷供给能力。</w:t>
      </w:r>
    </w:p>
    <w:p>
      <w:pPr>
        <w:spacing w:after="0"/>
      </w:pPr>
      <w:r>
        <w:rPr>
          <w:rFonts w:ascii="微软雅黑" w:hAnsi="微软雅黑" w:eastAsia="微软雅黑"/>
          <w:b/>
          <w:color w:val="000000"/>
          <w:sz w:val="18"/>
        </w:rPr>
        <w:t>标题：2025年05月07日汽车相关企业股市情况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