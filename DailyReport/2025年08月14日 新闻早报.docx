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2025年08月14日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标题：四部门详解两项贴息政策：将发挥何种效用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8月13日，国务院新闻办公室举行新闻发布会，财政部、商务部、中国人民银行、金融监管总局四部门详解《个人消费贷款财政贴息政策实施方案》和《服务业经营主体贷款贴息政策实施方案》。个人消费贷款贴息政策直接惠及广大人民群众，贴息比例为1个百分点，政策实施期为1年。服务业经营主体贷款贴息政策聚焦8类主要领域，贴息比例为1个百分点，单户享受贴息的贷款规模最高100万元，单户享受贴息最高1万元。两项政策旨在通过财政金融政策协同发力，激发消费潜力，预计1块钱的贴息资金可带动100块钱的贷款资金用于消费。政策实施后将进行效果评估，视情延长政策期限或扩大支持范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标题：加强监管！三部门联合发布《医疗广告认定指南》</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市场监管总局、国家卫生健康委、国家中医药局于2025年8月13日联合发布《医疗广告认定指南》，旨在打击违法医疗广告，提供清晰、可操作的指引。指南明确了医疗广告的定义和发布主体，区分了医疗广告与医疗信息公开、健康科普，并规定了市场监管与卫生健康部门间的协作机制。2025年上半年，全国市场监管部门共查办医疗广告违法案件1666件，罚没金额1278万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标题：国家防总提升广东、福建防汛防台风应急响应至三级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防总办公室、应急管理部于2025年8月13日组织专题会商，研判今年第11号台风“杨柳”发展态势和广东、福建等重点地区防汛形势，决定将针对广东、福建的防汛防台风应急响应提升至三级。台风“杨柳”预计于13日夜间至14日凌晨在福建厦门到广东汕头一带沿海再次登陆，随后向西偏北方向移动，带来大到暴雨，局部特大暴雨。会商强调需动态研判风、雨、潮影响，严格落实预警响应联动和临灾预警“叫应”机制，强化海上和陆上防范措施，做好抢险救援准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标题：支持设备更新，1880亿元超长期特别国债补助资金下达完毕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以来，国家发展改革委会同有关部门和各地方优化设备更新支持范围，完善项目申报审核标准，严格做好项目筛选把关，推动重点领域实施设备更新。近期，2025年超长期特别国债支持设备更新的1880亿元投资补助资金已下达完毕，支持工业、用能设备、能源电力、交通运输、物流、环境基础设施、教育、文旅、医疗、住宅老旧电梯、电子信息、设施农业、粮油加工、安全生产、回收循环利用等领域约8400个项目，带动总投资超过1万亿元。下一步，国家发展改革委将按照党中央、国务院决策部署，会同各有关方面持续加强统筹协调，扎实推进项目建设，推动尽快形成更多实物工作量，严格项目和资金闭环管理，确保中央资金用到实处，更好发挥“两新”政策效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标题：A股继续大涨！沪指八连阳，两市成交破2万亿元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A股三大股指8月13日集体高开，沪指突破3674.4点前期高点，创2021年12月以来新高。光模块（CPO）的走强带动创指早盘暴涨2.81%。午后两市高位震荡，创指尾盘涨幅重新扩大，沪指八连阳。AI硬件端掀涨停潮，工业富联涨停迭创新高，医药、机器人、华鲲振宇概念午后发力。至收盘，上证综指涨0.48%，报3683.46点；科创50指数涨0.74%，报1077.7点；深证成指涨1.76%，报11551.36点；创业板指涨3.62%，报2496.5点。沪深两市成交总额21509亿元，较前一交易日增加2693亿元。</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标题：滚动更新丨美股三大指数集体高开，热门中概股多数上涨</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集体高开，道指涨0.38%，标普500指数涨0.32%，纳指涨0.39%。热门中概股多数上涨，哔哩哔哩、网易涨超6%，阿里巴巴涨超3%。纳斯达克中国金龙指数涨幅扩大，现涨超2%，报7751.97点。腾讯控股ADR涨超6%，公司第二季度营收1845.04亿元，同比增长15%。比特币短线持续走高，突破122000美元/枚。AMD持续走高，涨超5%，股价创2024年7月以来最高水平。美国财长贝森特表示，美联储现在应该降息150-175个基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标题：从胚胎开始抓起，硅谷高管痴迷于打造“优秀”后代</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摘要：硅谷高管们对通过基因检测和体外受精技术打造“优秀”后代表现出浓厚兴趣，愿意花费高达5万美元进行胚胎智商等表现的筛查。初创公司如Genomic Prediction、Herasight、Nucleus Genomics和Orchid Health提供相关服务，费用从2500美元到5万美元不等。尽管在美国技术上合法，但这一行为在技术可靠性、法律允许性和道德可行性方面引发争议。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标题：美国7月关税收入创新高，到底是谁在埋单？对美国人和美国经济来说意味着什么</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7月关税收入创下历史新高，达到280亿美元，较去年同期激增273%，本财政年度累计关税收入已达到1420亿美元。关税收入占美国联邦总收入的3.1%，是二战以来首次超过2%。进口关税由美国进口企业缴纳，但成本转嫁机制使得最终负担可能落在消费者身上。特朗普时期的关税政策实质上是对美国进口商和消费者征收的附加税，这种收入增长模式难以持续。关税政策已经拖累经济增长，导致所得税、薪资税等主要税源收入减少。美国消费者面临的平均有效关税率达18.6%，创1933年以来新高，关税将导致物价水平短期内上升1.8%，相当于每户家庭年收入减少约2400美元。特朗普计划利用关税收入来削减美国国债，但关税收入规模远不足以兑现这一财政承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标题：外交部亚洲司司长就历史、台湾和在日中国公民安全等问题向日方表达严重关切</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摘要：外交部亚洲司司长刘劲松于2025年8月13日约见日本驻华使馆首席公使横地晃，就历史、台湾和在日中国公民安全等问题向日方表达严重关切。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标题：性别争议选手未通过检测，越南U21女排世锦赛成绩被取消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在2025年8月13日，国际排联宣布越南U21女排世锦赛成绩被取消，原因是队中一名性别争议选手未通过检测。国际排联根据相关规定，决定取消该运动员参加的越南国家队比赛成绩，并取消其参赛资格。越南队因此被判在4场小组赛中全部0比3负，名次落至小组垫底。国际排联还将进一步评估是否采取更多制裁措施。据报道，争议选手为邓氏红，其在比赛中的表现引发了性别质疑。</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标题：两部门征求意见：辅助驾驶不能当自动驾驶，未经备案OTA不得升级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市场监管总局和工业和信息化部联合发布《关于加强智能网联新能源汽车产品召回、生产一致性监督管理与规范宣传的通知（征求意见稿）》，向社会公开征求意见，反馈截止日期为2025年9月15日。通知要求企业明确区分辅助驾驶与自动驾驶功能，加强驾驶员监测和警示功能，规范OTA升级活动，确保产品安全责任。同时，禁止企业进行虚假或夸大宣传，误导消费者。市场监管总局和工业和信息化部将加强监督检查和事故调查，确保政策执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标题：奔驰CEO抨击燃油车禁令</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摘要：梅赛德斯-奔驰首席执行官Ola Kaellenius批评欧盟计划从2035年起禁止销售排放二氧化碳的汽车，认为这将使欧洲汽车市场“崩盘”。他呼吁通过税收激励措施及降低充电站电价等方式鼓励消费者转向电动汽车。欧盟2035年燃油车禁令将在2025年下半年面临关键审查。奔驰2025年上半年纯电车型在全球销量中的占比降至8.4%，电动化车型的交付量占总交付量的20.1%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标题：奥迪计划在德国削减7500个岗位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奥迪公司与员工代表在今年3月份达成协议，计划到2029年通过买断工龄和提前退休的方式在德国削减7,500个岗位。此次裁员主要是由于中国市场需求下滑以及欧洲销量疲软，导致德国本土工厂产能利用率不足。奥迪隶属于大众汽车集团，当下这些高端品牌处境艰难，尽管面临将产能转移至美国的压力，但工会领导层对进一步转移产能持谨慎态度。作为此次裁员的交换，该公司将把剩余员工的就业保障承诺延长至2033年。一名工会发言人表示，公司正在向员工告知相关方案，截至目前“尚未出现大规模裁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标题：2025年7月广汽集团各品牌销量情况</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摘要：广汽集团2025年7月销量119482台，同比下滑15.38%；1-7月累计销量874782台，同比下滑12.89%。旗下广汽丰田7月销量58011台，同比增长8.23%，1-7月累计销量402683台，同比增长3.36%。</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标题：汽车领域贴息政策助力消费及销售增长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财政部、央行、金融监管总局出台《个人消费贷款财政贴息政策实施方案》，将汽车领域单笔5万及以上的汽车购置、车辆保险及维修纳入贴息范围，年贴息比例为1个百分点，最高不超过贷款合同利率50%，实施时间为2025年9月1日至2026年8月31日，一名借款人在一家贷款经办机构可享受的全部个人消费贷款累计贴息上限为3000元。乘联分会秘书长表示，此政策能减少消费者购车成本，提升消费能力，促进汽车销量增长。中汽协数据显示，前7个月我国汽车产销同比增长，7月呈现淡季不淡的特点。</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标题：加快推进人与自然和谐共生的现代化</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新闻回顾了习近平总书记提出的“两山”理念及其在生态文明建设中的实践成果，包括中国成为全球大气质量改善速度最快的国家，2024年全国重点城市PM2.5平均浓度比2013年下降约60%，以及中国在土地退化“零增长”、荒漠化和沙化土地面积“双减少”方面的成就。文章还提到了新安江生态补偿机制的成功案例，以及习近平生态文明思想对新时代生态文明建设的指导作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标题：7月全球电动车销量增速放缓但总体趋势向好</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今年7月份，全球电动车（包括纯电动车和插电式混合动力车）销量同比大增21%至160万辆。这是自今年1月份以来的最低增速，较6月份有所放缓，主要受中国插电式混合动力车市场增长动力减弱影响。中国在全球电动车销量中占比超一半，7月中国整体汽车销量增长放缓，比亚迪注册量连续三个月下滑。</w:t>
      </w:r>
    </w:p>
    <w:p>
      <w:pPr>
        <w:spacing w:after="0"/>
      </w:pPr>
      <w:r>
        <w:rPr>
          <w:rFonts w:ascii="微软雅黑" w:hAnsi="微软雅黑" w:eastAsia="微软雅黑"/>
          <w:b/>
          <w:color w:val="000000"/>
          <w:sz w:val="18"/>
        </w:rPr>
        <w:t>标题：2025年08月14日汽车相关企业股市情况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2025年08月14日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