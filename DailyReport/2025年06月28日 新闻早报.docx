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2025年06月28日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标题：中华人民共和国治安管理处罚法发布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华人民共和国治安管理处罚法于2025年6月27日由第十四届全国人民代表大会常务委员会第十六次会议修订通过。该法旨在维护社会治安秩序，保障公共安全，保护公民、法人和其他组织的合法权益，规范和保障公安机关及其人民警察依法履行治安管理职责。修订后的法律包括总则、处罚的种类和适用、违反治安管理的行为和处罚、处罚程序、执法监督及附则六大部分，详细规定了各类违反治安管理行为的处罚措施和程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标题：中国人民银行：加力支持科技创新、提振消费</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6月27日发布消息，将有效落实结构性货币政策工具，做好金融“五篇大文章”，加力支持科技创新、提振消费，以及“两重”“两新”等重点领域的融资支持。中国人民银行货币政策委员会近日召开2025年第二季度例会，研究下阶段货币政策主要思路，提出加大货币政策调控强度，保持流动性充裕，引导金融机构加大货币信贷投放力度，推动社会综合融资成本下降。会议还研究了深化金融供给侧结构性改革相关工作，提出用好证券、基金、保险公司互换便利和股票回购增持再贷款，维护资本市场稳定，持续做好支持民营经济发展壮大的金融服务，进一步打通中小微企业融资的堵点和卡点。此外，会议提出加大存量商品房和存量土地盘活力度，持续巩固房地产市场稳定态势，完善房地产金融基础性制度，助力构建房地产发展新模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标题：提振消费、扩大内需、以工代赈……宏观政策更加积极有为，经济运行总体平稳</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摘要：宏观政策更加积极有为，包括提振消费、扩大内需、以工代赈等措施，旨在保持经济运行总体平稳。特朗普关于出生公民权的记者会也被提及。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标题：告别5%限制！沪深主板ST股涨跌幅拟调整至10%，或涉逾百股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沪深交易所拟将主板风险警示股票价格涨跌幅限制比例由5%调整为10%，与主板其他股票保持一致。调整涉及逾百股，旨在提升定价效率，减少过度炒作，保护投资者合法权益。意见反馈截止时间为2025年7月4日。目前A股共有183只风险警示板股票，其中沪深主板的ST股或达136只。创业板和科创板的ST股票日内涨跌幅分别为20%，北交所ST股票的日内涨跌幅为30%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标题：“入学即入职、毕业就上岗”，四所高校这样实现精准就业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为促进高校毕业生就业，各地高校如杭州电子科技大学、内蒙古电子信息职业技术学院、集美大学和北京金融科技学院通过校企合作模式，包括参与企业研发项目、“订单式”人才培养等方式，帮助学生提前适应岗位需求，实现精准就业。杭州电子科技大学依托15家地方研究院、324家校企联合研发中心，与华为、海康威视等企业合作开展贯通式培养。内蒙古电子信息职业技术学院与31家企业合作实施“订单式”人才培养，成立订单班48个，定向输送高技能人才近1500人。集美大学航海学院启动“卓越工程师2.0”培养计划，与25家船员管理公司、船东公司签订战略合作协议。北京金融科技学院推出“优才工程”，与企业共同制定人才培养方案，实现教育链与产业链的高效衔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标题：活力中国调研行·广东站丨在无人机“大本营”，看广东低空经济如何越飞越高？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人民日报客户端广东频道报道，联合飞机集团在深圳基地展示了多款无人机产品，包括农业植保、防汛任务和高海拔地区作业的无人机。联合飞机集团已布局十多个应用场景，预计今年农业无人机销量达10万台，营收突破10亿元。广东省低空经济规模超千亿元，聚集了1.5万余家相关企业，消费级和工业级无人机市场份额分别占全国95%和54%。广东计划到2026年实现低空经济市场规模超过3000亿元，打造全国领先的低空经济产业高地。</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标题：习近平会见厄瓜多尔总统诺沃亚</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6月27日上午，国家主席习近平在北京人民大会堂会见来华出席夏季达沃斯论坛的厄瓜多尔总统诺沃亚。习近平指出，今年是中厄建交45周年，两国关系发展势头良好，厄瓜多尔加入共建“一带一路”大家庭，双方签署自由贸易协定，在能源、矿业、电力、基础设施建设等领域开展了富有成效的合作。习近平强调，中厄双方要做互尊互信的好朋友、共同发展的好伙伴，继续坚定支持彼此核心利益和重大关切，加强各领域各层级交往，增进治国理政经验交流。诺沃亚表示，中国取得举世瞩目发展成就，厄方期待不断深化对华关系。会见后，两国元首共同见证签署《中华人民共和国政府与厄瓜多尔共和国政府关于共同推进“一带一路”建设的合作规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标题：能源价格高昂、全球不确定性持续，英国吸引FDI项目创十八年新低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英国商业与贸易部公布数据显示，截至今年3月的财年中，英国吸引的外国直接投资（FDI）项目数量降至1375个，同比下降12%，创十八年来新低。信息技术和金融服务是吸引FDI最多的行业，但新项目数量分别同比下降2.3%和5%。高昂的能源价格和全球不确定性是主要原因，英国工业消费者的平均电价高达每25.8便士/千瓦时，比法国和德国高出近50%。英国政府计划通过“工业竞争力计划”降低能源成本，支持重点产业发展。欧洲整体FDI也出现下降，联合国贸易和发展会议报告显示，欧洲吸引的FDI暴跌58%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标题：“报复税”吓坏外国投资者，美财政部力促删掉，谁会是赢家</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财政部与七国集团（G7）达成协议，将使美国企业免于缴纳其他国家征收的一些税收，作为交换，美国将从特朗普政府的相关税改法案中撤销第899条款提案。根据美国财政部估算，该协议将阻止美国相关企业在未来10年向外国政府支付超过1000亿美元的税款。第899条款非正式名称为“报复税”，旨在对抗多个欧洲国家、加拿大、澳大利亚等对美国企业征收所谓“歧视性税收”的举措。该条款引发华尔街担忧，认为将使外国个人和企业投资美国变得困难，并对美国资产产生打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标题：复盘｜导弹对轰撕裂中东，全景回顾以伊12天激战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摘要：以色列与伊朗在12天的激烈冲突中进行了导弹对轰，特朗普提出的停火协议暂时为冲突按下暂停键。澎湃新闻从多角度全景复盘了这场以伊战场的情况。</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标题：大陆集团拆分业务，聚焦轮胎制造转型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陆集团于2025年6月24日宣布，将于2026年正式出售康迪泰克业务部门，以专注于轮胎制造。这一决策是执行董事会深入剖析与评估后的结果。首席执行官尼古拉・塞泽尔表示，此举旨在使大陆集团成为专注轮胎制造商。受汇率和贸易壁垒影响，集团2025财年业绩预期下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标题：特斯拉Robotaxi运营面临挑战与机遇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2024年，特斯拉宣布将在得克萨斯州奥斯汀运营“完全无人监督”的Robotaxi服务，此举使特斯拉股价大涨8.23%。马斯克希望通过Robotaxi服务实现股价稳定并分摊研发成本。特斯拉面临汽车市场困境，第一季度销量下滑13%，FSD订阅未达预期。</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标题：滚动更新丨纳指和标普500指数刷新历史新高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纳指和标普500指数刷新历史新高，道指涨0.25%，标普500指数涨0.16%，纳指涨0.24%。Cyngn涨超70%。耐克涨近12%，公司2025年第四财季营收超出预期。欧洲主要股指集体收涨，德国DAX30指数涨1.74%，英国富时100指数涨0.73%，法国CAC40指数涨1.78%，欧洲斯托克50指数涨1.62%。现货铂金突破1350.00美元/盎司关口，日内跌3.03%。密歇根大学6月份消费者信心指数报60.7，预期为60.5。美国5月个人消费支出价格指数环比上升0.1%，核心PCE价格指数环比上升0.2%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标题：战事12天落幕、恩怨46载不止，结构性矛盾令伊以难觅真正和平</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与以色列经过12天的冲突后宣布停火，但双方的结构性矛盾使得真正的和平难以实现。冲突期间，美国对伊朗核设施发动了打击，这是1979年以来的首次。伊朗和以色列都宣称取得了胜利，但冲突造成了大量伤亡，伊朗方面至少有627人死亡，4870人受伤；以色列方面有28人死亡。专家指出，伊朗与以色列之间的仇恨加深，停火不具有可持续性。伊朗核问题和中东地区的核不扩散机制受到挑战，以色列的“核模糊”政策和美国的支持加剧了地区不稳定。伊朗的外交政策自1979年伊斯兰革命后转变，导致其在国际上的孤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标题：财晓得｜9分钟回看以伊12日之战：战损如何，谁是赢家？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摘要：当地时间6月24日，伊朗与以色列宣布停火，结束了持续12天的冲突。这场冲突的起因、为何仅持续12天就结束以及对未来地缘政治形势的影响成为关注焦点。</w:t>
      </w:r>
    </w:p>
    <w:p>
      <w:pPr>
        <w:spacing w:after="0"/>
      </w:pPr>
      <w:r>
        <w:rPr>
          <w:rFonts w:ascii="微软雅黑" w:hAnsi="微软雅黑" w:eastAsia="微软雅黑"/>
          <w:b/>
          <w:color w:val="000000"/>
          <w:sz w:val="18"/>
        </w:rPr>
        <w:t>标题：2025年06月28日汽车相关企业股市情况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