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标题：惠及约1.5亿退休人员！2025年基本养老金再涨2%</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财政部发布通知，明确从2025年1月1日起，为2024年底前已退休人员，按照2024年退休人员月人均基本养老金2%的标准提高基本养老金水平，惠及约1.5亿名退休人员。调整办法包括定额调整、挂钩调整与适当倾斜相结合，重点向养老金水平较低群体倾斜。2024年企业职工基本养老保险基金收入7.5万亿元、支出6.8万亿元，当期收支略有结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标题：事关汛期施工安全，国家防减救灾办作出部署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灾减灾救灾委员会办公室印发紧急通知，部署强化汛期施工工地安全管理，明确对发生施工工地群死群伤的各类灾害事故一律提级调查。通知要求压实工地防汛安全责任，全面排查整治安全隐患，到点到人实施预警“叫应”，从严开展调查评估和倒查追责，强化应急准备和高效救援。此外，还对营地选址安全论证、多方协调联动、转移避险、编制应急预案和加强实战演练等提出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标题：软骨发育不全等86个罕见病病种诊疗指南发布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卫生健康委办公厅10日公布《86个罕见病病种诊疗指南（2025年版）》，涵盖软骨发育不全等86种罕见病，旨在提高罕见病诊疗规范化水平。中国罕见病联盟执行理事长李林康指出，指南对罕见病的早筛早治有重要指导意义。我国罕见病患者约2000万人，每年新增患者超20万人。2025年1月1日起，新版国家医保药品目录新增13种罕见病用药，目前已有90余种罕见病用药被纳入国家医保药品目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标题：这些成就的取得，都与你我有关（权威发布）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五”规划即将收官，我国经济社会发展取得显著成就。经济增长、全员劳动生产率、全社会研发经费投入等指标进展符合预期；常住人口城镇化率，人均预期寿命，粮食、能源综合生产能力等8项指标进展超过预期。5年经济增量预计超35万亿元，对世界经济增长的贡献率保持在30%左右。我国制造业增加值每年均超过30万亿元，连续15年全球第一。基础设施方面，拥有全球最大的高速公路网、高铁网等。粮食和能源安全得到保障，粮食生产实现“21连丰”，能源自给率保持在80%以上。创新驱动发展，研发投入强度提高到2.68%。民生保障更加完善，建成并巩固世界规模最大的教育、医疗和社会保障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标题：各地各部门积极行动防汛防台风及地质灾害救灾，争分夺秒抢险救援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摘要：各地各部门积极行动防汛防台风及地质灾害救灾，争分夺秒抢险救援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标题：6月份中国电商物流指数创年内新高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摘要：6月份中国电商物流指数创年内新高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标题：从上海港看绿色燃料供应链：关键技术不成熟，绿电绿碳价格高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5日，上海港洋山四期自动化码头完成国产绿色甲醇“船-船”同步加注作业，加注量达3110吨。2025年上半年上海港已为船舶加注绿色甲醇超过16,000吨。国内绿色甲醇产能突破22.6万吨/年，占全球总产能的56.5%。上海港正积极推进绿色港口建设，与能源企业合作，规划绿色甲醇生产项目总产能100万吨。绿色燃料成本高，关键技术不成熟，绿电绿碳价格高，需推动市场改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标题：亲属勾连、色诱钳制，国安部公布多起公职人员被间谍围猎案例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安全部公布多起公职人员被间谍围猎案例，包括亲属勾连、赌债噬志和色诱钳制等方式，导致涉密信息泄露。案例涉及张某、侯某和李某等人，分别因泄密、窃密和间谍行为受到法律制裁。国家安全机关提示公民特别是公职人员要增强保密意识，防范境外间谍情报机关的渗透。</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标题：中国和马来西亚互免签证协定将于7月17日生效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华人民共和国政府和马来西亚政府关于互免持公务普通护照和普通护照人员签证的协定》将于2025年7月17日生效。根据协定，持有效的中国公务普通护照、普通护照和马来西亚普通护照人员，以休闲旅游、探亲访友、商务活动、交流访问、私人事务、医疗、国际运输（机组人员）为目的，在缔约另一方入境、出境或者过境，停留不超过30日，且每180日累计停留不超过90日，可免办签证。如需在缔约另一方境内单次停留逾30日或者在缔约另一方境内定居，或从事工作、学习、新闻报道等须经缔约另一方主管部门事先批准的活动，应当在入境缔约另一方前申请相应签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标题：认定为闲置土地，恒大汽车广州南沙区43.7万平方米土地被政府收回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州市规划和自然资源局南沙分局认定恒大恒驰新能源汽车科技（广东）有限公司持有的43.7万平方米工业用地为闲置土地，因企业原因自2021年6月9日起闲置，将依法无偿收回。该地块原计划用于新能源汽车整车及核心零部件的研发与制造，总投资不低于25亿元，研发费用不低于20亿元，投资强度不低于4500元/平方米，承诺30个月内建成投产。恒大汽车因资金问题未能兑现承诺，且其股票已自2025年4月1日起暂停交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汽车行业的多个动态，包括雷诺集团可能任命临时首席执行官、福特推出金融方案、骁龙Ride辅助驾驶实测体验、极氪9X混动旗舰SUV、2025美国汽车本土化指数榜、乘用车制动新国标、保时捷预计因关税损失3.51亿美元、比亚迪进军日本市场、小米汽车合作23家品牌、蔚来高速换电千站运营、奇瑞风云A9L大定锁单、小米已接入140万根充电桩、1-5月智能座舱装机量、蔚来和江淮合资公司注销、星海图超1亿美金融资、东风汽车销量目标、2025第八届智能辅助驾驶大会、汽车芯片产业大会、2025第五届汽车计算大会、智能商用车创新大会、Motive推出AI模型Positive Driving、电动车全生命周期排放量优势加大、小米汽车累计交付超30万台、雷诺集团与中金私募签署合伙协议、风云A9L联合科大讯飞打造AI音响、爱瑟福解锁智能座舱通信最优解、第三届安富利汽车生态圈峰会、高通赋能汽车智能、Vector软件定义汽车、安通林内饰变革、星动纪元完成近5亿元A轮融资、天瞳威视完成5亿元D轮融资、车载USB接口最新动态、特朗普宣布8月1日起对进口铜加征50%关税、2025年1-5月ADAS供应商装机量排行榜、MSU发现木质材料可提高锂离子电池的安全性和寿命、乘用车制动新国标解读、岚图FREE+上市、宾利首款纯电概念车EXP 15亮相、东风汽车下半年销量目标、智元机器人否认借壳上市、黑芝麻智能创始人兼CEO单记章访谈、座舱车载声学装机量分析、小鹏G7试驾体验、新能源乘用车出口持续强劲、2025车市攻守易形、Allotrope Energy开发超级电容器、国际快讯包括特朗普关税政策、比亚迪巴西组装电动汽车、丰田研究美国产汽车返销日本、6月经销商库存预警指数、特斯拉无人驾驶新车交付、宁德时代与问界建厂、特斯拉Model 3长续航版涨价、2025年5月新能源乘用车销量排行榜TOP10、大众汽车向Rivian追加投资8.5亿欧元。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标题：5月美国车市：新车销量仅同比微增1.5%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美国新车销量同比微增1.5%，日均销售速率从4月的56,700辆降至54,200辆。经季节性因素调整后的汽车年化销售速率（SAAR）为1,530万辆，低于预测区间。车队销量同比下降7%，占轻型车总销量的17.1%。内燃机汽车销量占新车零售销量的74.9%，混合动力车份额为14.8%，电动汽车份额为8.1%。多家车企销量上涨，但马自达和斯巴鲁逆势下滑。美国车市库存持续走低，未来数月美国车价涨幅或低于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标题：传雷诺将任命临时首席执行官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摘要：雷诺公司将于下周任命一位临时首席执行官，同时仍在寻找正式首席执行官。原首席执行官Luca de Meo将于7月15日离任。候选人范围已缩小至三人：Dacia品牌负责人Denis Le Vot，采购、合作及公共事务部门主管François Provost以及Stellantis公司前高管Maxime Picat。招聘机构Russell Reynolds Associates协助招聘。Le Vot因成功转型Dacia品牌和应对复杂局势受到尊重。Picat因未获Stellantis新任首席执行官职位而离开。de Meo的突然离职令董事会震惊，继任者有望继续其战略。雷诺集团不急于任命新首席执行官，但希望筛选工作不耗时太久。新任首席执行官需满足法国政府要求。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标题：大众汽车集团Q2全球销量微增，纯电大涨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2025年第二季度全球销量微增1.2%，达到2,271,700辆，其中纯电车型交付量为248,700辆，同比增长37.6%。2025年上半年，全球累计交付新车4,405,300辆，同比增长1.3%，纯电动车交付量达465,500辆，同比增长47%。北美市场销量同比下降16.2%，西欧市场微跌0.7%，中欧和东欧市场增长9.1%。中国市场整体销量增长2.8%，但纯电动汽车交付量下滑32.6%。大众汽车销售高管Marco Schubert表示，尽管面临严峻市场环境，集团仍实现了全球交付量的微幅增长。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标题：研究：电动车全生命周期排放量优势加大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际清洁交通委员会（ICCT）的最新报告显示，随着欧洲可持续能源的增加，纯电动汽车在生命周期内的环保性能已大幅超越传统内燃机汽车。新一代纯电动汽车的二氧化碳排放量将比汽油车减少73%，较2021年的预测提升24个百分点。纯电动汽车的能效持续提升，表现优于包括混合动力和插电式混合动力在内的所有其他技术。混合动力汽车、插电式混合动力汽车的全生命周期排放量分别比汽油车低20%和30%。到2045年，太阳能和风能等可再生能源预计将占欧洲能源结构的86%。纯电动汽车的“排放债务”在车辆行驶17,000公里后即可抵消。欧盟委员会和联合国欧洲经济委员会（UNECE）正在努力协调生命周期评估的测量方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标题：上市15个月，小米汽车累计交付超30万台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宣布，上市15个月累计交付超过30万台，其中从20万辆到30万辆用时近4个月。小米汽车旗下拥有三款在售车型，包括新发布的小米YU7，该车型开售1小时大定突破289000台，开售18小时锁单量突破240000台。小米YU7配备多项高科技配置，包括小米天际屏、激光雷达等，全系搭载800V碳化硅高压平台，续航和充电性能表现突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标题：《2025年汽车新规：安全优先的重大变革》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摘要：工信部发布《乘用车制动系统技术要求及试验方法》(GB 21670_2025)，这是2008年以来首次全面升级的强制国标，聚焦新能源汽车特性。从2026年1月1日起，新申请型式批准的乘用车需强制安装ABS防抱死系统；单踏板模式限制条款将于2027年1月1日生效，并有一年缓冲期。新规采用默认禁用加手动可选的方式平衡单踏板模式的使用，要求再生制动减速度超1.3m/s²时亮制动灯，构建多层次安全防护体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标题：特朗普50%进口铜关税搅动市场，纽铜、伦铜价差料将继续扩大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考虑对进口铜征收高达50%的关税，这一决定远超市场预期的25%，导致纽约COMEX期铜价格盘中一度暴涨17%，创历史新高，而伦敦金属交易所（LME）期铜价格小幅下跌，两者套利价差飙升至25%，相当于近3000美元/吨。分析师预计，纽铜、伦铜价差还将扩大，美国企业可能成为最后买单者。特朗普称铜是国防部第二大使用材料，美国将再次建立起强大的铜产业。然而，美国铜消耗量近一半依赖进口，国内铜矿产量在全球占比微乎其微。盛宝银行分析师指出，美国在铜矿开采和精炼领域投资不足，短期内实现自给自足几乎无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标题：推荐上调2%，2025年退休人员养老金调整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力资源社会保障部、财政部印发《关于2025年调整退休人员基本养老金的通知》，决定从2025年1月1日起，为2024年底前已按规定办理退休手续并按月领取基本养老金的退休人员提高基本养老金水平，总体调整水平为2024年退休人员月人均基本养老金的2%。此次调整继续采取定额调整、挂钩调整与适当倾斜相结合的调整办法，重点向养老金水平较低群体倾斜。我国养老金按时足额发放有保障，2024年城镇职工基本养老保险基金收入7.5万亿元，基金支出6.8万亿元，当期收支整体平衡，略有结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 美国将对进口铜加征50%关税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于7月9日宣布，自8月1日起，美国将对进口铜加征50%的关税，并将对巴西的对等关税从10%提升至50%。此举对巴西等与美国保持平衡贸易关系的国家产生显著影响。此外，新闻还涉及大众汽车集团第二季度的全球销量表现，包括纯电动车销量的大幅增长和豪华品牌销量的下降，以及戴姆勒卡车在德国的裁员计划、现代汽车公司女性高管比例创新高等多个汽车行业相关动态。</w:t>
      </w:r>
    </w:p>
    <w:p>
      <w:pPr>
        <w:spacing w:after="0"/>
      </w:pPr>
      <w:r>
        <w:rPr>
          <w:rFonts w:ascii="微软雅黑" w:hAnsi="微软雅黑" w:eastAsia="微软雅黑"/>
          <w:b/>
          <w:color w:val="000000"/>
          <w:sz w:val="18"/>
        </w:rPr>
        <w:t>标题：2025年07月10日汽车相关企业股市情况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