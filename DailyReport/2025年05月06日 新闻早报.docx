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标题：黑龙江加快发展现代化大农业（奋勇争先，决战决胜“十四五”）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黑龙江加快发展现代化大农业，2024年新增117家国家和省级农业产业化龙头企业，农产品加工规上企业比2022年增加340家、增幅达17.6%。科技赋能，农业科技贡献率达70.8%。延链强链，玉米深加工产品发展到61个品类，深加工能力超过2800万吨。践行大食物观，绿色有机食品基地认证面积超1亿亩。黑龙江省委书记许勤表示要加快实现农业农村现代化，为建设农业强国作出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标题：助力“生育梦” 辅助生殖进医保已惠及超100万人次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宣布，全国31个省份和新疆生产建设兵团已将辅助生殖纳入医保，惠及超100万人次，助力实现'生育梦'。辅助生殖技术包括人工授精和试管婴儿等，帮助不孕不育或有家族遗传病的夫妇生育健康胎儿。政策实施后，如北京市参保女职工刘小芳和山东省东营市市民杨萍等受益者，显著减轻了家庭经济负担。北京市已有5.38万参保人员享受报销，减轻负担约4.06亿元；广西壮族自治区门诊结算21.43万人次，医保基金支出4.31亿元；宁夏回族自治区自2024年9月起纳入医保，已帮助949位女性成功受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标题：全国刑事、治安警情同比分别下降17.9%、4.9%</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五一”假期期间，全国公安机关从严从实从细狠抓各项安保维稳措施落实，刑事、治安警情同比分别下降17.9%、4.9%，全国道路交通平稳有序。各地公安机关日均投入巡逻警力50万余人次、群防群治力量230万余人次，强化重点部位和人员密集场所巡逻防控，发现整改隐患1700余处。全国公安交管部门累计投入警力73.7万人次，启动交警执法站和临时执勤点6100余个，查处重点交通违法行为13.4万起。移民管理部门、铁路、民航公安机关也采取了相应措施保障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标题：这个五一假期，外贸拓内销好货和识货人在上海“双向奔赴”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2025年“五一”假期期间，上海的外贸企业通过展销会等形式将优质出口商品转向内销市场，受到国内消费者的热烈欢迎。例如，保温杯品牌思乐得在第一食品店南京东路店专柜迅速上架，环球港、大润发等商超也举办了出口商品展销会。联华股份通过“好物回家”行动，实现了浙江舟山、宁波等地的出口级海鲜72小时从外贸工厂到上海货架的极速响应。此外，普陀区环球港出口商品展销会和上海大润发大宁店的“外贸优品中华行”巡展销售活动也吸引了大量消费者。这些活动不仅帮助外贸企业拓宽了内销思路，也为消费者提供了“同源同价”的出口品质商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标题：中国首位、亚洲首位！赵心童夺得斯诺克世锦赛冠军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时间5月6日，中国选手赵心童在斯诺克世锦赛决赛中以18比12战胜马克・威廉姆斯，成为中国首位也是亚洲首位斯诺克世锦赛冠军。赵心童在决赛中表现出色，打出两杆破百和十一杆50+，最终以18比12的比分获胜。此次胜利创造了斯诺克运动的历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标题：山大齐鲁医院回应论文现“男性确诊子宫肌瘤”：给予该护士记过处分、降级处理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山东大学齐鲁医院官方微博5月5日发布情况说明，回应了网友反馈的论文中出现的“男性确诊子宫肌瘤”问题。经核查，网传论文存在学术不端问题。医院依规依纪给予护士霍某某记过处分、降级处理，取消其五年内各类晋级晋升等资格。齐鲁医院表示一直高度重视学风建设，对学术不端行为始终秉持“零容忍”态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标题：五一上海楼市热闹开局：售楼处全员到岗，热门楼盘连续触发积分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五一假期，上海多个热门楼盘表现亮眼，包括翡雲悦府、西派海上等多个项目接连触发限售及积分制。翡雲悦府一批次开盘时，228套房源获得939组认购，入围积分近64分，刷新今年上海新盘最高认购数和最高入围积分纪录。4月27日项目首开“日光”后，4月29日火速加推二批次房源。西派海上项目在五一假期前进行四批次加推，4月30日首日认筹率突破150%，次日直接触发积分。上海中原地产监测的数据显示，4月21日—4月27日，上海新房供应入市面积达到28.87万平方米，环比增加969.56%。业内人士认为，五一期间上海楼市的表现反映出市场供需两端的积极互动，也体现出购房者对上海房地产市场的信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标题：担心特朗普政策，考虑移居欧洲的美国人数量增加</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由于担心特朗普政府的政策，考虑移居欧洲的美国人数量增加。数据显示，今年前两个月，美国申请爱尔兰护照的人数达到了十年来的最高水平，平均每月申请近4300份，比去年同期增长了约60%。法国2025年前三个月的长期居留签证申请数量为2383份，较去年同期增加403份。移民服务机构报告称，自特朗普重返白宫以来，咨询量显著增加。然而，移居欧洲面临诸多挑战，包括工作机会、签证限制等。</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28日，工业和信息化部发布2025年汽车标准化工作要点，重点推进汽车芯片标准制修订工作，旨在构建完善、科学的汽车芯片标准体系，以支持汽车产业高质量发展。工作要点包括加快汽车芯片环境及可靠性通用规范、信息安全、一致性检验等标准的制定，以及推动现有相关标准如安全芯片、电动汽车用功率驱动芯片等的发布实施。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标题：全球电动汽车Q1销量增长29% 破410万辆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3月全球电动汽车销量攀升至170万辆，推动第一季度总销量达到410万辆，同比增长29%。欧洲电动汽车销量稳步增长22%，达到90万辆，主要由纯电动汽车（BEV）的推动。北美电动汽车市场2025年一季度销量同比增长16%，达到50万辆，但政策不确定性笼罩市场前景。中国持续领跑全球电动汽车市场，2025年第一季度销量同比攀升36%至240万辆。特斯拉Model X/S等美产进口车型或因关税调整，价格可能会几乎翻倍。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标题：宁德时代下月拟启动香港上市程序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电池制造巨头宁德时代计划下月启动在香港的上市程序，预计将成为近4年来香港规模最大的股票发行，筹集至少50亿美元（约363.71亿元人民币）。部分募集资金将用于在匈牙利建设一座价值73亿欧元（约604.72亿元人民币）的电池工厂。上市计划对宁德时代自身发展及香港股票市场具有重要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标题：丰田：将研发决策权移转至中国本土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摘要：丰田汽车宣布将研发决策权从日本本土转移至中国本土，设立由中国人担任车辆开发负责人的“中国首席工程师（RCE）制度”，并构建“ONE R&amp;D研发体制”，以更好地把握中国市场环境和消费者需求。2025年上海车展期间，丰田展示了由中国工程师主导研发的BEV产品，包括全球首发的铂智7。丰田中国总经理李晖表示，将以此推动创新，让中国市场驱动丰田全球进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标题：4月重磅合资合作一览：大众地平线深化合作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车企合资合作迎来新高潮，包括“尚界”项目落户临港新片区、大众汽车集团与地平线深化合作、江汽集团与华为数字能源签署深化战略合作协议等。具体事件包括：4月29日，临港新片区管委会与上汽集团等签署“尚界高端智能新能源车生产基地项目”和“动力电池系统及组件生产项目”投资协议；4月25日，江汽集团与华为数字能源签署全面深化战略合作协议；4月23日，广汽集团与宁德时代签署全面战略合作协议；4月22日，上海市与丰田汽车公司签署战略合作协议；4月10日，长安汽车与腾讯举行深化智能化合作协议签约仪式；4月8日，长城汽车与宇树科技签署战略合作协议；4月7日，地平线与大众汽车集团宣布在高阶领域展开进一步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标题：中国车企加速布局马来西亚市场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电动化浪潮下，中国车企加速布局马来西亚市场。4月18日，Stellantis集团与零跑汽车宣布启动马来西亚本地化组装项目。2024年，马来西亚新车销量创新高，超越泰国成为东南亚第二大汽车市场。中国品牌中，奇瑞、比亚迪、吉利表现较好。2024年马来西亚纯电动汽车销量大幅增长，比亚迪排名第一。</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标题：贵州召开全省安全生产电视电话会议：以最严要求最实举措守牢安全底线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召开全省安全生产电视电话会议，传达学习贯彻习近平总书记对毕节市黔西市游船倾覆事故作出的重要指示精神，落实李强总理批示要求。会议指出，事故教训深刻，要求全省上下深入学习领会习近平总书记重要指示精神，扎实做好伤员救治、家属安抚、善后处置和事故调查处理等工作。会议强调，要全面开展内河水运安全问题排查整治，举一反三守牢各领域安全底线。会议要求，全省各地各部门要切实担负起安全生产重大政治责任，确保思想认识到位、工作措施到位、人员责任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标题：贵州黔西市游船倾覆事故致9人死亡、1人失联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4日16时40分许，贵州毕节黔西市新仁乡乌江百里画廊景区六广河水域发生游船倾覆事故，造成4艘船倾覆、84人落水。已救出和找到83人，其中医治无效死亡9人，70人尚在医院救治（无生命危险），4人安全未受伤。目前，仍有1人失联。事故发生后，贵州省委、省政府主要领导立即率相关部门赶赴现场指挥救援工作，调集近500名救援力量，采取“一人一救护车”方式迅速送医救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标题：美权威人士批“特朗普对进口电影征关税”：将杀死美电影产业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4日宣布，将对所有在外国制作的电影征收100%关税，声称此举是为了保护美国电影业免受外国竞争的影响。特朗普认为，美国电影业因其他国家吸引美国电影制作人和工作室离开而遭受重创，这对美国构成“国家安全威胁”。好莱坞行业媒体指出，这一政策可能对美国娱乐产业产生重大冲击。美国战略与国际问题研究中心资深研究员威廉·赖因施批评这一政策“弊远大于利”，将“杀死美国电影产业”，并对“国家安全威胁”的说法表示怀疑。</w:t>
      </w:r>
    </w:p>
    <w:p>
      <w:pPr>
        <w:spacing w:after="0"/>
      </w:pPr>
      <w:r>
        <w:rPr>
          <w:rFonts w:ascii="微软雅黑" w:hAnsi="微软雅黑" w:eastAsia="微软雅黑"/>
          <w:b/>
          <w:color w:val="000000"/>
          <w:sz w:val="18"/>
        </w:rPr>
        <w:t>标题：2025年05月06日汽车相关企业股市情况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