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标题：壹视界·任平文章解读｜战略叠加优势，如何变为发展胜势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探讨了如何将战略叠加优势转化为发展胜势，特别是在“十四五”时期各省份高质量发展中。中央经济工作会议提出发挥区域协调发展战略、区域重大战略、主体功能区战略的叠加效应，积极培育新的增长极。习近平总书记强调沿江省市在产业发展上要协同发展、错位发展、联动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标题：看见美丽中国丨共同守护一泓清水 在藕花深处看生态蝶变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白洋淀经历了从水质劣Ⅴ类到Ⅲ类的生态蝶变，得益于2018年《河北雄安新区规划纲要》的实施和五大工程的持续展开，包括清淤疏浚、百淀连通等。南水北调、引黄入冀等工程累计入淀水量超89亿立方米，生态清淤总面积25平方公里。白洋淀的野生鸟类增加到296种，鱼类恢复至48种，生物多样性显著提升。淀区百姓的生活方式也从“靠淀吃淀”转变为“靠淀护淀”，共同守护美丽家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标题：助高校毕业生走稳就业路（高校毕业生就业服务在行动）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教育部会同相关部门推出系列增量政策举措，包括开展校企大对接、加强“清单式”帮扶、提供公益性岗位兜底安置等，全力促进2025届高校毕业生高质量充分就业。具体措施包括开发管理助理、教学助理岗位，实施“宏志助航计划”培训10万人，以及组织高校团干部与困难家庭毕业生“一对一”结对帮扶等。此外，鼓励高校毕业生投身基层，如通过“西部计划”等政策引导毕业生到基层和西部地区就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标题：商务部：对欧盟两家金融机构采取反制措施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摘要：商务部为反制欧盟制裁两家中国金融机构，依据《中华人民共和国反外国制裁法》及相关规定，决定自2025年8月13日起对欧盟两家金融机构UAB Urbo Bankas和AB Mano Bankas采取反制措施，包括禁止我国境内的组织、个人与其进行有关交易、合作等活动。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标题：上半年长三角城市竞合：盐城GDP超扬州、宁波紧赶南京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上半年，长三角城市间的经济竞争持续激烈。盐城GDP五年来首次超过扬州，宁波紧追南京。盐城作为全国首批碳达峰试点城市之一，上半年GDP增速5.9%，实现生产总值3791.5亿元，超过扬州的3782.2亿元。宁波对南京的追赶仍在持续，南京则以比去年同期加快近1个百分点的增速回应。长三角区域内41个直辖市、设区市中有9个经济体量过万亿，上海超过5万亿，苏州、杭州逾2万亿。盐城和宁波的经济表现分别得益于重大项目投资和先进制造业及航运资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标题：美驱逐舰非法闯入中国黄岩岛领海，南部战区依法依规跟踪监视、警告驱离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8月13日，美“希金斯”号驱逐舰未经中国政府批准，非法闯入中国黄岩岛领海，中国人民解放军南部战区海军组织兵力，依法依规跟踪监视、警告驱离。美军行径严重侵犯中国主权和安全，严重破坏南海和平稳定，违反国际法和国际关系基本准则。南部战区海军部队时刻保持高度戒备，坚决捍卫国家主权安全和地区和平稳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标题：关税预测被批失准，特朗普炮轰高盛CEO“专注做DJ”</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上批评高盛集团首席执行官大卫·所罗门，称其应专注于做DJ而非经营金融机构，并指责高盛关于关税效应的判断错误。特朗普声称关税为美国带来数万亿美元收入，未引发通胀或损害经济。高盛报告显示，美国企业承担了64%的关税成本，消费者承担22%，外国出口商承担14%，并警告未来消费者将承担更多成本。特朗普未点名高盛首席经济学家简·哈祖斯，但对其关税推高通胀的观点表示不满。高盛拒绝置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标题：史无前例！金建希深夜被捕，韩国前总统夫妇首次“双双被捕”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前第一夫人金建希于当地时间8月12日深夜被韩国首尔中央地方法院签发拘捕令，随后被首尔南部拘留所拘押。金建希被指控涉及三项核心罪名：违反《资本市场法》涉嫌参与德意志汽车公司股价操纵案；违反《政治资金法》牵涉2022年大选期间的非法政治献金；以及违反《特定犯罪加重处罚法》中关于渎职和权力寻租的相关条款。其中，操纵德意志汽车股价案涉案金额高达120亿韩元（约合6500万元人民币）。金建希的被捕标志着韩国宪政史上首次出现“前总统夫妇同时被捕”的情况。此外，金建希还涉学位造假事件，其博士学位和硕士学位均被撤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标题：“我们快被活活烤熟了”，西班牙高温逼近50℃多国陷致命热浪与山火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地中海地区多个国家正经历致命热浪，引发多地山火，已造成至少3人死亡，数千人被迫撤离家园。西班牙情况最为严重，全国多地发生森林火灾，已造成1人死亡，部分地区气温将逼近49摄氏度。科学家警告全球变暖使地中海地区夏季更加炎热干燥，野火数量逐年上升。葡萄牙、希腊、土耳其、法国和黑山等国也受到高温和山火的影响。科学家指出，欧洲是全球变暖最快的大陆，创纪录的高温和干旱加剧了今年夏季的火灾。</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标题：跃升：我国新能源汽车产业加速提质向新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新能源汽车产业在“十四五”期间取得显著进展，年产销规模超过1200万辆，关键核心技术持续突破，全产业链自主可控能力和绿色发展水平不断提升。2024年新能源汽车保有量达到3140万辆，比“十三五”末增长5倍多。2025年1至7月，新能源汽车产销量双超820万辆，市场渗透率提升至45%，提前超额完成《新能源汽车产业发展规划（2021—2035年）》目标。政策赋能、跨界融合、充换电网络建设等协调推进，助力产业高质量发展。技术创新如宁德时代的麒麟电池和可编程座舱技术，以及智能化技术的深度应用，推动产业提质向新。中国长安汽车集团有限公司的成立和中央政治局会议、国务院常务会议的部署，进一步巩固和扩大新能源汽车产业发展优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摘要：新闻内容涵盖了全球汽车行业的多方面动态，包括美国重启充电桩补贴计划、奔驰CEO对燃油车禁令的抨击、美国电动车销量的大涨、马恒达扩大南非产能、福特与宁德时代合作研发电动车、特斯拉终止Dojo AI项目后的动态、福特申请新专利、17家车企账期承诺进展、安道拓第三财季财报良好、尚界H5即将上市、小马智行2025年Q2财报发布、传统豪华车市场变化、长安汽车的危机信号、奥迪蔚来等进入新市场、领克10 EM-P开启预售、新领克03年底发布、多场汽车相关大会的举办、理想i8首批交付启动、Rho Motion报告7月全球电动车销量大增21%、8月工信部新车信息、小马智行Q2营收大增、第三届安富利汽车生态圈峰会启幕、通用汽车拟重启自动驾驶汽车项目、杨汉兵谈滑板底盘产业价值、高通赋能汽车智能、Vector成为软件定义汽车领域头号供应商、多家科技公司完成融资、理想i8交付目标、大众与UAW合同谈判僵局、小米汽车宣传争议、MATERI’ACT推出新材料、盖世汽车供应链分析、岚图不跟风复刻前备厢、工信部公示问界M7数据、冯兴亚谈华望与华为合作、7月车市增长、宏光MINIEV销量突破170万辆、中国研发新型陶瓷YMAG、LLM助力自动驾驶决策、2025年智能座舱供应商装机量排行榜、AI驱动车载语音革命、宇树王兴兴谈机器人模型瓶颈、特朗普对进口芯片征税政策、福特推迟生产电动汽车、余承东尹同跃签署智界战略合作2.0协议、7月汽车销量环比下滑、汽车安全结构演进、人工智能雷达技术开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标题：中国乘用车市场激变下的格局重塑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乘用车市场在2025年上半年展现出强劲韧性，行业内部深度调整与格局重塑加速。在政策驱动、技术迭代与激烈竞争背景下，市场参与者面临‘生死竞速’。NEV贡献核心增量，ICE销量低速下滑。插混销量同比增速显著放缓，增幅约30%。传统自主车企销量表现分化明显，比亚迪销量超过210万，高居榜首。合资品牌销量降幅减缓，市场份额稳定在33%左右。中国汽车产业正从‘内卷’竞争阶段向‘反内卷’的发展新阶段过渡，预计2030年市场规模将超过3,000万辆，自主品牌市占率有望接近或超过80%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标题：美国重启充电桩补贴计划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交通部发布了新的指导方针，简化了各州申请用于电动车充电基础设施建设的50亿美元资金的流程，取消了此前的一些要求，如确保弱势社区能使用电动汽车充电桩等。新指导方针还取消了关于充电站间距的严格规定，允许各州自行决定。该补贴计划将于2026年逐步停止。这一政策变动是在联邦法院叫停交通部此前冻结电动汽车充电桩建设资金的举措后作出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标题：福特借宁德时代技术研发电车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将采用中国电池制造商宁德时代（CATL）的技术，研发一款售价低于3万美元的电动车。福特计划投资50亿美元用于新车型研发和一家新电池工厂的建设，其中30亿美元将用于在美国密歇根州建设一座由宁德时代提供技术支持的电池工厂，生产磷酸铁锂电池（LFP）。福特此举是为了应对美国电动汽车行业受到特朗普政府税收及环境政策的不利影响，以及中国竞争对手在电动汽车市场的竞争压力。福特还计划缩减大型电动汽车的研发和生产规模，以改善其连续三年亏损的电动汽车业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标题：特斯拉终止Dojo AI项目后动态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摘要：特斯拉终止了其内部芯片及超级计算机项目Dojo，并对工程人员进行了重新分配，涉及多个团队。部分软件开发人员现在向负责自动驾驶出租车和人形机器人AI工作的Ashok Elluswamy汇报，其他工程师则向负责自动驾驶硬件和AI5芯片项目的Aaron Rodgers汇报。固件团队由Silvio Brugada领导。Dojo项目负责人Peter Bannon已离职，部分工程师加入了由前特斯拉员工创立的初创公司DensityAI。特斯拉首席执行官埃隆·马斯克确认了终止Dojo项目的决定，并表示做出了艰难的人事选择。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标题：7月全球EV销量增速放缓至21%</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摘要：8月13日，市场研究公司Rho Motion表示，由于中国插电式混合动力汽车的销售势头减弱，7月全球纯电动汽车和插电式混合动力汽车的销量达到160万辆，同比仅增长21%，为1月以来的最低增速。加拿大统计局最新数据显示，受美国和加拿大关税争端的影响，6月加拿大从墨西哥进口的乘用车总额达10.8亿加元（合7.84亿美元），超过从美国进口的9.5亿加元。这是自上世纪90年代初有月度数据记录以来，加拿大市场的墨西哥产汽车月度销量首次超越美国产汽车。全球最大的汽车运输船运营商华轮威尔森（Wallenius Wilhelmsen）8月12日表示，尽管美国和欧盟上月已达成贸易协议，美国将对从欧盟进口的大多数商品（包括汽车）征收15%的关税，然而，由于针对汽车的15%新税率尚未实施，这意味着华轮威尔森航运公司的客户（如宝马、梅赛德斯-奔驰和沃尔沃汽车）仍需缴纳更高的关税。奥迪公司工会主席Jörg Schlagbauer表示，在因特朗普政府的关税政策考虑在美国建厂之前，奥迪必须先确保德国本土的工作岗位和生产的稳定。美国国家公路交通安全管理局8月12日表示，福特汽车正在全美召回超过10.3万辆F-150皮卡，原因是这些车辆的后轴螺栓可能断裂，导致车辆意外溜车或动力中断。大众与UAW合同谈判仍陷僵局 关键条款仍存分歧。铃木印度子公司加码SUV业务应对小型车需求放缓。印度汽车制造商马恒达集团（Mahindra &amp; Mahindra Ltd.）正将其南非工厂的产能提升三分之二，以利用该国对经济型汽车的需求抢占市场。宝马计划扩充产品线，推出一款硬派SUV，以挑战奔驰G-Wagen。包括戴姆勒和沃尔沃在内的四大卡车制造商近日联合起诉美国加利福尼亚州，要求阻止该州执行已被美国总统特朗普于6月宣布无效的严格排放标准。小马智行今年有望实现1000辆 Robotaxi产量目标。优步货运创始人加盟自动驾驶重型卡车初创公司Waabi。特斯拉终止Dojo AI项目后对工程师进行改组。特斯拉正在纽约招聘测试司机，以驾驶并测试配备“自动驾驶系统”的车辆。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标题：8月工信部新车：小鹏“拥抱增程”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工信部新车公告中，小鹏汽车宣布其“鲲鹏”增程技术将率先在X9上落地，搭载1.5T增程器，最大功率110kW，预计纯电续航450km，综合续航1500km。同时，问界M7、仰望U9、极氪9X、岚图追光L、深蓝L06、日产N6和星耀8纯电版等多款新车亮相，展示了各自的技术亮点和配置升级，如ADS4辅助驾驶系统、超高功率四电机动力总成、全域900V高压平台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标题：大众与UAW合同谈判陷僵局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与美国汽车工人联合会（UAW）的合同谈判已持续近一年，双方在工资、医疗保健和工作保障等关键经济问题上仍存在分歧。大众汽车表示已解决UAW最初800项要求中的95%以上，并就至少300项内容达成初步协议。大众提出的最新条件包括四年内加薪20%、生活成本调整及降低医疗保健费用。UAW要求在三年内加薪24.5%、无上限的生活成本调整、免费医疗保健等。大众汽车查塔努加工厂的起薪为每小时23.40美元，最高工资为每小时32.40美元。20%的加薪将使生产工人的最高工资达到每小时39.40美元。谈判由前通用汽车劳资关系主管Christena Wilson和UAW资深谈判代表Chuck Browning牵头。大众汽车考虑从查塔努加出口更多车辆以应对美国关税，并可能在该地启动奥迪品牌的生产。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标题：特朗普提名的美国劳工统计局局长人选，曾建议暂停发布月度就业报告</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提名的劳工统计局局长人选、经济学家E·J·安东尼曾主张暂停发布月度就业报告，理由是其方法、经济模型和统计假设存在“根本性缺陷”。安东尼现任保守派智库传统基金会首席经济学家，长期批评劳工统计局处理就业数据的方式，并获得了前白宫首席策略师斯蒂芬·班农等保守派人物的支持。7月美国非农就业人数增加了7.3万人，远低于市场预期的11.5万，失业率上升至4.2%。安东尼在班农的节目中呼吁撤换时任局长埃里卡·麦克恩塔弗，数小时后特朗普便指示团队将其解职。经济学界普遍担忧，特朗普对劳工统计局的高层调整可能进一步削弱外界对美国官方经济数据的信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标题：高盛说美国人扛了86%关税成本 特朗普炮轰其CEO“去当DJ”</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上批评高盛集团首席执行官大卫·所罗门，建议其专注于DJ事业而非经营高盛。此举源于高盛报告指出，美国企业和消费者承担了大部分关税成本，预计未来美国消费者将承担更大比例。特朗普反驳称关税主要由外国政府和企业承担，并威胁多位政府高官和企业高管下台，包括要求高盛更换首席经济学家、解雇劳工统计局局长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标题：从“两山”理念与实践看中国与世界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回顾了‘绿水青山就是金山银山’的‘两山’理念提出20年来的实践成果，强调了中国在绿色低碳发展、生态文明建设方面的成就及其对全球可持续发展的贡献。文章提到，中国构建了全球最大、发展最快的可再生能源体系，成为‘增绿’最快最多的国家。同时，文章还介绍了中国在高质量发展和高水平保护、法治护航与文化润心等方面的实践，以及‘两山’理念在国际上的影响和认可。</w:t>
      </w:r>
    </w:p>
    <w:p>
      <w:pPr>
        <w:spacing w:after="0"/>
      </w:pPr>
      <w:r>
        <w:rPr>
          <w:rFonts w:ascii="微软雅黑" w:hAnsi="微软雅黑" w:eastAsia="微软雅黑"/>
          <w:b/>
          <w:color w:val="000000"/>
          <w:sz w:val="18"/>
        </w:rPr>
        <w:t>标题：2025年08月13日汽车相关企业股市情况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