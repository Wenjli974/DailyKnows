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标题：分析研究当前经济形势和经济工作</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政治局4月25日召开会议，分析研究当前经济形势和经济工作。会议强调，今年以来，以习近平同志为核心的党中央加强对经济工作的全面领导，经济呈现向好态势，但外部冲击影响加大。会议要求坚持稳中求进工作总基调，加快构建新发展格局，实施更加积极有为的宏观政策，包括财政政策和货币政策，提高中低收入群体收入，大力发展服务消费，帮扶困难企业，防范化解重点领域风险，着力保民生。会议还强调要加强党对经济工作的全面领导，鼓励党员干部主动作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标题：能从所谓中国“代工厂”低价购买国际名牌？商务部：中国政府高度重视知识产权保护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回应有关能从中国“代工厂”低价购买国际名牌的报道，强调中国政府高度重视知识产权保护，并指出中国品牌授权加工企业会按照合同要求生产、发货，维护国际品牌形象。商务部电子商务司负责人表示，中国市场监管部门不断强化行政执法，依法查处商标侵权、假冒专利案件，开展专项执法行动保护权利人和消费者合法权益。同时，商务部国际贸易经济合作研究院专家指出，中美在知识产权领域的合作是双边服务贸易蓬勃发展的重要体现，但也面临挑战，需超越竞争思维深化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标题：聚焦科技、发展与治理，“上海论坛2025”探索构建包容与共赢的世界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海论坛2025”于2025年4月25日至27日在上海举行，聚焦“科技进步、可持续发展、全球治理”三大板块，设置15个分论坛。论坛邀请了来自全球50多个国家和地区的500余名嘉宾，围绕人类共同挑战展开对话交流。开幕式上，上海市副市长解冬、复旦大学党委书记裘新等致辞，多位国际知名人士发表主旨演讲。论坛还推介了多本复旦智库报告和总结性成果，旨在为全球发展探索更具包容性、公平性的未来路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标题：十部门印发《2025年数字化绿色化协同转型发展工作要点》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网信办、国家发展改革委、工业和信息化部等十部门近日联合印发《2025年数字化绿色化协同转型发展工作要点》，部署了4个方面22项重点任务，包括推动数字产业绿色低碳发展，加快数字技术赋能绿色化转型，发挥绿色化转型对数字产业的带动作用，加强统筹协调和整体推进。工作要点要求聚焦经济转型升级、实现高质量发展的关键环节，健全数字化绿色化协同转型发展工作机制，为加快建设网络强国、美丽中国提供坚实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标题：拓销路、得货源，产品亮相即火爆！更多外贸优品走进千家万户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摘要：分层分级查边学习教育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标题：今年地质灾害防治形势严峻，哪些风险区被自然资源部点名？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25日，自然资源部召开全国汛期地质灾害防治工作视频会议，指出2025年全国气候年景总体偏差，极端气候事件多发强发，地质灾害防治形势严峻。会议要求重点关注区域群发、复合链生灾害风险，防范地震影响区、森林火灾区域的滑坡、泥石流等灾害。会议强调各级自然资源部门要组织实施地质灾害防治宣传培训演练，更新调查隐患点和风险区，提升监测预警和综合治理能力，并加快推进综合治理项目实施。同时，做好地质灾害防治“十五五”规划预研究和编制前期工作。会议还要求落实汛期“三查”和“驻县包乡”机制，加强技术支撑指导，提升风险研判和应急处置能力，深化灾害规律认识，督促指导工程建设和重大基础设施涉灾风险隐患排查处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标题：证监会发布上市公司信披豁免规定：明确两类豁免范围、规定三种豁免方式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证监会发布了《上市公司信息披露暂缓与豁免管理规定》，明确了两类豁免范围（国家秘密或可能违反国家保密规定、管理要求的信息，商业秘密或保密商务信息）和三种豁免方式（豁免按时披露临时报告，豁免披露临时报告，采用代称等方式豁免披露定期报告、临时报告中的有关内容），并自2025年7月1日起实施。规定还要求上市公司制定披露豁免制度，不得以涉密为名进行宣传，对豁免披露事项进行登记管理并定期报送登记材料，同时强化监管约束，对违规行为依规处理。</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标题：滚动更新丨特斯拉涨幅扩大至9%；比特币升破95000美元关口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股价涨幅扩大至9%，比特币价格突破95000美元关口。美股市场表现不一，道指跌0.11%，纳指涨0.12%，标普500指数涨0.10%。谷歌股价上涨超过3%，英特尔股价下跌超过8%。小马智行股价上涨超过19%。现货黄金和白银价格日内跌幅扩大至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标题：专访IMF世界经济研究处处长：关税加大全球经济成本，拉低美国今年增速0.4个百分点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货币基金组织（IMF）研究部世界经济研究处处长丹尼兹·伊甘表示，全球贸易战升级不仅短期内增加成本，还将长期加大全球经济成本，限制技术传播与创新，影响生产效率和竞争力。IMF发布的《世界经济展望》报告预测，全球经济增速将在2025年降至2.8%，美国经济增速或降至1.8%，其中0.4个百分点来自于关税的直接影响。伊甘强调，贸易给所有参与者带来了好处，全球经济上行契机可能来自于新一代双边和多边贸易协定的产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标题：美联储官员：货币政策不会立即改变，金融市场波动或致美国经济增长承压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联储官员表示，货币政策不会立即改变，金融市场的波动可能对美国经济增长造成压力。多位官员强调美联储保持独立的重要性，并指出特朗普政府的关税政策增加了经济不确定性。市场预计美联储在5月和6月的利率决策中可能维持现状或降息。特朗普多次呼吁降息，但美联储主席鲍威尔坚持货币政策独立性。金融市场的波动，包括国债收益率下降和美元指数反弹，反映出市场对美联储政策的反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标题：特朗普称已为俄乌问题设最后期限，届时美国态度或生变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于2025年4月24日就俄乌冲突发表言论，指出乌克兰和俄罗斯都有实现和平的意愿，双方必须加入谈判。特朗普透露已在俄乌问题上设定最后期限，期限过后美国态度将有所不同。俄罗斯总统新闻秘书佩斯科夫23日称，特朗普未指定任何日期，俄方认为设定停火最后期限不合适。特朗普表达了对俄罗斯袭击基辅的不满，并表示如果无法达成协议结束冲突，美国会竭尽全力与乌克兰合作。关于乌克兰割让领土问题，特朗普表示将取决于具体割让哪些领土。特朗普认为俄罗斯并非和平的阻碍，美国正对俄乌双方施压以推动和平进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标题：韩国检方重启调查前总统夫人金建希操纵股价案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首尔高等检察院决定对前总统尹锡悦的夫人金建希操纵股价案重新启动调查。金建希被指控涉嫌在2009年至2012年间参与操纵宝马汽车在韩经销商德意志汽车的股价、干预公职选举等，并于2020年4月被举报。韩国检方曾向其两次发送询问函，但金建希方面的答辩被指不够充分。2023年12月，以共同民主党为首的韩国在野党提出关于金建希涉嫌操纵股价的特别检察官法案，即《金建希特检法》。该法案2023年12月获得国会通过，但尹锡悦2024年1月行使否决权。在野党2024年9月再次提出此法案。此后，此法案几经韩国国会通过、总统（代总统）驳回、在野党重新提出，或韩国国会未通过的程序。韩国国会今年3月20日又通过《金建希常设特检议案》。</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标题：《电动汽车用动力蓄电池安全要求》新标解读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的《电动汽车用动力蓄电池安全要求》于3月28日发布，2026年7月1日起施行。该标准首次将热扩散测试不起火、不爆炸设为强制要求，新增底部撞击测试和快充循环后安全测试。与征求意见稿相比，新版增加了同一型式判定章节，优化了测试项目方法，并提出了底部撞击测试路免条件。我国动力电池技术水平基本能达到新版标准要求，标准有过渡期供企业改型。新版标准将降低动力电池起火风险，但制造商生产质量控制和消费者使用习惯也影响自燃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标题：Stellantis与Factorial合作推进固态电池商业化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摘要：4月25日，汽车制造商Stellantis与美国电池企业Factorial Energy联合验证了汽车尺寸固态电池FEST。该电池能量密度高达375Wh/kg，容量为77Ah，寿命循环超过600次，支持 -30℃至 +45℃的工作温度范围，能在室温下18分钟内从15%充电到90%以上，还支持4C高功率放电。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标题：英国3月汽车产量增长，但一季度仍下跌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3月份，英国汽车产量上升，共生产了79,018辆乘用车、厢式货车、卡车、出租车、公共汽车和长途客车，较上年同期增长17.1%。其中，乘用车的产量为70,318辆，同比上涨18.2%。电动乘用车的产量增长38.5%，达到31,661辆，占英国汽车总产量的近一半（45.0%）。尽管3月份英国的汽车产量有所增长，但该国一季度的汽车产量仍下降6.3%，因为美国新关税政策导致行业出现担忧情绪。SMMT敦促英国政府迅速做出回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标题：中欧电动汽车贸易谈判助力中国车企欧洲发展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欧电动汽车贸易谈判助力中国车企欧洲发展，中国车企如比亚迪、吉利和奇瑞凭借技术创新在欧洲市场成为新力量，但面临欧盟政策调整、本土车企竞争和消费者认知等挑战。中欧从2023年开始的电动汽车贸易争议，包括反补贴调查和加征临时反补贴关税，现转向价格承诺机制谈判。中国电动汽车的价格优势得益于成熟供应链，若达成价格承诺协议，销量有望反弹。中国车企通过本土化和生态链构建应对竞争，中欧谈判推进有望为中国车企进军欧洲创造更好政策环境。</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标题：17条举措出台！全力促进高校毕业生等青年就业创业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力资源社会保障部、教育部、财政部25日联合发布《关于做好2025年高校毕业生等青年就业工作的通知》，提出17条政策举措，全力促进高校毕业生等青年就业创业。包括对社会组织招用符合条件的高校毕业生等青年的，可按规定参照企业享受一次性扩岗补助政策，执行至2025年12月31日；延续实施国有企业增人增资政策，执行至2026年12月31日；大力推行“直补快办”“政策计算器”等方式；组织人社专员、高校就业工作人员对接专精特新“小巨人”企业、专精特新中小企业、高新技术企业；省级人社部门建立城乡基层岗位归集发布机制；鼓励政府投资的孵化器放宽高校毕业生等重点群体免费入驻门槛；实施就业能力提升“双千”计划；全面推开青年求职能力实训营；实施百万青年职业技能提升行动；实施百万就业见习岗位募集计划；开展“职引未来”系列招聘活动；加大异地求职服务力度，建设一批青年就业驿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标题：商务部就海外社交平台上发布从所谓中国“代工厂”低价购买国际知名品牌事答问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电子商务司负责人就海外社交平台上发布从所谓中国“代工厂”低价购买国际知名品牌事答记者问，强调中国政府高度重视知识产权保护，并指出中国商品质优价优，受到各国消费者欢迎。商务部表示，中国的品牌授权加工企业会按照订购合同要求生产、发货，维护国际品牌形象，并对虚假营销、侵权假冒等违法违规线索将依法查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标题：特朗普或将对华关税降低50%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正考虑大幅降低对中国商品的高额关税，部分商品关税税率的降幅可能超过一半。讨论中的方案包括对非战略性中国商品征收较低税率（约35%），对涉及美国国家安全的关键中国商品征收高达100%的关税，或将关税税率降至“50%到65%”之间。当前美国对华关税最高可达145%。特朗普政府表示不会单方面降低关税，任何调整需通过与中国政府的谈判达成。美国财政部长Scott Bessent称目前的关税水平“不可持续”，预计美中紧张局势将有所缓和。中国表示愿意与美国重启谈判，但警告称如果中美关系持续紧张，将不会进行谈判。</w:t>
      </w:r>
    </w:p>
    <w:p>
      <w:pPr>
        <w:spacing w:after="0"/>
      </w:pPr>
      <w:r>
        <w:rPr>
          <w:rFonts w:ascii="微软雅黑" w:hAnsi="微软雅黑" w:eastAsia="微软雅黑"/>
          <w:b/>
          <w:color w:val="000000"/>
          <w:sz w:val="18"/>
        </w:rPr>
        <w:t>标题：2025年04月26日汽车相关企业股市情况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