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2025年06月04日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标题：中央网信办等：开展军队文职人员考试培训专项整治</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央网信办等五部门联合发布通告，决定开展军队文职人员考试培训专项整治，以打击无证经营、虚假宣传、借机敛财等违法违规行为，维护考生权益和军队形象。具体要求包括严禁仿冒官方信息发布渠道、禁止学校违规组织培训活动、规范培训广告内容等。通告由中央网络安全和信息化委员会办公室、教育部、中央军委政治工作部、中央军委政法委员会于2025年5月27日联合发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标题：今年前4月全国新开工改造城镇老旧小区5679个</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今年前4个月，全国新开工改造城镇老旧小区5679个，其中河北、重庆、辽宁、上海、浙江、湖北等6个地区开工率超过50%。2025年，全国计划新开工改造老旧小区2.5万个。2019年至2024年，全国累计开工改造老旧小区28万个，惠及居民4800万户、超过1.2亿人，改造提升各类老化管线36万公里，增设停车位387万个，建设养老、托育等各类社区服务设施7.8万个。住房城乡建设部将继续深入推进老旧小区改造工作，重点包括老化管线改造、公共部位维修、小区环境及配套设施改造建设、建筑节能改造及支持有条件楼栋加装电梯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标题：中央财政拟支持北京、广州、苏州等20城实施城市更新行动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财政部公示2025年城市更新行动评审结果，北京、广州、苏州等20个城市入围。中央财政计划补助超过200亿元，支持这些城市实施城市更新行动，探索建立可持续的城市更新机制，补齐城市基础设施的短板弱项。补助按区域分配，东部地区每个城市不超过8亿元，中部地区不超过10亿元，西部地区和直辖市不超过12亿元。资金将根据工作推进情况分年拨付。支持方向包括城市更新的样板项目建设和机制建设，涵盖城市地下管网更新改造、生活污水处理、垃圾分类处理、历史文化街区更新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标题：首个国产九价HPV疫苗获批上市，打破了国外产品垄断</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我国第一款九价人乳头瘤病毒（HPV）疫苗于2025年6月4日获国家药监局批准上市，这是全球第二款九价HPV疫苗，打破了国外产品长达十余年的市场垄断。该疫苗可用于预防女性宫颈癌和男、女生殖器癌及生殖器疣。</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标题：6月1日起新能源电力市场化定价新阶段</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自6月1日开始，风电、光伏这类新能源电力将全面步入市场化定价的全新阶段。国家发改委和国家能源局在今年2月共同印发的通知中提出，推动新能源项目的上网电量完全进入电力市场，借助市场交易确定价格，并构建相匹配、能持续发展的价格结算体系。按照'新老划断'安排，2025年6月1日之前投产的存量项目通过差价结算方式确保电价与现行政策合理衔接，机制电价遵循现行价格政策，不高于当地煤电基准价；之后投产的增量项目上网电量将全面进入市场，不再享有固定电价保障。</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标题：英伟达重夺全球市值第一头衔，美三大股指全线收高</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英伟达重夺全球市值第一头衔，美三大股指全线收高。芯片股领涨，科技股表现强劲，英伟达上涨2.9%，博通上涨3.2%创收盘历史新高。英伟达市值再度超越微软，达到3.45万亿美元。美国4月职位空缺增至739.1万个，投资者关注关税政策走向。道琼斯工业平均指数上涨214.16点，涨幅0.51%；标普500指数上涨34.43点，涨幅0.58%；纳斯达克综合指数涨156.35点，涨幅0.81%。</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标题：马斯克吐槽称“实在受不了”，为何公开批评特朗普政府税改法案？</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斯拉CEO马斯克在社交媒体上公开批评特朗普政府的税改法案，称其为“荒谬可笑、充斥着政治操弄”，并指责该法案将使美国预算赤字大幅增加到2.5万亿美元，使美国民众背负难以承受的债务负担。马斯克还警告明年有意竞选连任的共和党人，表示将在明年11月解雇所有背叛美国人民的政客。白宫新闻秘书莱维特回应称，马斯克的批评不会改变特朗普总统对该法案的支持。共和党人对马斯克的言论感到意外，而民主党人则表示欢迎马斯克的批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标题：俄侦查委员会：两座桥梁被炸事件系乌克兰所为，定性为恐袭</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俄罗斯侦查委员会6月3日发布消息称，俄布良斯克州和库尔斯克州日前发生的桥梁被炸事件系乌克兰所为，嫌疑人是受乌方指使，精心策划了针对平民的袭击。该委员会缴获了爆炸装置部件及其他物证，并将事件定性为“恐怖袭击”，恐袭已造成7人死亡，包括儿童在内113人受伤。</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标题：特朗普将美国钢铁进口关税翻倍至50%</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总统唐纳德·特朗普在5月30日参观美国钢铁公司的蒙维尔山谷工厂时宣布，将钢铁和铝的进口关税从目前的25%提高到50%，旨在保护美国工人。此举与美国钢铁公司与日本新日铁公司之间的协议相关，特朗普认为提高关税将有利于新公司在美国的业务发展。特朗普还提到，美国钢铁公司的工人将获得5000美元的奖金，拟议的140亿美元投资中，22亿美元用于提高蒙维尔山谷工厂的钢铁产量，70亿美元用于现代化更新和建设新工厂。新的铝制品关税将于6月4日生效。</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标题：破卷｜整治内卷式竞争！专家预计：官方可能加强处罚力度，限期落实缩短账期要求</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汽车工业协会和工业和信息化部表态将加大汽车行业“内卷式”竞争整治力度，坚决维护公平有序的市场环境。2025年1-4月国内乘用车市场销量为687万辆，同比增长8%，但行业整体盈利水平呈现下降趋势。专家呼吁通过技术创新等方式推动中国走向“汽车强国”，并预计政府可能加强处罚力度，限期落实缩短账期要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标题：Rivian考虑债务交易应对交付量下滑</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电动汽车制造商Rivian考虑开展一项新的债务交易，以应对交付量可能下滑的情况。摩根大通主导这次潜在的高收益债券发行，计划筹集多达20亿美元资金，部分用于替换2026年到期的现有债券。初步定价谈判的收益率约10%，交易最早下周可能开始。Rivian曾于2021年发行债券筹集12.5亿美元资金。由于特朗普贸易政策可能削减电动汽车需求，Rivian调整了今年销量预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标题：蔚来经营变革：精细化管理研发与降本</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蔚来在一季度财务压力较大的情况下，全员开启经营组织变革，对研发投入进行精细化管理，非必要的研发项目不再立项。李证表示，技术研发投入和精细化管理并不相悖，立项会议更加谨慎，成本成为经常讨论的内容。自CBU机制推行后，2025年初的500多个项目到现在只有约一半立项成功。蔚来成立成本委员会，用结构化、体系化的方式推动降本方案，防止重复错误。蔚来在研发上的花费基本每季度30亿，创立至今已投入600亿，去年130亿，前年134亿。在基础设施方面，换电网络以及充电桩部署也花费颇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标题：小鹏汽车与华为合作，首款落地车型或为G7</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小鹏汽车和华为乾岩智能汽车解决方案官宣合作，首款落地车型或为小鹏G7，预计将采用华为提供的AR-HUD抬头显示，功能包括显示剩余续航、车道级导航等丰富信息。海报暗示小鹏G7的满电续航里程可能达到702公里。小鹏汽车董事长何小鹏和华为任正非今年2月会面交流，预示双方将有更多深入合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标题：远景动力法国超级工厂投产</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6月3日，远景动力位于法国杜埃的电池超级工厂正式投产，年产能可满足20万辆电动汽车的动力电池需求，标志着远景动力在欧洲的布局迈入新阶段。远景科技集团董事长张雷表示此举加速推动了欧洲汽车电动化的进程。此外，远景动力英国桑德兰第一超级工厂于5月9日获得超10亿英镑资金，西班牙纳瓦尔莫拉德拉马塔市的电池超级工厂已于去年7月开工，预计2026年投产。远景动力目前在全球布局了13座电池制造基地，并与多家全球头部主机厂商及储能集成商达成合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标题：马斯克游说美国为自动驾驶汽车扫清障碍</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首席执行官埃隆·马斯克正在敦促美国立法者为无人驾驶汽车扫清障碍，包括加速推进一项旨在为自动驾驶汽车构建基本监管框架的法案。马斯克及其团队近几周直接致电美国国会议员以争取支持，并讨论了5月15日提交的一项法案修订。美国俄亥俄州共和党众议员Bob Latta正推动自动驾驶汽车法案的修订，并计划未来数周内重新提交议案。特斯拉计划于6月12日在美国奥斯汀推出无人驾驶出租车服务，初期使用少量现有的Model Y SUV车队，并计划增加专用车型Cybercab。目前，特斯拉Cybercab的使用受限于美国联邦法规，但在得克萨斯州面临极少限制。美国国会曾多次推动允许部署大量自动驾驶汽车的法案，但迄今无一获得参议院批准。马斯克呼吁建立统一的自动驾驶汽车联邦监管框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标题：2025年新能源汽车下乡活动的相关安排</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多部门联合发布了关于2025年新能源汽车下乡活动的通知，活动内容包括挑选适合乡村使用的新能源汽车进行展览展示与试乘试驾，组织售后维保、充换电服务、金融服务等企业下乡，优化乡村新能源汽车应用的配套环境。推动车网互动技术在乡村的应用，提升乡村绿色发展程度。落实车购税、车船税减免等政策，激励车企增加产品种类、提高服务质量，扩大乡村新能源汽车消费。挑选新能源汽车推广少但潜力大的县域城市举办专场活动，鼓励各领域市场主体参与，结合相关政策制定一体化促销方案，完善售后服务网络。活动将线上线下相结合，并且还有下乡车型目录。</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标题：从政坛边缘人走向青瓦台！韩国开启“李在明时代”，资本市场先涨为敬</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韩国当选总统李在明在韩国国会正式宣誓就职，计划将总统办公室迁回至原总统府青瓦台，并推行“实用外交”，追求国家利益最大化。李在明还表示，将启动紧急经济专班，依靠国家财政实现经济良性循环。韩国资本市场对选举结果反应积极，韩国基准Kospi指数上涨2%，韩元兑美元上涨0.3%。李在明的胜选也引起了国际社会的关注，美国和日本政府均表示祝贺，并期待与韩国新政府深化合作。李在明的人生故事被《时代》杂志评为“2025最具影响力100人”，他从政坛“边缘人”成功走向青瓦台的经历被视为“传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标题：谈判话音刚落冲突又起，双线博弈下俄乌和平难以“一蹴而就”</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俄罗斯与乌克兰之间的激烈博弈仍在持续，当地时间2025年6月3日，乌克兰安全局发布的手稿影像中显示，克里梅奇桥发生爆炸。俄罗斯联邦安全局通报称，在克里米亚抓获一名涉嫌制造炸弹、实施恐怖袭击的乌克兰特工人员。乌克兰国家安全局通报称，开展了一项特别行动，从水下袭击了克里米亚大桥。俄罗斯军队3日继续在乌克兰东北部的苏梅地区推进。6月2日，俄乌在土耳其伊斯坦布尔就和平解决俄乌冲突举行第二轮谈判，双方仅就冲突期间人道主义问题及交换受伤战俘和阵亡士兵遗体等问题达成一致，并未就停火等核心议题达成一致。乌克兰代表团团长、国防部长乌梅罗夫当天在伊斯坦布尔称，乌方还提议与俄方在本月末举行下一轮谈判。中国现代国际关系研究院欧亚所副所长陈宇表示，俄乌双方在核心议题上的差距还是很大，从目前的信息看，双方在这一轮谈判中基本“还是自说自话的状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标题：乌袭击克里米亚大桥现场画面曝光！乌方称桥梁水下结构已严重受损</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摘要：6月3日，乌克兰国家安全局声称从水下袭击了克里米亚大桥，爆炸造成大桥水下支撑结构严重受损。俄罗斯官方目前暂无回应。自俄乌冲突以来，克里米亚大桥已多次成为袭击目标。</w:t>
      </w:r>
    </w:p>
    <w:p>
      <w:pPr>
        <w:spacing w:after="0"/>
      </w:pPr>
      <w:r>
        <w:rPr>
          <w:rFonts w:ascii="微软雅黑" w:hAnsi="微软雅黑" w:eastAsia="微软雅黑"/>
          <w:b/>
          <w:color w:val="000000"/>
          <w:sz w:val="18"/>
        </w:rPr>
        <w:t>标题：2025年06月04日汽车相关企业股市情况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2025年06月04日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