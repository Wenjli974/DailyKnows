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标题：适应形势变化  把握战略重点  科学谋划“十五五”时期经济社会发展</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在上海主持召开部分省区市‘十五五’时期经济社会发展座谈会并发表重要讲话。他强调，今年是‘十四五’规划收官之年，要在加紧落实规划目标任务的同时，适应形势变化，把握战略重点，科学谋划好‘十五五’时期经济社会发展。习近平指出，谋划‘十五五’时期经济社会发展，必须准确把握阶段性要求，紧紧围绕基本实现社会主义现代化目标，合理确定目标任务、提出思路举措。要前瞻性把握国际形势发展变化对我国的影响，坚定不移办好自己的事，扩大高水平对外开放，稳就业、稳企业、稳市场、稳预期，加快构建新发展格局，全面推动高质量发展。同时，要统筹发展和安全，健全国家安全体系，增强维护安全能力。习近平还强调，必须把因地制宜发展新质生产力摆在更加突出的战略位置，以科技创新为引领、以实体经济为根基，加快建设现代化产业体系。此外，要不忘初心，把造福人民作为根本价值取向，稳步推动共同富裕，研究推出一批均衡性可及性强的民生政策举措，着力解决群众急难愁盼问题。各地区要在全国大局中精准定位，加强规划衔接，深入调查研究，体现自身特色、发挥比较优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标题：传染病防治法完成修订 强化公共卫生法治保障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届全国人大常委会第十五次会议表决通过了新修订的传染病防治法，自2025年9月1日起施行。新修订的传染病防治法包括总则，预防，监测、报告和预警，疫情控制，医疗救治，保障措施，监督管理，法律责任，附则，共9章115条。明确传染病防治工作坚持中国共产党的领导，坚持人民至上、生命至上，坚持预防为主、防治结合的方针，坚持依法防控、科学防控的原则。新法强调国家建立健全传染病防治体制机制，明确属地、部门、单位和个人责任，实行联防联控、群防群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标题：中央网信办：重点整治违规AI产品、利用AI制作发布谣言等突出问题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网信办近日印发通知，在全国范围内部署开展为期3个月的“清朗·整治AI技术滥用”专项行动，旨在规范AI服务和应用，促进行业健康有序发展，保障公民合法权益。专项行动分两个阶段开展，第一阶段重点整治6类突出问题，包括违规AI产品、传授售卖违规AI产品教程和商品、训练语料管理不严、安全管理措施薄弱、未落实内容标识要求、重点领域安全风险。第二阶段重点整治7类突出问题，包括利用AI制作发布谣言、不实信息、色情低俗内容，假冒他人实施侵权违法行为，从事网络水军活动，AI产品服务和应用程序违规，侵害未成年人权益。中央网信办强调，各地网信部门要充分认识专项行动的重要意义，切实履行属地管理责任，加强人工智能相关政策的宣传推广和人工智能素养的科普教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标题：推荐证监会副主席王建军被查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30日，中央纪委国家监委网站发布消息，中国证券监督管理委员会党委委员、副主席王建军涉嫌严重违纪违法，目前正接受中央纪委国家监委纪律审查和监察调查。王建军长期在证监会系统工作，曾任多个重要职务，2021年10月被任命为证监会副主席。今年中央纪委国家监委网站公开通报审查调查的中管干部已有18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标题：滚动更新丨标普500指数重回5500点关口；国际油价短线跳水</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标普500指数重回5500点关口，国际油价短线跳水。美股三大指数集体低开，纳指跌超2%，大型科技股如特斯拉、英伟达跌超4%。国际油价短线跳水，美油、布油双双跌超3%。特斯拉跌幅扩大至6%，标普500指数跌幅扩大至2%，罗素2000指数跌超2%。美国第一季度实际GDP年化初值环比降0.3%，创2022年第二季度以来新低。美国4月ADP就业人数增6.2万人，为2024年7月以来最小增幅。星巴克美股盘前跌近7%，超微电脑美股盘前跌超15%。</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标题：170%！一季度全球黄金投资需求同比大增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世界黄金协会4月30日发布的2025年一季度《全球黄金需求趋势报告》显示，一季度全球黄金需求总量达1206吨，同比增长1%，为2016年以来最高的一季度水平。其中，全球黄金投资需求量为551.9吨，同比大增170%。金条金币总需求为325.4吨，同比增长3%；黄金ETF净流入226.5吨。全球金饰消费总量同比下降21%至380.3吨，但消费额同比增长9%。科技用金需求稳定在80吨。全球官方黄金储备增加244吨，连续第16年净购金。黄金供应总量达1206吨，金矿产量855.7吨，回收金总量345.3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标题：白宫再提“合并”加拿大，美加传统关系结束？</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白宫再次提出将加拿大合并为美国的“第51个州”的计划，引发外界对美加传统关系是否结束的疑问。加拿大总理卡尼在与美国总统特朗普的通话中强调两国作为独立主权国家合作的重要性，并表示只有在尊重加拿大主权的情况下才会访问华盛顿。特朗普此前多次提及合并加拿大，但自与卡尼通话后未再提及，直到最近再次提出。卡尼表示将认真对待特朗普的吞并威胁，并采取对等反制措施应对美国的关税政策。卡尼还承诺打造更有韧性的加拿大经济，减少对美国依赖，寻找新的贸易伙伴。加拿大总理办公室公告称，卡尼与法国总统马克龙通话，讨论深化两国关系。卡尼需要在国内与反对党合作，组建少数政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标题：推荐美国第一季度经济环比萎缩0.3%</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摘要：美国商务部4月30日公布最新数据显示，2025年第一季度美国国内生产总值（GDP）环比按年率计算萎缩0.3%。2024年第四季度，美国GDP环比按年率计算增长2.4%。</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标题：屠呦呦当选美国国家科学院外籍院士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科学家屠呦呦当选美国国家科学院外籍院士，以表彰她在原创性研究方面的杰出成就。屠呦呦的主要科学贡献是发现青蒿素，她从中医古籍中得到启迪，改变青蒿传统提取工艺，创建的低温提取青蒿抗疟有效部位的方法，成为青蒿素发现的关键性突破。2015年10月，屠呦呦因发现青蒿素获得诺贝尔生理学或医学奖。</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标题：吉利整合电池业务，成立新集团并开放专利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吉利控股集团决定整合旗下的电池业务，组建名为吉电通行的新电池产业集团，并将原有的金球电池和神盾短刀电池统一整合为神后金砖电池品牌。此举旨在形成更统一和强大的品牌形象，集中资源进行研发、生产和推广。此外，吉利向全行业开放电池底部安全专利集，以推动整个电池行业在安全技术方面的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标题：小鹏全球充电网络覆盖31个国家和地区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摘要：小鹏汽车通过与新加坡最大充电运营商Charge Plus及欧洲最大充电服务商Plugsurfing的战略合作，其充电服务网络已覆盖全球207万根充电桩，构建起新能源汽车行业规模最大的补能生态体系之一。小鹏充电将全面接入Charge Plus部署于新马泰三国的充电网络资源，包括新加坡本地市场占有率超30%的最大公共充电网络，以及覆盖马来西亚、泰国、越南、印度尼西亚、柬埔寨五国、跨越5000公里高速公路的充电站点。小鹏成为首家同时接入新加坡、马来西亚、泰国三国超3500枪充电桩的中国新势力车企。此外，双方还计划年内在泰国、新加坡等东南亚国家的核心城市建立首批联合品牌充电站，并为小鹏东南亚车主量身定制“专属权益体系”。小鹏充电通过与欧洲最大充电服务商Plugsurfing战略合作，成功接入欧洲27国超85万充电桩。截至2025年4月26日，其自营充电站总数已达2160余座，覆盖420余城市。2025年其将新增超过1000座自营超充站。</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标题：中国新能源汽车在老挝市场发展迅猛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新能源汽车在老挝市场发展迅猛，比亚迪、奇瑞、极氢等中国品牌的新能源汽车在老挝各大城市中越来越常见。中国新能源汽车凭借品质可靠、设计独特、配置多样等优势在老挝市场扎根。由于老挝面临货币贬值、油价上涨等情况，消费者开始将目光聚焦在新能源汽车上。中国汽车在老挝的新车销售份额从2020年的约5%快速增长到2023年的19%。老挝的新能源汽车进口量在2021年前近乎为零，到2022年就达到汽车进口总量的9%，2023年升至15%。在万象新能源车展上，中国品牌表现出色，单车型单店月销量能稳定在十几辆。老挝政府为推动新能源汽车发展也在积极建设充电设施。</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标题：中华人民共和国民营经济促进法出台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华人民共和国民营经济促进法于2025年4月30日由第十四届全国人民代表大会常务委员会第十五次会议通过，旨在优化民营经济发展环境，保证各类经济组织公平参与市场竞争，促进民营经济健康发展和民营经济人士健康成长。该法包含九章，涵盖公平竞争、投资融资促进、科技创新、规范经营等多个方面，强调国家坚持平等对待、公平竞争、同等保护、共同发展的原则，促进民营经济发展壮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标题：十四届全国人大常委会第十五次会议在京闭幕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十四届全国人大常委会第十五次会议于2025年4月30日在北京闭幕，会议表决通过了民营经济促进法、新修订的传染病防治法，决定任命李乐成为工业和信息化部部长，免去金壮龙的工业和信息化部部长职务。国家主席习近平签署了相关主席令。会议还通过了关于授权国务院在中国（新疆）自由贸易试验区暂时调整适用《中华人民共和国种子法》有关规定的决定，批准了与沙特阿拉伯王国和埃塞俄比亚联邦民主共和国的相关协定和条约，以及关于个别代表的代表资格的报告和其他任免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标题：国务院新闻办公室发布《关于新冠疫情防控与病毒溯源的中方行动和立场》白皮书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新闻办公室于2025年4月30日发布《关于新冠疫情防控与病毒溯源的中方行动和立场》白皮书，分为三个部分：为新冠病毒溯源贡献中国智慧、为全球抗疫贡献中国力量、美国在新冠疫情大流行中劣迹斑斑。白皮书强调中国在疫情暴发后持续投入资源支持科学家开展溯源研究，以开放透明的态度和科学专业的精神履行国际责任，并排除武汉作为新冠病毒自然起源地的可能性。中国还广泛开展国际抗疫合作，分享疫情信息和病毒基因序列，提供物资援助和技术支持。白皮书批评美国将新冠病毒溯源政治化，破坏全球抗疫努力，并呼吁对美国开展全面深入的溯源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标题：辽宁省委书记、省长连夜赶赴辽阳市白塔区火灾事故现场，指导善后处置工作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29日12时25分，辽阳市白塔区三里庄回迁楼附近一饭店发生火灾，造成22人死亡3人受伤。辽宁省委书记、省人大常委会主任郝鹏，省委副书记、省长王新伟连夜赶赴辽阳，指导事故善后处置工作，看望慰问受伤人员，并主持召开会议作出工作部署，强调要深入贯彻落实习近平总书记重要指示精神，全力救治受伤人员，彻查事故原因，严肃追责问责，深刻汲取教训，立即在全省范围内深入开展集中排查整治，彻底消除安全隐患，坚决守住安全底线，确保人民群众生命财产安全和社会大局稳定。</w:t>
      </w:r>
    </w:p>
    <w:p>
      <w:pPr>
        <w:spacing w:after="0"/>
      </w:pPr>
      <w:r>
        <w:rPr>
          <w:rFonts w:ascii="微软雅黑" w:hAnsi="微软雅黑" w:eastAsia="微软雅黑"/>
          <w:b/>
          <w:color w:val="000000"/>
          <w:sz w:val="18"/>
        </w:rPr>
        <w:t>标题：2025年05月01日汽车相关企业股市情况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