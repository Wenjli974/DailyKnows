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2025年06月15日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标题：“十五五”规划编制工作开展网络征求意见活动 新华网邀请您建言献策</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新华网开展'十五五'规划编制工作网上意见征求活动，邀请广大网民和社会各界提供宝贵意见和建议，供中央决策参考。活动旨在科学制定和实施'十五五'规划，全面落实党的二十大战略部署，推进中国式现代化。网民提出的建议包括加大高收入人群税收力度、扩大中等收入人群、完善教育体系、推进小学素质教育学习内容改革、发展低空经济、提高博士生活保障、提高居民收入和提高合同制护理人员退休后福利待遇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标题：两部门紧急预拨4千万元中央救灾资金</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摘要：两部门紧急预拨4千万元中央救灾资金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标题：山东出台50条财政政策赋能民营经济发展</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山东省财政厅印发支持民营经济高质量发展的50条财政政策，预计3年内财政直接投入360亿元以上，带动金融及社会投资2万亿元以上。政策包括拓宽融资渠道、支持企业科技创新、服务业重点项目和工业技改项目等，其中对企业研发投入最高补助500万元，重大工业技改项目省级最高贴息2000万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标题：消费热度指数同比增长25.7%，一系列先行指标看我国经济发展强大活力</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信息中心最新发布的先行指标显示，5月我国经济多领域活力强劲，消费热度指数同比增长25.7%，生活服务消费热度指数同比增长14.6%。投资方面，5月全国挖掘机指数为47.34%，东北地区开工率位居第一，达到60.39%。项目中标金额同比增长21.5%，增速创年内新高。工业生产热度指数同比增长21.2%，工业品开工热度指数同比上涨1.0个百分点。企业创新活力持续迸发，初创企业、技术创新型企业的经营活力指数同比均实现20%以上的增长。消费热度的攀升得益于促消费政策的持续显效，家电网络零售额同比上升31.0%。</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标题：西安：重拳整治非法猎捕贩卖野生鸟类问题，彻底斩断黑产链</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西安市委常委会召开会议，部署加强生物多样性保护工作，特别是针对非法猎捕贩卖野生鸟类问题，决定开展专项整治行动，实施全链条打击，彻底斩断黑色产业链。会议强调要深入学习贯彻习近平生态文明思想，坚决打击破坏野生动植物资源的违法犯罪行为，并完善跨部门协调机制，加大宣传教育力度。会议于2025年6月14日以视频形式召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标题：山东淄博国有资产拍卖资料造假，民企2000万资金去向成谜</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山东淄博民营企业家宋春燕指控淄博市博山区自然资源局和财政局在国有资产拍卖中造假，导致其2000万元资金去向不明。拍卖过程中，涉及伪造的地质勘探报告和样品检验报告，以及内定的拍卖结果。宋春燕与合作方签订协议后，发现实际砂石质量与数量严重不符，导致巨大经济损失。尽管申请政府信息公开并发现文件造假，但资金追回和法律追责面临困难。2024年9月12日，宋春燕依据《民法典合同编通则解释》向法院提起诉讼，案件至今未判决。</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标题：重大不确定性袭来！美股本轮涨势将迎严峻考验</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上周美股走势跌宕起伏，受中美贸易谈判进展和温和的通胀指数影响，市场对降息的押注增加，但以色列对伊朗核设施的打击加剧了中东紧张局势，三大股指回吐涨幅。恐慌指数VIX上周暴涨22%，重返长期均值20上方。美联储本周将召开议息会议，市场关注中东局势和美联储降息立场。美国5月CPI环比上涨0.1%，同比增长2.4%，核心CPI月环比增长0.1%，同比增长2.8%。PPI环比下降0.1%，同比增长2.6%。小企业和消费者信心指数企稳回升，但就业市场略显疲态。市场对美联储可能降息的预期小幅上升，7月份降息25个基点的预期从16%上升到20%。特朗普继续向美联储施压要求降息100个基点。中东紧张局势推高油价，增加市场不确定性。美股中期上升趋势仍然完整，但近期势头有所恶化，建议短期持谨慎态度。</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标题：本周外盘看点丨美联储领衔“央行超级周”，中东局势如何搅动全球市场？</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上周国际市场风云变幻，中美在伦敦举行经贸磋商机制首次会议，中东局势升温震动市场。美股全线下挫，道指周跌1.32%，纳指周跌0.63%，标普500指数周跌0.39%。欧洲三大股指涨跌互现。本周看点颇多，美联储、日本央行、瑞士央行、英国央行将召开议息会议，除了瑞士央行外，其他三家央行料按兵不动。地缘政治因素再掀波澜，外界关注以色列与伊朗之间的冲突将如何影响中东局势。国际油价尾盘大幅上涨，WTI原油近月合约周涨13.01%，报73.98美元/桶，布伦特原油近月合约周涨11.27%，报74.23美元/桶。国际金价再创历史新高，纽约商品交易所6月交割的COMEX黄金期货周涨3.27%，报3431.20美元/盎司。</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标题：压力测试来了！今夏参议院改选前，日本首相石破茂还需闯过这一关</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日本首相石破茂面临今夏参议院改选的严峻考验，首先需通过被视为参议院改选“前奏”的东京都议会选举。东京都议会选举于6月13日进入拉票阶段，正式投票定于6月22日进行。石破茂所在的自民党能否保住现有议席备受关注，其支持率近期有所上升。选举议题包括应对高物价、政治黑金丑闻、高龄少子化等问题。石破茂承诺加薪和提振经济增长，目标到2040年使日本名义GDP达到1000万亿日元，平均工资提高50%。此外，自民党考虑发放现金补贴应对物价上涨。石破茂政府还面临国内米价飙升和国际上美国关税政策的压力。</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标题：“价格战”愈演愈烈、车企集体发声反对“内卷式”竞争，如何重回正常市场环境？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汽车行业的“价格战”愈演愈烈，比亚迪等车企大幅降价促销，引发行业连锁反应。中国贸促会汽车分会会长王侠指出，无底线的价格战会影响产品和服务质量。多家车企集体发声反对“内卷式”竞争，并采取措施如压缩供应商账期至60天以内。中国汽车工业协会和工业和信息化部表示将加大整治力度，维护公平有序市场环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标题：国内飞行汽车首次无线通信测试完成</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6月13日消息，国家智能网联汽车创新中心助力小鹏汇天完成国内飞行汽车首次无线通信性能测试，为未来低空立体交通体系的通信安全奠定了基础。测试聚焦飞行汽车的无线通信系统，通过模拟真实场景全面验证其可靠性，包括整机天线无源性能测试、整机天线有源性能测试、整机通信系统信号共存测试、整机通信系统接收灵敏度恶化测试。测试还模拟了飞行汽车真实的使用场景，涵盖了4G、5G、Wi-Fi、蓝牙、GNSS等多种通信方式。</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标题：宁德时代换电将落地香港</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6月13日，宁德时代子公司时代电服科技有限公司、时代小桔新能源技术有限公司与中国第一汽车集团进出口有限公司、龙昇新能源控股有限公司在香港签署战略合作协议，推进换电式营运车辆在香港规模化应用，并启动香港换电基础设施建设。这是巧克力标准化换电模式在港澳落地的关键里程碑。根据合作规划，2026年底前建成10站，形成覆盖香港各区的换电网络。合作四方联合推出'2分钟极速换电+车电分离降本+全周期电池管理'的一体化巧克力换电解决方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标题：磷酸铁锂行业大洗牌：订单与项目的两极分化</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磷酸铁锂行业正在经历大洗牌，呈现出订单与项目的两极分化现象。一方面，龙时科技、富临精工、万润新能、万华化学等企业与头部企业签订大额订单，如龙蜂科技与亿纬锂能马来西亚公司签订超50亿元的供货协议，万润新能和宁德时代签了超400亿元的供货协议。另一方面，中核钛白、芳源股份、金浦然业等企业叫停或暂缓产能项目建设。行业因产能快速释放、原材料价格下跌、行情下挫而大面积亏损，导致格局重塑，市场份额向头部和低成本企业集中。专家预测，市场处于低端过剩高端偏紧状态，价格可能继续下行，2027年产能才可能供需平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标题：【国际快讯】特斯拉宣布Robotaxi服务6月22日上线；通用将对美国工厂投资40亿美元；丰田与戴姆勒敲定卡车业务合并</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宣布Robotaxi服务将于6月22日上线，通用汽车计划对美国制造工厂投资40亿美元以增加汽油和电动汽车产量，丰田与戴姆勒敲定卡车业务合并方案计划2026年完成整合。此外，比亚迪计划在欧洲推出超快充电网络，本田汽车将投资日本半导体制造商Rapidus以确保下一代汽车用国产芯片的稳定供应。特斯拉CEO埃隆·马斯克宣布Robotaxi无人驾驶出租车计划于6月22日开启首次公开载客服务，首辆实现全自动驾驶的特斯拉汽车将于6月28日交付。Uber与Wayve合作在英国开展自动驾驶出行服务试点项目。赞比亚寻求车企在铜矿附近生产电动汽车零部件。EcoPro将停止建设魁北克电池材料厂。</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标题：以军向伊朗核反应堆和武器工厂周围人员发布撤离警告</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摘要：以色列国防军发言人于当地时间15日发布警告，要求所有在伊朗核反应堆和武器工厂周围人员立即离开相关区域。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标题：推荐持续更新丨以军向伊朗核反应堆和武器工厂周围人员发布撤离警告</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摘要：当地时间15日，以色列国防军发言人阿维凯·阿德拉伊发布警告，要求所有在伊朗核反应堆和武器工厂周围人员立即离开相关区域。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标题：伊朗导弹袭击已致以色列3人死亡150余人受伤</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当地时间2025年6月14日，伊朗对以色列发动的导弹袭击已导致以色列3人死亡、150余人受伤。以色列消防救援局报告称，一名重伤女子不治身亡，另有两人在民宅废墟下被发现死亡。以色列多家医院声明显示，150多名伤者中至少29人已出院。特拉维夫和拉马特甘地区遭受大面积破坏和建筑物受损，有人员被困废墟。此前，以色列自13日凌晨起对伊朗多地发动大规模空袭，轰炸伊朗核设施和军事目标，造成大量人员伤亡。伊朗已对以色列发起反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标题：技术派｜伊朗导弹密集打击以色列，高超声速导弹表现令人瞩目</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6月14日凌晨，伊朗革命卫队对以色列实施代号为“真实承诺-3”的军事行动，发射超过200枚导弹，其中包括高超声速导弹，打击了特拉维夫的国防军大楼、核研究中心等目标。此次行动是对以色列前一天发动的“崛起的雄狮”空袭行动的回应。伊朗的高超声速导弹在突破以色列导弹防御系统方面表现出色，以色列现有防御系统对高超声速导弹的拦截成功率不足20%。伊朗展示的“征服者”高超声速导弹射程达1400公里，末端飞行速度达15倍声速。此次冲突导致以色列4人死亡，至少200人受伤。</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标题：俄美总统再次通话，普京透露俄准备调解伊以冲突</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俄罗斯总统普京与美国总统特朗普于当地时间6月14日进行了约50分钟的通话，讨论了以色列与伊朗间的紧张局势。普京向特朗普介绍了与以色列总理内塔尼亚胡和伊朗总统佩泽希齐扬的通话情况，并强调了防止中东冲突升级的必要性。普京谴责了以色列对伊朗的军事行动，表达了对冲突可能升级的严重关切，并透露俄罗斯准备调解以色列与伊朗的冲突。此外，普京还向特朗普通报了俄罗斯和乌克兰执行伊斯坦布尔协议的情况，并表示愿意在6月22日之后继续与乌克兰进行谈判。特朗普表示希望俄乌冲突能尽快结束，并对中东局势表示担忧，同时表示美国谈判代表愿与伊朗就核问题恢复谈判。</w:t>
      </w:r>
    </w:p>
    <w:p>
      <w:pPr>
        <w:spacing w:after="0"/>
      </w:pPr>
      <w:r>
        <w:rPr>
          <w:rFonts w:ascii="微软雅黑" w:hAnsi="微软雅黑" w:eastAsia="微软雅黑"/>
          <w:b/>
          <w:color w:val="000000"/>
          <w:sz w:val="18"/>
        </w:rPr>
        <w:t>标题：2025年06月15日汽车相关企业股市情况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2025年06月15日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