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2025年04月17日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标题：商务部：本届广交会开放底色更浓，到会采购商数量高于往届，询盘积极｜稳外贸布新局</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第137届中国进出口商品交易会（广交会）第一期展会于4月15日至19日在广州举行，主题为“先进制造”。商务部新闻发言人何咏前在17日的例行新闻发布会上介绍，截至17日中午，已有来自全球216个国家和地区超过11万名境外采购商到会，较第135届同期增长了10%。本届广交会展示了中国制造的硬核实力，包括“新三样”、数字技术、智能制造等相关企业的产品，吸引了大量采购商参观洽谈。参展企业普遍反映，到会采购商数量高于往届，询盘积极。此外，广交会期间还举办了234场“贸易之桥”和行业论坛等贸易促进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标题：六部门发文促进和规范金融业数据跨境流动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摘要：六部门发文促进和规范金融业数据跨境流动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标题：工伤保险异地就医直接结算全面实施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自4月1日起，工伤保险跨省异地就医直接结算在全部地级市开展。工伤职工可持社保卡直接结算跨省异地就医住院工伤医疗费用、住院工伤康复费用和辅助器具配置费用。人力资源社会保障部、财政部、国家卫生健康委印发通知，明确了相关待遇政策、就医流程等事项，并计划至“十五五”时期末，分三步走逐步实现全部三级工伤协议医疗机构以及康复和辅助器具配置协议机构全覆盖。参加工伤保险并已完成相关确认的工伤职工可申请办理跨省异地就医相关费用直接结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标题：一季度社融增量超15万亿元传递积极信号</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一季度社融增量超15万亿元，新增贷款达9.78万亿元，均处于历史较高水平，展现出金融支持实体经济力度稳固。八成以上的新增贷款投向企业，其中六成以上是中长期贷款；银行投向制造业的中长期贷款余额保持在14万亿元以上，同比增速稳定；居民信贷增势向好。普惠小微贷款增速保持在10%左右，科技型中小企业贷款增速超过20%。我国实施适度宽松的货币政策，加强逆周期调节，房地产金融宏观审慎管理不断加强，两项货币政策工具支持资本市场稳定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标题：中国将召集安理会非正式会议讨论美加征关税问题？外交部回应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外交部发言人林剑在4月17日的例行记者会上回应了关于中方倡议召开联合国安理会非正式会议讨论美国加征关税问题的提问。林剑指出，美国近期罔顾多边贸易谈判达成的利益平衡结果，滥施关税，严重冲击全球经济秩序和多边贸易体制，损害各国利益。中方支持国际社会利用包括安理会在内的平台讨论单边主义和霸凌行径的危害，重申对多边主义及联合国宪章宗旨原则的承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标题：六部门联合印发《促进和规范金融业数据跨境流动合规指南》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金融监管总局、中国证监会、国家外汇局、国家网信办、国家数据局近期联合印发《促进和规范金融业数据跨境流动合规指南》（以下简称《指南》）。《指南》旨在促进中外资金融机构金融业数据跨境流动更加高效、规范，进一步明确数据出境的具体情形以及可跨境流动的数据项清单，便利数据跨境流动。《指南》要求金融机构采取必要的数据安全保护管理和技术措施切实保障数据安全。下一步，中国人民银行将会同相关部门根据《指南》实施情况及效果，不断优化完善，持续推动金融高水平开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标题：英伟达CEO黄仁勋到访北京，称希望继续与中国合作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摘要：英伟达CEO黄仁勋于2025年4月17日到访北京，与中国贸促会会长任鸿斌举行会谈。黄仁勋表示，中国是英伟达非常重要的市场，希望继续与中国合作。这是黄仁勋时隔3个月再次到访北京。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标题：推荐图解｜回应期盼、可感可及！26项措施打开上海民营经济发展新天地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于2025年4月17日举行新闻发布会，介绍《新时代新征程促进民营经济高质量发展的若干措施》，提出26项工作措施以促进民营经济高质量发展。这些措施包括提升信贷奖补资金规模至每年5亿元，取消科技、外贸、农业等重点行业贷款不良率补偿门槛，全面应用“检查码”优化行政检查，建立民间投资重点项目库，支持民营企业上市融资等。2024年，上海民营经济贡献了全市近三成的工业产值和固定资产投资，超三成的增加值，近四成的税收，以及四分之三的新增就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标题：受贿数额特别巨大，农业农村部原部长唐仁健被提起公诉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农业农村部原党组书记、部长唐仁健因涉嫌受贿被国家监察委员会调查终结，并由长春市人民检察院提起公诉。唐仁健被指控利用职务便利为他人谋取利益，非法收受巨额财物。其违纪违法行为包括贯彻党中央“三农”工作决策部署不力、违规收受礼品礼金、在干部选拔任用中为他人谋利等。唐仁健于2024年5月18日被查，同年11月15日被开除党籍和公职，2024年12月10日被最高检以涉嫌受贿罪逮捕。</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标题：习近平会见马来西亚最高元首易卜拉欣</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4月16日上午，中国国家主席习近平在马来西亚国家王宫会见马来西亚最高元首易卜拉欣。习近平强调中马两国是好邻居、好朋友、好伙伴，愿共同打造高水平战略性中马命运共同体，开启中马关系新的“黄金50年”。双方同意深化政治互信、发展战略对接，推进重大项目合作，培育未来产业，加强文化、旅游、教育合作，增进民心相通。中方支持马来西亚担任东盟轮值主席国工作，愿同马方一道落实全球发展倡议、全球安全倡议、全球文明倡议。易卜拉欣表示，习近平主席的访问显示马中关系的高水平，马来西亚高度重视对华关系，支持“一带一路”倡议，愿加强贸易投资合作，共同稳定产业链供应链。会见后，习近平出席了易卜拉欣举行的欢迎宴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标题：美股芯片股大跌之际，台积电一季度财报来袭，英伟达虽大跌仍被看好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在美股芯片股大跌的背景下，台积电一季度财报成为市场关注焦点，其资本支出和业绩指引尤为关键。4月16日，美股芯片股几乎全线重挫，英伟达、AMD等公司股价大跌。台积电预计一季度净利润同比增长57%，但面临特朗普关税政策的不确定性。台积电计划在美国投资1000亿美元，但特朗普威胁若不建厂将征收高额关税。英伟达因出口限制可能面临增长放缓，但华尔街仍看好其长期前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标题：抢购汽车！美国“恐怖数据”意外超预期，经济支柱稳住了？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3月零售销售月率意外创近26个月来最高水平，主要由于消费者在特朗普关税政策生效前的恐慌抢购行为，尤其是机动车和零部件经销商销售额增长了5.3%。然而，外界担忧贸易战和关税战可能推高价格、加剧通货膨胀并冲击经济。亚特兰大联储模型显示一季度美国经济放缓压力好转，但消费者信心指数接近三年低点，通胀预期高涨，经济风险仍在酝酿。机构普遍认为在贸易战解决前，经济前景不明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标题：美国政府取消小额包裹免税政策损人不利己｜专家热评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政府以打击芬太尼为借口，取消对中国的小额包裹免税政策，这一政策原定于5月2日起实施。此举被专家认为不仅与国际经济规则冲突，还会损害包括美国消费者在内的各方利益。小额免税政策是全球通行规则，旨在为消费者和中小企业提供便利，减少海关成本。美国政府的这一决定在当前高通胀和推迟降息的背景下，预计将加剧美国消费者和中小企业的困境，并对亚马逊等大型电商企业造成订单下降和业务流程重塑的损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标题：商务部回应美对华加征245%关税：毫无意义，不予理会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回应美国对华加征245%关税，称其毫无意义且不予理会。商务部新闻发言人指出，中国出口美国的个别商品累计各种名目的关税已达到245%，暴露了美方将关税工具化、武器化的行为已到毫无理性的地步。中方表示，若美方继续实质性侵害中方权益，将坚决反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标题：对峙10小时，韩警方搜查总统府及官邸再次宣告失败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16日晚，韩国警方在对峙10小时后，针对韩国总统府及总统官邸的扣押搜查再次宣告失败。此次搜查旨在调查前总统尹锡悦涉嫌动用总统警卫部门抵制调查机关的行为，包括搜查总统府内相关监控视频、总统警卫处办公室等。尹锡悦因涉嫌内乱罪等被弹劾下台后，相关调查才得以进行。此外，搜查还涉及前行政安全部长官李祥敏，他被指在尹锡悦发动紧急戒严当晚下令对媒体办公地点断水断电。</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标题：稳外贸｜上海南港码头汽车出口增幅明显，3015辆新特斯拉Model Y首次批量出口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摘要：4月14日，特斯拉上海超级工厂生产的首批焕新版Model Y在国际市场陆续启动批量交付，并于4月15日23时30分完成全部装船任务后驶往澳大利亚肯布拉港。巴拿马籍“伟大步伐”号滚装船靠泊上海南港码头3泊位，计划滚装3499辆上海特斯拉超级工厂生产的电动汽车出口，其中3015辆焕新版特斯拉Model Y首次批量出口。4月上海南港码头汽车出口增幅明显，外贸车辆出口较上月增长54%，较去年同期增长62%。洋山边检站在4月上半月累计查验滚装船34艘次，环比增长55%，同比增长240%。上海南港是国家一类开放口岸，距离特斯拉上海临港超级工厂仅10公里，已成为多家大型企业的“家门口”码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标题：工信部终于对“智驾乱象”出手了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装备工业一司于4月16日组织召开智能网联汽车产品准入及软件在线升级管理工作推进会，围绕《关于进一步加强智能网联汽车产品准入、召回及软件在线升级管理的通知》要求，听取汽车生产企业落实情况及建议。会议强调汽车生产企业要严格遵守宣传合规底线，不得进行夸大和虚假宣传，并严格履行告知义务。会议还特别警示企业必须预留充足验证周期，确保功能模块充分验证后方可推送用户。此外，会议提出将暂停不能保证驾驶员在环和运行过程中的安全功能申报，并要求车企在申报产品公告时完成特定功能的碰撞安全测试。自去年开始，智能驾驶技术普及但相关事故频发，暴露出当前智能驾驶技术存在的重大安全隐患。多位行业专家、学者及资深从业者表达了对智能驾驶技术宣传推广必须更加审慎克制的担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标题：公安部：虚假宣传自动驾驶最高可判2年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摘要：公安部道路交通安全研究中心官方公众号“交通言究社”4月17日发布文章，强调辅助驾驶不等于自动驾驶，驾驶人需谨慎使用。文章指出，根据《汽车驾驶自动化分级》（GB/T 40429-2021），驾驶自动化分为0至5级，目前国内量产车辆的辅助驾驶系统大多处于2级。驾驶人使用辅助驾驶时需全程保持对路况的监控，不得“脱手脱眼”。车企不得夸大或误导宣传辅助驾驶功能，否则可能面临罚款或刑事责任。虚假宣传自动驾驶最高可判2年。驾驶人滥用辅助驾驶或酒后使用辅助驾驶将承担法律责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标题：特朗普关税重压，在华美企能否置身事外？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当地时间4月2日，特朗普政府宣布全面升级对华关税政策，新征税率达34%，部分行业综合税率飙升至54%，并对进口汽车及核心零部件统一征收25%关税。中方于4月4日宣布对美国输华商品同步加征34%关税。此轮政策交锋对在华运营的美国企业构成严峻挑战，如特斯拉等企业面临政策风险。美国企业的在华战略或将调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标题：Mini暂停从中国出口美国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摘要：由于消费者需求降温及贸易战升温，宝马旗下品牌Mini暂停从中国进口两款电动汽车至美国的计划，这两款车型分别为一款纯电动紧凑型跨界车和一款纯电动敞篷车。Mini美洲地区副总裁Michael Peyton提到，美国前总统拜登执政时期对中国进口车辆征收的关税是阻碍之一，且特朗普政府决定对包括汽车在内的中国制造商品加征关税。Mini经销商视此决策为错失良机，预计每年将减少175辆至200辆的销量。此外，Mini推迟了在英国牛津工厂生产新一代电动车汽车的计划，并调整了其全球全面电动化计划，原计划到2030年实现全面电动化。Mini计划通过汽油车型来填补市场空白，并可能推出类似Aceman的汽油动力跨界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标题：2025年一季度新能源汽车市场表现亮眼</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摘要：2025年一季度，我国新能源汽车市场表现亮眼，产销累计完成318.2万辆和307.5万辆，同比分别增长50.4%和47.1%。纯电动车和插电式混合动力车销量均有显著增长。新能源汽车出口44.1万辆，同比增长43.9%。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标题：虚假宣传自动驾驶最高可判2年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公安部道路交通安全研究中心发布的文章强调辅助驾驶不等于自动驾驶，驾驶人需谨慎使用。文章指出自动驾驶分为0至5级，国内量产车辆的辅助驾驶系统大多处于2级。驾驶人使用辅助驾驶时需全程监控路况，不得“脱手脱眼”。车企不得夸大或误导宣传辅助驾驶功能，否则可能面临罚款或刑事责任。驾驶人滥用辅助驾驶或酒后使用辅助驾驶将承担法律责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标题：技术破局全球攻守，奇瑞增速撕开新能源缺口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奇瑞汽车在新能源汽车领域实现了显著增长，2025年一季度新能源汽车销量同比激增171.8%，累计销量突破16.3万辆，跻身行业第一梯队。这一成就得益于其长达十年的技术深耕，包括构建覆盖燃油、混动、纯电、氢能的“鲲鹏动力”全域技术架构，以及PHEV、HEV、REEV三大混动技术路线。奇瑞的鲲鹏超能电混CDM 6.0系统综合热效率高达45.79%，实测百公里油耗仅3.65L，纯电续航超过250km，实测续航突破2000km+。此外，奇瑞在海外市场也表现卓越，2024年海外销量达114.4万辆，同比增长21.4%，连续22年蝉联中国品牌乘用车出口冠军。奇瑞通过“技术+产品+全球化”三位一体战略，正在重构新能源汽车市场的竞争规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标题：标普：关税或导致福特、通用评级遭下调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摘要：标准普尔全球评级（S&amp;P Global Ratings）的报告指出，如果特朗普政府实施的关税政策长久生效，福特汽车公司、通用汽车公司及近十几家汽车零部件供应商可能在未来几周内面临评级被下调的风险。新关税政策对福特和通用汽车盈利及现金流的负面影响难以通过常规手段抵消。目前标准普尔对福特和通用的评级分别为BBB-和BBB级。报告还提到，从北美以外地区进口至美国市场的汽车将被征收25%的关税，而在墨西哥、加拿大和美国组装的汽车将根据零部件的来源地面临更为复杂的税率。特朗普政府考虑对汽车关税实施临时豁免，以便让企业有更多时间在美国建立制造基地。多家金融机构下调了美国主要汽车制造商的股票评级，原因是贸易战可能导致成本上升、需求下降。分析师预计，受新关税政策影响，今年美国汽车销量可能下降约2%，至1,550万辆左右，汽车价格可能上涨5%至10%。</w:t>
      </w:r>
    </w:p>
    <w:p>
      <w:pPr>
        <w:spacing w:after="0"/>
      </w:pPr>
      <w:r>
        <w:rPr>
          <w:rFonts w:ascii="微软雅黑" w:hAnsi="微软雅黑" w:eastAsia="微软雅黑"/>
          <w:b/>
          <w:color w:val="000000"/>
          <w:sz w:val="18"/>
        </w:rPr>
        <w:t>标题：2025年04月17日汽车相关企业股市情况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