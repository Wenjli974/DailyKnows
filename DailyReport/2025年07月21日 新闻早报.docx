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2025年07月21日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标题：扩大内需，主动力愈发强劲（年中经济观察）</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今年上半年，内需对国内生产总值增长的贡献率达68.8%，其中最终消费支出贡献率为52%。各地区各部门加大力度实施扩大内需战略，促进消费和投资更好结合，推动国内大市场规模稳步扩大、结构持续优化、潜能不断释放。消费市场增速回升，服务消费亮点突出，限额以上单位家用电器和音像器材类、文化办公用品类、通讯器材类、家具类商品零售额同比分别增长30.7%、25.4%、24.1%、22.9%；新能源汽车零售量突破500万辆，同比增长33.3%。固定资产投资继续扩大，制造业投资增长较快，全国固定资产投资（不含农户）248654亿元，同比增长2.8%。各地区各部门主动适应消费结构变化，着力增强供需适配性，积极开发更加多样化的场景，以新供给激发新活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标题：金融精准发力提升高质量发展成色</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金融精准发力提升高质量发展成色，中国经济年中观察之五显示，今年上半年我国社会融资规模存量超430万亿元、广义货币（M2）余额超330万亿元、新增贷款近13万亿元，为经济回升向好营造了良好的货币金融环境。金融部门着力做好科技金融、绿色金融、普惠金融、养老金融、数字金融五篇大文章，截至5月末，金融“五篇大文章”贷款余额103.3万亿元，同比增长14%。中国人民银行推出多项政策举措，如增加3000亿元科技创新和技术改造再贷款额度等，以支持扩内需的重点领域。6月末，制造业和基础设施业的中长期贷款余额同比分别增长8.7%和7.4%。</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标题：甘肃省委省政府调查组关于天水市麦积区褐石培心幼儿园幼儿血铅异常问题调查处置情况的通报</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甘肃省成立省委省政府调查组，对天水市麦积区褐石培心幼儿园幼儿血铅异常问题进行调查。调查发现，幼儿园厨师将明确标识“不可食用”的颜料掺入食品中，导致幼儿和教职员工血铅异常。涉案人员已被逮捕，案件正在进一步侦办中。调查还显示，幼儿园周边环境无铅污染，幼儿园内部分食品铅含量严重超标。天水市第二人民医院和甘肃省疾控中心在血铅检测中存在严重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标题：各地文旅市场“全面开花” 多重优惠多样体验助燃“夏日经济”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摘要：各地文旅市场“全面开花”，多重优惠和多样体验助力“夏日经济”发展。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标题：国际低空经济博览会“未展先飞”，功能各异的无人机在公园“炫技”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7月20日-21日，上海松江的月湖雕塑公园举办了“百大应用飞行展演专场活动”，作为2025首届国际低空经济博览会的前奏。活动展示了包括eVTOL（电动垂直起降飞行器）、无人机在物流配送、应急救援、农林监测等多个行业的应用，以及通用航空在短途运输、航空摄影等领域的表现。50多家航空器制造商、100多架飞行器参与了展演，吸引了数千名市民围观。活动旨在展示低空经济的创新活力与发展潜力，同时对青少年进行科普教育。</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标题：推荐台风“韦帕”对广东造成严重影响，国家四级救灾应急响应启动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20日，国家防灾减灾救灾委员会针对今年第6号台风“韦帕”对广东省造成的严重影响，启动国家四级救灾应急响应，派出工作组赴灾区实地查看灾情，指导和协助地方做好受灾群众基本生活保障等灾害救助工作。</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标题：互不相让！特朗普对欧盟加码关税要价，欧盟准备第三轮反制措施</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与欧盟的贸易谈判中要求最低关税为15%到20%，欧盟已拟定两轮关税反制措施，并准备第三轮反制措施，包括对数字服务和在线广告收入征收特别关税。美欧谈判陷入僵局，欧盟对达成贸易协议前景趋于悲观。若美国对欧盟出口全面加征30%关税，欧元区经济可能在2025年下半年陷入衰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标题：普京会见伊朗最高领袖高级顾问，探讨伊核问题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罗斯总统普京于2025年7月20日在克里姆林宫接见了伊朗最高领袖哈梅内伊的高级顾问阿里·拉里贾尼，双方探讨了中东局势升级及伊朗核计划相关问题。俄方重申致力于稳定地区局势、通过政治途径解决伊朗核计划相关问题的既定立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标题：以叙达成停火协议的背后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叙利亚政权19日宣布实施全面立即停火，以结束叙利亚南部苏韦达省德鲁兹武装派别与贝都因部落的激烈冲突。以色列和叙利亚已就冲突达成停火协议，以色列通过空袭威慑叙政权，但无意深度介入。冲突已造成940人丧生，7.9万人流离失所。停火将分三个阶段进行，包括分隔交战双方、输送人道援助和重建国家机构。分析人士指出，停火能否有效执行有待观察，以色列的介入引发地区国家忧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标题：日本科学家发现长寿命钠离子电池的关键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本科学家发现长寿命钠离子电池的关键，钠离子电池作为锂离子电池经济高效且可持续的替代品，其正极材料的设计对电池寿命和稳定性起着关键作用。层状钠锰氧化物（NaMnO2）因其在钠离子电池中用作正极材料而受到关注，存在两种晶体形态：α-NaMnO2和β-NaMnO2。β-NaMnO2的合成通常需要更高的温度，可能导致钠离子缺乏相，为防止此现象，尝试制备非平衡β相，表现出多种缺陷，如堆垛层错（SF）。</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标题：零跑汽车：十年逆袭，如何从被质疑到崛起？</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零跑汽车在新能源转型与价格战的双重压力下，逆势增长，2025年上半年全系累计交付达221664台，同比增长155.7%，连续四个月位居新势力销量榜首。成立十周年之际，零跑汽车从被质疑到崛起，凭借全栈自研和越级配置策略，成功打造多款热销车型，如C11累计销量突破25万台。零跑汽车创始人朱江明分享了十年造车心路，强调坚持自研、降低成本、注重消费细节的策略。未来，零跑计划扩大产品矩阵，增强盈利能力，并加快渠道发展和海外市场拓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标题：比亚迪、奇瑞在欧洲销量暴涨</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根据欧洲市场研究机构Dataforce的数据，2025年5月欧洲汽车销量同比微增1.3%，中国汽车品牌销量同比大增85%，市场份额达到5.4%。比亚迪销量同比增加388%，奇瑞销量同比暴增900%，名爵销量同比增长27%。中国汽车品牌在欧洲的高增长态势得益于成本优势和替代动力系统的广泛布局。与此同时，特斯拉等部分欧美品牌销量下滑。欧洲传统汽车制造商正加速开发平价电动车型以应对中国品牌的竞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标题：盖世周报 | 超豪华小汽车消费税调整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财政部与国家税务总局7月17日联合发布公告，宣布对超豪华小汽车消费税政策作出重要调整，将征收标准从原先的每辆零售价格130万元（不含增值税）下调至90万元（不含增值税），新政策将于7月20日正式实施。新政策首次清晰界定了各类动力类型超豪华汽车的征税规则，明确将纯电动、燃料电池等新能源动力类型的乘用车和中轻型商用客车纳入征收范围。此外，合众新能源汽车股份有限公司重整意向投资人预招募通道正式开启，特斯拉宣布全新车型Model Y L将在今年“金秋”上市，中国电动汽车百人会副理事长兼秘书长张永伟表示我国L2级辅助驾驶渗透率已超过50%，英伟达CEO黄仁勋称H20芯片对华重启销售，宝马集团与中国自动驾驶科技公司Momenta达成战略合作。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标题：美国将对中国石墨征收反倾销税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商务部宣布将对从中国进口的阳极石墨征收93.5%的反倾销税，认定其以低于公平市场价值的价格在美国销售。日本6月份向美国的汽车出口额同比下降25.3%，但出口量增长4.6%。美国国家公路交通安全管理局（NHTSA）计划裁减超过四分之一的员工。Scout Motors呼吁美国废除汽车直销禁令。刚果延长电动汽车电池金属出口禁令，钴价上涨。沃尔沃汽车Q2息税前利润因关税大幅下降，但仍超预期。NHTSA敦促沃尔沃车主完成紧急刹车系统召回维修。沃尔沃汽车CEO建议欧盟降低对美国产汽车的关税。三菱汽车计划在2025年底首次在美加市场销售混合动力车型。Stellantis计划提高摩洛哥工厂产能。捷豹路虎支持的电动汽车电池回收项目获英国政府资助。Rivian将在亚特兰大设立东海岸总部。特斯拉汽车保险部门在加州遭遇消费者集体诉讼。SK On与EcoPro签署氢氧化锂供应协议。Uber宣布与Lucid、Nuro合作，2026年共同推出自动驾驶出租车。Waymo扩大在得克萨斯州奥斯汀的服务范围。Angstrom收购KSR International。</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标题：Uber与Lucid、Nuro共推自动驾驶出租车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摘要：7月17日，移动出行服务平台Uber宣布与电动汽车制造商Lucid以及自动驾驶技术初创企业Nuro合作，将共同推出一支自动驾驶出租车车队。Uber或其第三方合作伙伴将购置并运营配备Nuro Driver技术的Lucid Gravity汽车，计划于2026年晚些时候在美国的一个主要城市推出首批此类车辆，并计划在六年内部署至少20,000辆Lucid Gravity自动驾驶出租车。Uber还宣布分别向Lucid和Nuro投资数亿美元，其中Lucid将获得3亿美元用于升级生产线。Uber的战略转向与专门从事自动驾驶技术的公司合作并进行投资，而非自行研发。自动驾驶出租车市场竞争日益激烈，特斯拉已推出自动驾驶出租车服务。Uber与Nuro的合作始于2022年，Lucid与Uber的合作为其带来了重要客户。Lucid计划在2025年生产20,000辆汽车，并继续自主研发自动驾驶及驾驶辅助技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标题：美国拟对中国石墨加征93.5%的关税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商务部认定从中国进口的石墨产品存在不公平补贴行为，决定对其加征93.5%的初步反倾销税，此举可能使实际税率达到160%。石墨是电动汽车电池的关键原材料，此次征税决定引发行业广泛关注，可能导致电动汽车电池成本大幅攀升。特斯拉及其核心电池供应商松下曾反对此项关税政策，指出美国本土石墨产业无法满足车企需求。美国商务部预计将在12月5日前公布最终裁定结果。</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标题：甘肃天水发布血铅异常幼儿后续治疗及服务保障工作方案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天水市政府发布《血铅异常幼儿后续治疗及服务保障工作方案》，旨在为2024年4月23日至2025年6月30日在褐石培心幼儿园就学的251名幼儿、2024年毕业的48名幼儿及29名在园教职工提供全面保障。方案包括医疗康复、资金保障、教育保障和法律服务等措施，确保幼儿身心健康。医疗康复方面，设立定点医疗机构，提供免费治疗和心理疏导；资金保障方面，设立专项基金支付治疗及相关费用；教育保障方面，幼儿园由天水市实验幼儿园托管，保障幼儿教育权益；法律服务方面，提供免费法律咨询和维权支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标题：甘肃通报：褐石培心幼儿园餐食铅含量严重超标，6人被批捕、17人被立案审查调查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甘肃省通报了天水市麦积区褐石培心幼儿园幼儿血铅异常问题的调查处置情况。调查发现，幼儿园餐食铅含量严重超标，原因是厨师将标识为“不可食用”的颜料掺入食品中。6名犯罪嫌疑人因涉嫌生产有毒、有害食品罪被批捕，17人被立案审查调查。调查还显示，幼儿园周边环境未受铅污染，但幼儿园内部厨房加工过程中存在铅污染。天水市第二人民医院和甘肃省疾控中心在血铅检测中存在管理混乱和操作违规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标题：推荐日本执政联盟丧失参议院过半议席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日本执政联盟在7月20日举行的第27届参议院选举中丧失过半数议席，这是自民党自1955年成立以来首次在国会众参两院都未能取得过半数席位。截至当地时间21日5时30分，在野党及无党派人士已获得76个议席，加上48个非改选议席，达到参议院248个总议席的一半，即124席。自民党和公明党共获得46席，加上75个非改选议席，达到121席。此次失利令首相石破茂的执政之路更加艰难。</w:t>
      </w:r>
    </w:p>
    <w:p>
      <w:pPr>
        <w:spacing w:after="0"/>
      </w:pPr>
      <w:r>
        <w:rPr>
          <w:rFonts w:ascii="微软雅黑" w:hAnsi="微软雅黑" w:eastAsia="微软雅黑"/>
          <w:b/>
          <w:color w:val="000000"/>
          <w:sz w:val="18"/>
        </w:rPr>
        <w:t>标题：2025年07月21日汽车相关企业股市情况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2025年07月21日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