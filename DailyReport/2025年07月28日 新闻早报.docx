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2025年07月28日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标题：文化是灵魂</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新闻回顾了习近平在浙江工作期间对文化建设的深刻思考与实践，特别是2005年浙江省委十一届八次全会审议通过的《中共浙江省委关于加快建设文化大省的决定》及其实施的“八项工程”。文章详细描述了习近平对文化遗产保护的重视，如绍兴仓桥直街的保护，以及浙江美术馆的建设等具体案例，展现了浙江在文化建设上的成就和习近平文化思想的形成过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标题：新国标即将实施 电动自行车安全防线如何筑牢</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新版强制性国家标准《电动自行车安全技术规范》将于9月1日起实施，工业和信息化部等4部门联合印发意见，部署生产、检测认证、流通销售、登记上牌等多个环节同步推进。全国31个省份及新疆生产建设兵团已全部开展实际置换，1至6月全国以旧换新方式销售电动自行车月均环比增长113.5%。意见还明确加强电动自行车火灾及亡人交通事故全链条溯源调查工作，对于调查过程中发现的产品质量问题，依法依规严肃查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标题：“高铁+旅游”深度融合：特色专列助力暑期乡村游市场升温</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摘要：“高铁+旅游”深度融合：特色专列助力暑期乡村游市场升温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标题：绘说现代化丨向海图强！海洋强国建设风帆正劲</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2024年，我国海洋经济总量首次突破10万亿元，较2012年翻一番；2025年一季度，海洋生产总值2.5万亿元，同比增长5.7%；海上风电新增并网容量同比增长41.6%。推动海洋经济高质量发展，海洋强国建设风帆正劲。</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标题：华北局地强降雨 抢险救援加紧进行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摘要：华北局地遭遇强降雨，抢险救援工作正在加紧进行。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标题：圆桌｜全球AI治理如何探寻“向善”之路？法治层面如何保障？</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7月27日，中国政法大学和联合国教科文组织联合主办的2025世界人工智能大会“人工智能规则全球对话与协同发展”论坛在上海举行，聚焦全球人工智能治理的前沿问题。论坛探讨了如何以法治力量引领人工智能向善发展，深化全球人工智能治理合作。中国政法大学党委书记姜泽廷指出，人工智能的发展正重塑世界治理格局，技术无国界的特性决定了单一国家的治理努力难以应对全球性风险。联合国教科文组织及相关专家针对技术发展中的不平衡问题发出了警示，号召以国际共识框架为治理基准。中国司法部党组成员、副部长武增介绍了中国在人工智能领域法律法规体系的完善情况，包括出台《网络安全法》《数据安全法》《个人信息保护法》等法律法规，并正研究推进人工智能健康发展立法工作。中国政法大学发布了两项科研成果，为全球AI治理提供了可操作的工具支撑。</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标题：美商务部长称8月1日加征关税期限将不再延长</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商务部长卢特尼克表示，美国将不再延长8月1日的加征关税期限。卢特尼克指出，美国总统特朗普与欧盟谈判的目标是让欧盟为美国出口开放市场，欧洲需要与美国达成协议。如果无法在8月1日美关税措施生效日之前与美达成满意的贸易协议，欧盟将采取反制措施应对美关税。</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标题：美国第89次否决！WTO上诉机构恢复仍陷僵局，越南选择加入MPIA</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第89次否决了在世贸组织（WTO）恢复争端解决机制下上诉机构法官甄选程序的提案，越南选择加入多方临时上诉安排（MPIA）作为临时措施。美国长期对WTO争端解决机制表示担忧，并重申将反思其改革。越南和英国近期加入MPIA，旨在维护基于规则的多边贸易体制。MPIA最近一次裁决涉及欧盟诉中国标准必要专利禁诉令世贸争端案，中方对部分裁决表示欢迎，对部分表示不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标题：推荐美国与欧盟达成贸易协议</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当地时间7月27日，美国总统特朗普表示，美国已与欧盟达成贸易协议，对欧盟输美商品征收15%的关税。欧盟将增加对美国投资6000亿美元，购买美国军事装备和价值7500亿美元的美国能源产品。钢铁和铝的关税将保持现状，协议将有利于汽车行业和农业，美国将在芯片领域投入大量精力。美国商务部长卢特尼克表示，美国将在两周之内确定有关芯片的关税政策。欧盟委员会主席冯德莱恩表示，欧盟与美国双方同意实行统一的15%关税税率，包括汽车在内的各类商品将适用该关税标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标题：人民日报钟声：秉持诚意和原则，推动中美经贸相向而行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美新一轮经贸会谈即将在瑞典举行，这是继瑞士日内瓦和英国伦敦经贸会谈后，双方再次就经贸问题举行面对面磋商。中方表示将秉持诚意和原则，推动两国经贸关系向着通过平等对话协商解决经贸分歧的正确方向持续迈进。中方强调，尽管中美经贸关系历经波折，但始终秉持建设性立场，坚持以平等对话协商解决问题。中方在坚定捍卫自身合法权益的同时，始终敞开谈判大门。中方坚持平等对话协商，源于对中美经贸关系互利共赢本质的深刻理解，也源于对两国所肩负特殊全球责任的清晰认知。中方还强调，诚意不等于无原则的妥协，任何对话谈判都必须在相互尊重、平等协商、互惠互利的前提下进行。中国经济展现出强大韧性和活力，2025年上半年国内生产总值同比增长5.3%，货物贸易进出口总额同比增长2.9%。中方对谈判的长期性和复杂性有着清醒认识，坚决反对以单边主义、保护主义破坏多边贸易体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标题：匈牙利总理：世界大战可能性上升，这些危险迹象不容忽视</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摘要：匈牙利总理欧尔班于2025年7月26日发表讲话，指出当前全球发生世界大战的可能性越来越大，强调现在是采取行动防止灾难发生、确保持久和平的关键时刻。</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标题：全球视野·中国声音</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新闻内容涵盖了多个汽车行业的最新动态，包括问界M8纯电版开启预订、LG新能源Q2利润激增、意法半导体拟收购恩智浦、小鹏回应G6成本将降低2万、特斯拉Q2财报发布、敏实集团加大塞尔维亚投资、法雷奥上半年财报、马斯克要求不能被股东赶走、埃安渴望脱胎换骨、特斯拉又来搅局了、新势力“复活赛”开启、Lytx推疲劳检测AI技术、80V理想二极管控制器、第五届未来汽车AI计算大会、汽车芯片产业大会、第七届AI赋能智能座舱大会、智能商用车创新大会、蘑菇车联MogoMind亮相WAIC 2025、延锋发布2024年ESG报告、上海首发L4级牌照、全新“绝影开悟”世界模型亮相WAIC、杨汉兵：滑板底盘将重塑产业价值、高通志在赋能汽车智能进入“普惠”时代、Vector：做软件定义汽车领域头号供应商、人形机器人公司加速进化完成A+轮融资、Seeds | 千寻智能完成PreA+轮融资、时驾科技完成亿元A轮融资等。此外，还提到了比亚迪海狮06中型SUV上市、LG新能源Q2营业利润同比激增152.4%、宝马与大唐成立绿电公司、Diodes推出80V低IQ理想二极管控制器、现代汽车Q2营收创新高、比亚迪2026年将在巴基斯坦组装电动车、智能网联新举措、上海将发放示范运营牌照、比亚迪海鸥领跑新能源市场、吉利星越L位列燃油车销量首位、自主品牌市占率突破68%、五菱（银标）同比增速超50%、敏实集团拟投资9.5亿欧元在塞尔维亚新建两座工厂、英国研发创新法、传塔塔汽车有意收购卡车制造商依维柯、零跑汽车：十年逆袭、上海自动驾驶实训场建设成果发布、研究人员开发出人工智能雷达技术、座舱车载声学装机量分析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标题：国家将汽车反“内卷”进行到底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车市正在经历一场声势浩大的反“内卷”革命，从去年7月底提出口号到如今密集持续具体的会议与政策。上周，国务院、中央第四指导组、工信部、国家发展改革委、市场监管总局几个权威部门分别召开会议，再度开展对新能源汽车的反“内卷”整治。3天3场高规格会议，从国务院到部委再到执行层面，政策指令层层传导。具体措施包括加强成本调查与价格监测、强化产品生产一致性监督检查，以及督促重点车企履行供应商支付账期不超60天的承诺，构建长效治理机制等。政府此次反“内卷”绝非说说而已，而是带着十足的魄力与决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标题：挪威电动车占比冲至97%</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挪威6月电动汽车市场份额高达97%，创下全球新纪录，上半年整体电动汽车市场份额达93.7%。中国品牌乘用车在挪威新车销量中的占比达到创纪录的12.3%，极星、比亚迪、名爵、小鹏四家中国品牌集体上榜。特斯拉Model Y成为6月挪威电动汽车市场上最畅销的车型。挪威市场为中国电动汽车品牌提供了“压力测试”级别的海外试炼场，但挪威市场规模相对较小，政策依赖度高，其成功模式难以简单复制到欧洲其他地区。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标题：特斯拉2025年Q2财报发布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2025年第二季度财报显示，公司业绩承压，营收与净利润均出现下滑。具体数据为：营收224.96亿美元，同比下滑12%；净利润11.72亿美元，同比减少20.7%。毛利率为17.2%，与去年同期和市场预期有差异。业绩下滑主要受美国关税政策变化和宏观经济不稳定影响，导致汽车交付量下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标题：智能网联新举措，上海将发放示范运营牌照</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上海将在2025世界人工智能大会（WAIC2025）期间发放智能网联汽车示范运营牌照，标志着智能网联汽车产业从测试阶段迈向商业化运营的关键一步。2024年上海发放的示范应用牌照允许Robotaxi上路测试，而2025年的示范运营牌照将允许公众在服务范围内打到Robotaxi，实现无人驾驶技术的商业化运营。上海采取传统出租车企业与科技企业合作的模式运营Robotaxi，结合双方优势推动智能网联汽车的商业化运营。此举预计将吸引更多企业和资本投入，促进产业生态完善，加速无人驾驶技术普及，推动交通出行领域变革。</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标题：欧盟高官：美欧贸易协议严重失衡并损害欧洲利益</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欧盟高官贝恩德·朗格对美欧新达成的贸易协议表示强烈不满，认为协议严重失衡并损害欧洲利益。朗格指出，尽管15%的统一税率带来一定的贸易关系可预期性和法律安全保障，但协议整体不平衡，可能对欧洲造成长期伤害。欧委会对美国做出的6000亿美元投资承诺和大规模采购美国军事技术不利于欧洲本土就业和产业发展。朗格批评该协议削弱欧盟经济实力，与美国以关税“勒索”他国的做法相似，并指出美国新增关税已带来270亿美元财政收入。朗格强调，这不是互利共赢的合作，而是欧盟的单方面让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标题：ST吞下恩智浦传感器命脉</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摘要：2025年7月25日，全球半导体巨头意法半导体（STMicroelectronics, ST）宣布拟以最高9.5亿美元现金收购恩智浦半导体（NXP）的MEMS传感器业务，预计2026年上半年完成交割。此次收购聚焦于汽车安全传感器和工业应用传感器，旨在强化ST在全球传感器产业的领导地位。NXP该业务在2024年贡献约3亿美元营收，预计交割后将增厚ST的每股收益。MEMS传感器在汽车智能化、安全化和电气化中扮演关键角色，预计到2031年全球汽车级MEMS传感器市场规模将达到66.11亿美元。ST通过此次收购，不仅扩大了其在汽车电子领域的市场份额，还加强了其在全球MEMS传感器市场的竞争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标题：意法半导体拟收购恩智浦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7月25日，意法半导体（ST）宣布与恩智浦半导体（NXP）达成协议，拟以最高9.5亿美元现金收购其MEMS传感器业务，以补充并扩展意法半导体的MEMS传感器技术产品组合。此次收购涉及的产品组合主要面向汽车安全传感器和监测传感器，以及用于工业应用的压力传感器和加速度计。2024年该业务营收约3亿美元，收购完成后预计将增加ST的每股收益。交易预计于2026年上半年完成，需满足包括监管审批在内的常规交割条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标题：要闻|公安部:目前“智驾”皆非自动驾驶</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公安部交通管理局局长王强在7月23日的新闻发布会上表示，目前我国市场上销售的汽车搭载的“智驾”系统都不具备“自动驾驶”功能，仍停留在辅助驾驶阶段，驾驶人是最终的责任主体。同时，上海将在2025世界人工智能大会期间发放智能网联汽车示范运营牌照，标志着无人驾驶技术正式从实验室走向大众生活。此外，意法半导体拟以9.5亿美元收购恩智浦的MEMS传感器业务，以巩固其在全球传感器市场的领导地位。科技部发布了《驾驶自动化技术研发伦理指引》，明确了不同类型驾驶自动化技术的伦理规范要求。</w:t>
      </w:r>
    </w:p>
    <w:p>
      <w:pPr>
        <w:spacing w:after="0"/>
      </w:pPr>
      <w:r>
        <w:rPr>
          <w:rFonts w:ascii="微软雅黑" w:hAnsi="微软雅黑" w:eastAsia="微软雅黑"/>
          <w:b/>
          <w:color w:val="000000"/>
          <w:sz w:val="18"/>
        </w:rPr>
        <w:t>标题：2025年07月28日汽车相关企业股市情况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2025年07月28日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