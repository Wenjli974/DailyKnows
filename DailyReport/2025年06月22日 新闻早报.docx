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2025年06月22日 新闻早报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标题：青海开辟绿色算电协同发展新赛道（奋勇争先，决战决胜“十四五”）</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青海省通过利用绿电和环境优势，发展绿色算力产业，打造绿色算电协同发展新赛道。青海首个三江源绿电智算融合示范微电网项目年均提供约1000万千瓦时零碳电力，创新运用微电网实时平衡绿电和算力中心用电负荷。青海发布5项绿色算力地方标准，出台相关政策，与百度、阿里巴巴等企业合作，推动智算、超算、大模型等新业态发展。青海建成国内首个清洁能源和绿色算力调度中心，创新绿电供给溯源模式。目前，青海清洁能源装机占全省装机总量的94.6%，算力规模较2024年初增长30多倍。</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标题：三部门调拨8万余件中央救灾物资支持湖南防汛救灾</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6月21日，国家防灾减灾救灾委员会办公室、应急管理部会同国家粮食和物资储备局向湖南省调拨帐篷、折叠床、夏凉被、褥子等8.15万件中央救灾物资，支持地方做好受灾群众紧急转移安置和生活保障工作。</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标题：增发国债项目落地应用 提升气象防灾减灾能力</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中国气象局利用2023年增发的1万亿元国债中的220个气象项目，专项用于支持灾后恢复重建和提升防灾减灾能力。这些项目包括在长江三峡、塔克拉玛干沙漠边缘、广东茂名博贺港海域、江西南昌和赣州等地建立或升级气象监测设施，以及推动智慧气象建设和提升气象服务能力，惠及农业、交通运输和能源生产等多个民生领域。具体成效包括：重庆气象部门建成381个气象观测站，新疆建成58个新型智能气象观测站，南昌气象监测站网密度从15.7千米加密至6.1千米，四川气象部门将降水融合分析耗时从2.4分钟缩短至0.9分钟，山东气象部门2024年24小时晴雨预报准确率达到92.25%，吉林气象部门完成617套自动气象站的升级改造，福建气象部门节约航班备降成本约50万元，广西增加当地旅游收入约390万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标题：政策组合效应持续释放 稳经济促发展效果显现 5月份消费增速创年内新高</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6月16日，国家统计局在国新办新闻发布会上解读了5月份经济表现，指出宏观政策组合拳对经济稳定增长发挥了重要作用。5月份社会消费品零售总额同比增长6.4%，为年内月度最高增速，消费品以旧换新政策成效突出，相关商品销售增长显著。设备更新投资带动作用持续显现，前5个月设备工器具购置投资增长17.3%。5月份制造业采购经理指数回升0.5个百分点，青年人失业率连续三个月下降。房地产市场运行总体平稳，70个大中城市房价同比降幅继续收窄。</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标题：事关金融开放上海再添新举措，将释放哪些利好？</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2025陆家嘴论坛在上海举行，中国人民银行、国家金融监管总局、中国证监会相关负责人发布了多项重大金融政策，旨在深化金融体制改革、推进制度型开放。中国人民银行行长潘功胜宣布将在上海实施八项金融开放举措，包括设立银行间市场交易报告库、数字人民币国际运营中心等，以提升金融市场开放度、降低跨境流动成本、增强风险防控能力。此外，中国证监会主席吴清宣布将更好发挥科创板“试验田”作用，推出“1+6”政策措施，支持科技创新企业发展。中央金融委员会印发《关于支持加快建设上海国际金融中心的意见》，目标是在五至十年内将上海建设成为与我国综合国力和国际影响力相匹配的国际金融中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标题：幼儿园多名儿童遭体罚，湖南株洲通报：2名幼师已被刑拘</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湖南省株洲市荷塘区教育局于2025年6月20日接到东湖幼稚园关于幼师体罚幼儿的反映后，迅速成立专班调查核实。经查，该幼稚园幼师刘某、卜某存在体罚幼儿行为。公安机关已依法对刘某、卜某刑事拘留，案件正在进一步侦办中。株洲市荷塘区教育局已责令该幼稚园限期整顿，并安排专人对幼儿开展心理安抚等工作。</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标题：五粮液：把握第八代五粮液投放节奏，抓住年轻消费群体，全面布局电商渠道</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五粮液在2024年度股东大会上宣布，将把握第八代五粮液的投放节奏，抓住年轻消费群体，全面布局电商渠道。公司去年实现营业总收入891.75亿元、同比增长7.09%；归母净利润318.53亿元、同比增长5.44%，连续10年保持稳健增长。2024年，五粮液实施100亿元大规模中期现金分红，全年分红总额达223亿元，分红率70%，创历史新高。公司还推进营销改革，实施“量价平衡”投放策略，并全面布局电商渠道，同时加大年轻化与国际化力度，计划推出新的低度产品以满足年轻消费群体的需求。</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标题：法院力挺哈佛再添一胜！特朗普政府落了下风要议和？</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波士顿地区联邦法官伯罗斯批准了一项初步禁令，叫停了特朗普政府阻止哈佛大学接收国际学生的行动，允许哈佛大学在案件审理期间继续接收国际生。同时，特朗普在社交媒体上表示，与哈佛大学就其针对国际学生的政策达成的协议可能在一周内公布。哈佛大学此前因美国国土安全部突然撤销其接收外国学生并为其办理签证文件的认证资格而起诉，认为这是因拒绝白宫要求改革哈佛大学与校园抗议、招生、招聘等相关政策而遭到的非法报复。哈佛大学预计法官将在未来几天内作出更具约束力裁决。特朗普政府的相关政策被指侵犯了大学的正当程序权和美国《第一修正案》权利，哈佛大学和国际学生如果因行政命令受到损害，可以通过法院起诉。</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标题：美媒：美军出动6架B-2轰炸机，或带巨型钻地弹打击伊朗</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据美国福克斯新闻网站21日报道，美国密苏里州怀特曼空军基地的6架B-2隐形轰炸机似正飞往关岛的美国空军基地，可能携带可摧毁伊朗福尔道地下铀浓缩设施的巨型钻地弹。美国总统特朗普19日表示将在“接下来两周内”决定是否下令美军对伊朗发动打击。</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标题：两销售诱导40余名车主转账超300万，天津一奥迪4S店被指拒担责</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天津一奥迪4S店的两名销售人员诱导40余名车主将购车款项转账至个人账户，涉案金额超300万元人民币。车主们要求4S店继续履约或退款赔偿，但4S店表示需等待法院判决追回赃款。律师指出4S店应承担管理不善的责任，不应将损失转嫁给消费者。事件发生在2025年4月至6月期间。</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标题：特斯拉电网侧储能电站项目落户上海临港</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6月20日，上海市临港新片区管委会、上海市奉贤区人民政府、中国康富国际租赁股份有限公司、特斯拉（上海）有限公司签约构网型零碳能源国际合作示范中心项目，标志着总投资40亿元的吉瓦时级电网侧独立储能电站及配套重大项目正式落户临港。该项目由中国康富旗下康岙能源作为实施主体，采用特斯拉储能产品Megapack建设，是特斯拉储能产品在中国大陆电网侧储能的首次尝试。未来双方将进一步合作推广“临港零碳能源方案”，助力临港打造全球储能产业新高地。特斯拉上海储能超级工厂已于2024年5月开工，12月底竣工，首台储能系统Megapack已于3月21日出口至澳大利亚，目前已有数百台出口至欧洲、大洋洲多个国家及地区。</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标题：在中东“火药桶”上，如何卖车？</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伊朗与以色列的冲突对中东地区及全球汽车市场产生深远影响，包括能源价格波动、供应链干扰及消费信心下降。中东地区作为重要的汽车消费市场，对中国车企而言既是挑战也是机遇。中国车企通过高性价比和适应性开发在中东市场取得显著成绩，2024年出口销量达87.17万辆，2025年前4个月同比增长40%。新能源车型出口销量同比增长110%。中东地区对新能源汽车的接受度提升，政策支持如沙特“2030愿景”和阿联酋的“智慧交通蓝图”为中国车企提供发展机遇。中国车企需应对当地市场多样化、品牌建设及政治经济风险等挑战。</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标题：VDA：4月德国车企因关税损失5亿欧元</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摘要：德国汽车工业协会（VDA）主席Hildegard Mueller表示，由于美国总统特朗普对进口汽车实施的关税，德国汽车制造商在2023年4月份承受了约5亿欧元的损失。德国汽车制造商考虑将部分生产转移至美国以规避关税，同时面临本土劳动力成本上升的挑战。德国财政部计划修改税收法规，以促进纯电动汽车的购买。全球车企高管对中国稀土磁体的短缺表示担忧。</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标题：强降雨已致湖南40余万人受灾</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6月18日以来，湘北、湘西北遭受特大暴雨袭击，已造成湘西土家族苗族自治州、张家界市、常德市等7个市州40余万人受灾。湖南全省平均面雨量达68.5毫米，部分地区超过100毫米，桑植县八大公山镇累计降雨量最大为664.5毫米。湖南各地及时启动应急响应，转移群众9.5万余人。预计未来一周，澧水、沅江发生较大洪水过程风险增大。</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标题：伊朗表示以色列袭击已造成430人死亡、超3500人受伤</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摘要：伊朗光明通讯社21日援引伊朗卫生部数据称，自以色列对伊朗发动袭击以来，已造成430人死亡、超过3500人受伤。</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标题：美国正将B-2轰炸机部署至关岛</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美国正在重新部署六架B-2隐形轰炸机至位于西太平洋的关岛，这些轰炸机可能已于稍早前从美国密苏里州的基地起飞。此次部署正值美伊紧张局势加剧之际，有消息称美国总统特朗普正考虑动用这些轰炸机打击伊朗的地下核设施。美军官方暂无声明。</w:t>
      </w:r>
    </w:p>
    <w:p>
      <w:pPr>
        <w:spacing w:after="0"/>
      </w:pPr>
      <w:r>
        <w:rPr>
          <w:rFonts w:ascii="微软雅黑" w:hAnsi="微软雅黑" w:eastAsia="微软雅黑"/>
          <w:b/>
          <w:color w:val="000000"/>
          <w:sz w:val="18"/>
        </w:rPr>
        <w:t>标题：2025年06月22日汽车相关企业股市情况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2025年06月22日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