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标题：习近平接受外国新任驻华大使递交国书</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7月25日上午，国家主席习近平在北京人民大会堂接受16位驻华大使递交国书。习近平欢迎使节们来华履新，并请他们转达对各自国家领导人和人民的良好祝愿。习近平强调中国始终珍视同世界各国人民的友好情谊，愿在相互尊重、平等相待、互利共赢的基础上同各国开展全方位合作，加强各领域交流。中国正以中国式现代化全面推进强国建设、民族复兴伟业，经济持续稳中向好。中国将坚定不移扩大高水平对外开放，释放超大规模市场红利，为世界经济增长注入更多确定性。习近平还提到，面对世界百年变局和变乱交织的国际形势，各国需要团结合作，中国愿同各国一道，坚定维护以联合国为核心的国际体系和以国际法为基础的国际秩序，携手开创更加美好的未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标题：部署逐步推行免费学前教育举措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常务会议于7月25日部署逐步推行免费学前教育举措，旨在降低家庭保育教育成本，加快建设高质量教育体系。北京师范大学学前教育研究所所长洪秀敏表示，此举标志着我国教育公平理念深化、实践路径升级，对建设教育强国意义重大。会议强调，免费学前教育需稳步推进，根据学龄人口变化和经济社会发展水平分步有序实施。会议要求各地细化工作方案，安排好补助资金，加强动态监测评估，统筹公办、民办幼儿园补助政策，并做好特殊群体政策衔接和兜底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标题：3部门调拨2.3万件中央救灾物资支援河北陕西</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灾减灾救灾委员会办公室、应急管理部25日会同国家粮食和物资储备局，紧急调拨折叠床、毛巾被等2.3万件中央救灾物资，支持河北、陕西做好受灾群众紧急转移安置和救灾救助工作。24日以来，河北省保定、承德，陕西省榆林、延安等多地出现强降雨，引发洪涝灾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标题：走出一条具有中国特色的向海图强之路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详细报道了我国推动海洋经济高质量发展的成就和未来方向，强调了创新驱动、产业更新和人海和谐的重要性。具体包括：福建省福清市兴化湾海上风电场的绿色能源贡献；2024年海洋生产总值突破10万亿元，较2012年翻一番；海南省东方市感城镇海南晨海水产有限公司的渔业种质创新；广东省汕尾市风渔融合网箱平台“伏羲一号”的建设；我国海洋科技创新成果如“梦想”号深海探测、南极考察站秦岭站的建设等；以及海洋生态环境保护和人海和谐发展的实践案例，如江苏省盐城黄海湿地的生态修复、浙江温州洞头区东岙村的生态治理等。文章还提到，2024年海洋新兴产业增加值同比增长7.2%，今年一季度海洋生产总值达2.5万亿元，同比增长5.7%。</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标题：焦点访谈丨重磅民生文件公布！各地实现同城同权有哪些新探索</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摘要：中办、国办发布《关于进一步保障和改善民生 着力解决群众急难愁盼的意见》，提出推行由常住地提供基本公共服务，推动农业转移人口享有同迁入地户籍人口同等权利。浙江温州乐清和广东东莞作为案例，展示了在随迁子女教育和住房保障方面的具体措施和成效。乐清通过放宽入学门槛、扩充公立学校教育资源等措施，解决了随迁子女入学问题；东莞则通过保障性租赁住房和共有产权房等政策，满足外来务工人员的住房需求。专家指出，实现同城同权是一个长期过程，需要完善顶层设计和地区间的政策衔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标题：着力建设安全可靠的韧性城市——深入贯彻落实中央城市工作会议精神述评之七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城市工作会议部署了建设安全可靠的韧性城市作为城市工作重点任务之一，强调在全球气候变化和城市风险复杂化的背景下，需统筹城市发展和安全。深圳、北京等城市通过海绵城市建设、韧性城市支撑体系等措施提升城市安全韧性。数字技术如数字孪生技术在上海徐汇区的应用，以及《中共中央办公厅 国务院办公厅关于推进新型城市基础设施建设打造韧性城市的意见》的发布，推动了城市治理现代化。中国红十字会等组织探索韧性社区建设，广州等地加强公众安全教育，形成多方参与的城市治理格局。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标题：黄浦江畔AI盛会如约而至，上海如何干好‘年轻的事业’？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摘要：第八届世界人工智能大会将于2025年7月26日至28日在上海浦东世博中心等地举行，主题为“智能时代 同球共济”，展览面积首次突破7万平方米，吸引800余家企业参展，将发布3000余项前沿展品。上海人工智能产业规模从2018年的1340亿元增长至2024年的4530亿元，人才从约10万人增长至29.9万人。上海通过发布《关于本市推动新一代人工智能发展的实施意见》等政策，设立人工智能发展基金，成立人工智能产业工作领导小组和专家委员会，推动人工智能发展。习近平总书记对上海人工智能发展给予肯定，并提出上海要在人工智能发展和治理各方面走在前列。上海已形成“一东一西、一软一硬”的差异化发展格局，徐汇区和浦东新区分别成为AI创新的“超级节点”和高能级、全链路人工智能产业集群。2025年一季度，上海全市规上人工智能产业规模超过1180亿元，同比增长29%，利润增长65%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标题：上市公司治理制度再升级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证监会近日修订《上市公司治理准则》，并于2025年7月25日向社会公开征求意见，旨在进一步规范上市公司'关键少数'行为，提升治理水平。新规着重健全对董事、高级管理人员的全链条管理制度，规范控股股东、实际控制人行为，强化责任绑定与行为约束。修订内容包括完善董事、高级管理人员任职、履职和离职管理制度，健全上市公司激励约束机制，以及规范控股股东、实际控制人行为。此外，新规与现行法律法规进行衔接，旨在提升上市公司治理水平，释放上市公司高质量发展动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标题：滚动更新丨美股三大指数小幅高 英特尔跌逾8%</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摘要：美股三大指数小幅高开，道指涨0.18%，纳指涨0.04%，标普500指数涨0.12%。英特尔跌逾8%，将进一步裁员并取消部分海外项目。数字货币概念股普遍走低，Coinbase跌1.1%，Strategy跌2.5%，Marathon Digital跌1.9%。特朗普表示，鲍威尔会降低利率，并正在考虑向低收入美国人发放退税。欧洲主要股指多数下跌，德国DAX指数跌0.72%，法国CAC40指数跌0.26%，英国富时100指数跌0.32%。现货黄金跌破3340美元/盎司，日内跌0.85%。俄罗斯央行宣布降息200个基点至18%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标题：一波未平一波又起！美国国务院官宣调查哈佛交流访问学者项目，有何影响？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务院23日宣布对哈佛大学作为交流访问学者项目担保方的资格展开调查，这是特朗普政府限制哈佛大学招收海外学生资格后的最新举措。调查要求哈佛在一周内提供相关记录，并计划约谈相关人员。此举被视为特朗普政府收紧留学与交流政策、强化国家安全审查逻辑的延续。哈佛大学回应称这是“美国政府再次采取的报复性举措”，并强调遵守相关法规。专家认为，这一举措将影响国际学术交流，可能导致签证发放延迟或项目中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标题：美商务部长称若中方不给予更多控制权TikTok将被停用，外交部回应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摘要：美国商务部长卢特尼克称，除非中方同意给予美方更多对TikTok的控制权，否则TikTok将被停用。外交部发言人郭嘉昆在7月25日的例行记者会上对此作出回应。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标题：重识中欧｜两个港口的故事：经贸、文化与民心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本文讲述了中欧建交50周年之际，通过汉堡港和比雷埃夫斯港的故事，展现了中欧在经贸、文化与民心方面的交流与合作。汉堡港作为欧洲第三大港口，与中国的贸易往来历史悠久，2018年中远海运的‘金牛座’号货轮首次抵达汉堡港，标志着中欧贸易的新里程碑。比雷埃夫斯港作为地中海第一大港口，自2016年中远海运接手运营以来，成为‘一带一路’的重要节点，促进了中欧贸易和人文交流。文章还提到，中欧之间的合作不仅限于经贸领域，还包括城市间的文化互动和人文交流，如汉堡与上海的友好城市关系，以及比港项目在促进民心相通方面的积极作用。尽管中欧关系面临挑战，但双方仍应视彼此为合作伙伴，寻找合作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标题：欧盟通过930亿欧元美国产品加征关税措施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成员国于7月24日投票通过了对总额达930亿欧元的美国产品加征反制关税的措施。这一决定是在欧盟委员会发言人前一天公布相关计划后做出的，计划将针对美国出口商品的两份报复性关税清单合并为一个总额为930亿欧元的统一清单。此前，欧盟已在4月对约210亿欧元的美国商品实施了第一轮关税措施，并在7月23日通过了另一份约720亿欧元的清单，主要涉及飞机、汽车及电气设备等高价值工业产品。欧盟方面表示，如果8月1日前不能与美国达成满意的贸易协议，反制措施将于8月7日生效。</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标题：小鹏回应G6成本将降低2万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鹏汽车副总裁否认了关于G6成本将降低2万元的媒体报道，称其为虚假消息，并表示已内部拉通产品、法务和政府部门处理此事。小鹏G6于2023年6月上市，2025款G6在今年3月上市，起售价为17.68万元，较老款直降2.31万元。2025款G6在外观、内饰和配置上有所更新，全系标配图灵AI，配备前后800万像素摄像头、双英伟达Orin芯片，算力508TOPS。动力方面，基于800伏高压碳化硅平台打造，全系均为单电机后驱动力，驱动电机最大功率218千瓦，峰值扭矩450牛·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标题：敏实集团加大塞尔维亚投资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敏实集团计划在塞尔维亚加大投资，包括在多座城市建新厂，如在荣斯科瓦攻和丘普里亚投资9.5亿欧元建设汽车制造设施，第一阶段将提供1000个岗位，整个周期约五年；在因吉亚也将建电动汽车厂，投资87亿欧元，预计提供2200个岗位。敏实集团1992年成立，总部在宁波，已在多国布局，2018年进入塞尔维亚。此次投资加深了中塞在高技术制造领域的合作。塞尔维亚因其地理位置、交通便利、零关税待遇、劳动力成本低及双边投资政策稳定，成为中企走出去的重要地方。然而，大规模外资项目存在争议，敏实集团获得了大量政府补贴，今年前三月塞尔维亚政府发放约3600万欧元财政激励，其中约2200万欧元给了敏实集团部分工厂。经济学者警告，若只靠补贴吸引企业，未形成稳定产业生态，企业盈利下滑就可能撤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标题：LG新能源Q2营业利润同比激增152.4%</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摘要：韩国电池制造商LG新能源（LG Energy Solution）公布，今年第二季度营业利润同比大涨152.4%，达4,922亿韩元（约合3.6亿美元），主要得益于美国对电池生产的补贴以及部分客户在潜在关税前囤货。若不包括根据美国《通胀削减法案》获得的税收抵免（约4,908亿韩元），其营业利润将为14亿韩元。合并营收为5.565万亿韩元，同比下降9.7%。净利润达910亿韩元，而去年同期的净亏损达240亿韩元。LG新能源警告称，受美国关税和政策不确定性影响，明年初电动汽车电池的市场需求预计将进一步放缓。公司计划通过增加储能系统（ESS）电池的生产来抵消电动汽车需求的疲软，并考虑将部分在美国的电动汽车电池生产线转换为ESS电池生产线。LG新能源的股价在早盘交易中下跌1.6%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标题：多家企业固态电池进展加速，商业化可期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摘要：多家企业在固态电池技术上的进展加速，预示着其商业化应用前景可期。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标题：华晨宝马与大唐集团成立绿电合资公司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24日，华晨宝马与中国大唐集团签署合作协议，共同成立绿电合资公司，将开发100万千瓦陆上风力发电项目，为宝马沈阳生产基地及上下游合作伙伴提供绿电采购选择，促进绿色电力在汽车产业链的消纳使用。</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标题：特朗普一张纸引发的质疑！美联储翻修到底耗资25亿还是31亿美元？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对美联储总部翻修工程的成本提出质疑，称耗资31亿美元，而美联储此前公布的数据为25亿美元。特朗普在访问美联储时展示了相关数据，美联储主席鲍威尔解释称31亿美元包括了5年前已完工的马丁大楼。特朗普政府的盟友敦促对翻修工程进行调查，白宫官员暗示可能以此为由罢免鲍威尔。翻修工程涉及两栋历史建筑，成本因地质条件、设计变更等因素上升。鲍威尔表示工程透明，预计2027年完成。特朗普还讨论了利率问题，希望美联储降息。专家预测美联储可能在9月降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标题：泰柬边境交火升级，泰国的压倒性空中优势对冲突有何影响?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泰柬边境冲突升级，泰国空军利用F-16战斗机和无人机对柬埔寨军事目标进行精确打击，展示了其压倒性的空中优势。泰国军方表示已准备好应对紧张局势，而柬埔寨则主要依赖火箭炮和身管火炮进行反击。联合国安理会将于美国东部时间25日就此次冲突召开闭门会议。尽管泰国在军事装备上占据优势，但双方似乎都不愿将冲突升级为大规模战争，预计在国际社会的调停下逐步停火。</w:t>
      </w:r>
    </w:p>
    <w:p>
      <w:pPr>
        <w:spacing w:after="0"/>
      </w:pPr>
      <w:r>
        <w:rPr>
          <w:rFonts w:ascii="微软雅黑" w:hAnsi="微软雅黑" w:eastAsia="微软雅黑"/>
          <w:b/>
          <w:color w:val="000000"/>
          <w:sz w:val="18"/>
        </w:rPr>
        <w:t>标题：2025年07月26日汽车相关企业股市情况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