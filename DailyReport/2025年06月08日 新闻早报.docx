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标题：甘肃着力打造科技创新及转化基地（奋勇争先，决战决胜“十四五”）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甘肃兰州兰石集团有限公司通过科技创新推动产业创新，其产品如全球首套3000马力超深井沙漠快移钻机等成功打开国际市场。2024年9月，习近平总书记考察甘肃时强调要积极推进新型工业化，甘肃随后推动科技创新和产业创新深度融合，打造科技创新及转化基地。中国科学院近代物理研究所的兰州重离子加速器成功研发国产碳离子治疗系统，打破国外垄断。甘肃在2024年有8项成果获国家科学技术奖，353项技术实现国产替代，226项技术保持领先，173项原创成果产业化。金川集团和酒泉奥凯种子机械股份有限公司等企业通过技术攻关和创新，提升产能和效率。甘肃还通过政策、市场、金融、服务四大通道，促进科技成果转化，如兰州睿尔思新材料科技公司快速实现稀土发光材料量产。甘肃省委书记胡昌升表示将加快建设创新型甘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标题：激发高质量发展的更强大动力——中国推进供给侧结构性改革深度观察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2015年，习近平总书记提出“着力加强供给侧结构性改革”，十年来，这一改革持续深入，推动新旧动能转换，激发企业活力，畅通经济循环，为中国经济高质量发展注入强劲动力。2025年5月24日，洛阳轴承集团技术中心高端轴承项目研发团队成员乔淑香查看自己参与设计的医疗CT机轴承，展示了传统产业通过改革创新焕发新生机的生动案例。习近平总书记强调，深化供给侧结构性改革，核心是以科技创新推动产业创新，发展新质生产力，为中国经济注入澎湃活力。当前，我国研发人员总量稳居世界首位，研发经费投入强度超过欧盟国家平均水平，全球创新指数排名升至第11位。未来，供给侧结构性改革将着眼于实现供给和需求的高水平动态平衡，打通供需结合的断点堵点卡点，持续推动科技创新和体制机制创新“双轮驱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标题：加快农业农村现代化建设步伐</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习近平总书记多次对江西的农业农村工作作出重要指示，强调要加快农业农村现代化建设步伐，推进农业现代化，多渠道增加农民收入。江西省通过推动良田、良种、良机、良法“四良”融合，拓宽粮食高产新渠道，做强农业大产业，赋予农民新角色，展现乡村新面貌。江西省创新开展高标准农田建设和乡村主建、农民主体建设模式两项试点，确保工程质量和效益。2024年，江西省农村居民人均可支配收入达2.26万元，连续多年位居中部六省第一。江西还积极推动农业产业化，打造“赣鄱正品”品牌，延伸产业链，带动农户增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标题：携手打造高质量发展动力源——长三角一体化发展新观察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携手打造高质量发展动力源——长三角一体化发展新观察'，内容聚焦于长三角一体化发展的新进展和未来规划，强调通过政策协同和区域合作推动高质量发展。具体政策描述和数字量化信息未在提供的内容中明确提及，但标题和内容暗示了长三角地区在'十四五'期间的重要角色和预期成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标题：岗位向“数”向“新” 就业市场凸显“智能+”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摘要：新闻讨论了就业市场向数字化和智能化转型的趋势，强调了政策支持下的新兴岗位增长，特别是与智能技术相关的职位需求增加。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标题：推荐更好发挥高质量发展动力源作用！长三角地区主要领导座谈会在南京举行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6日至7日，长三角地区主要领导座谈会在江苏南京举行，会议主题为“协同提升长三角区域创新能力，更好发挥高质量发展动力源作用”。会议深入学习贯彻习近平总书记关于长三角一体化发展的重要讲话精神，总结了一体化发展成效与经验，分析了新形势下的新使命、新任务，并审议了相关意见和方案。会议明确了深入推进长三角一体化高质量发展的若干重大事项，包括共同推动长三角在中国式现代化中走在前列、合力打造发展新质生产力重要阵地等。会议还强调了要巩固经济回升向好态势，增强高质量发展动能，推动科技创新和产业创新跨区域协同，以及加强生态环境共保联治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标题：8岁女孩遭男孩长期霸凌？浙江淳安：与事实不符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近日，网传“8岁女孩遭男孩长期霸凌”的视频引发公众关注。浙江淳安县组织县教育局、县公安局、威坪镇等相关单位成立联合调查组，对相关情况进行调查核实。经查，涉事人员均为淳安县未成年人。2025年5月31日12时许，威坪镇某村小女孩徐某（8岁）与两名小男孩徐某A（4岁）、徐某B（4岁）在徐某A家门口玩耍时，因徐某A向徐某要手中的本子和笔被拒，徐某A拍打了徐某脸部一下后跑走。视频中提及“长期霸凌”情况，经联合调查组核对近日村内监控视频，事发当时多名成年人都在现场，结合走访村民和老师、同学，事件属偶发情况，长期霸凌与事实不符。老师已分别对三名孩子进行家访，家校联动做好关心教育。为防止对未成年人身心健康造成不良影响，请广大网友不要传播未经证实的视频图片，避免对孩子们及其家庭造成不必要的伤害。</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标题：美联储官员对降息前景持续分化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联储官员对货币政策的态度持续分化，有官员认为可能于9月重回降息轨道，而其他官员则表示不急于调整政策立场，甚至对加息保持开放态度。美国经济被认为仍然稳健，但关税政策导致的不确定性有所上升。美联储6月议息会议将于当地时间6月17日-18日举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标题：推荐中国游客在日遭袭，驻日使馆提醒加强安全防范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6日晚，一名中国游客在日本京都市下京区遭陌生男子刀具袭击受伤，凶手在逃。中国驻日本大使馆提醒在日中国公民特别是来日游客加强安全防范，包括增强安全意识、遵守当地法律法规、妥善应对歧视和纠纷，并提供了紧急情况下的求助电话。</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标题：日产启动70亿美元融资计划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公司面临明年巨额贷款偿还压力，计划通过发行债券和资产出售筹集超1万亿日元（合70亿美元）资金，以维持业务正常运转。具体措施包括发行至多6,300亿日元的可转换证券和债券，获得由英国出口融资机构担保的10亿英镑（合14亿美元）银团贷款，出售持有的雷诺集团部分股份及位于南非和墨西哥的工厂，以及对横滨总部大楼及美国不动产进行售后回租。日产在英国桑德兰市投资20亿英镑扩大电动汽车生产，受到英国政府高度评价。日产东京股价在消息公布后一度上涨4.6%。新任首席执行官伊万·埃斯皮诺萨正努力扭转公司局面，但融资计划凸显了日产迅速恶化的财务和运营状况。日产预计若美国关税维持不变，截至2026年3月的财年内运营亏损将高达4,500亿日元；若取消关税，亏损预计为3,000亿日元。美国总统特朗普4月起对所有进口美国的汽车征收25%关税，对日产冲击尤为严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标题：丰田4月全球产量和销量连续四个月增长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4月全球产量和销量连续第四个月实现增长，全球销量同比增长10%，达876,864辆，其中美国市场增长8.2%，中国市场增长20.8%。混合动力汽车销量占丰田全球总销量的44%左右。全球产量同比增长8%，达814,787辆。丰田表示将灵活应对美国关税政策可能带来的冲击，预计4月和5月损失1800亿日元（合12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标题：英飞凌推出满足汽车应用需求的磁传感器系列</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摘要：2025年6月5日，德国慕尼黑的英飞凌科技股份公司推出了XENSIV™ TLE4960x磁传感器系列，专为汽车应用设计。该系列开关符合ISO 26262标准，支持最高ASIL B级功能安全应用，具备低工作电流和广泛的工作温度范围，适用于多种汽车场景。</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标题：商务部新闻发言人就中重稀土出口管制措施答记者问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商务部新闻发言人表示，中国依法对稀土相关物项实施出口管制，以维护国家安全和利益，履行国际义务。中国考虑各国在民用领域的合理需求，已批准一定数量的合规申请，并将加强审批工作。中方愿加强与相关国家的出口管制沟通对话，促进便利合规贸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标题：商务部就中重稀土出口管制措施答记者问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就中重稀土出口管制措施答记者问，表示稀土相关物项具有军民两用属性，实施出口管制符合国际通行做法，旨在维护国家安全和利益，履行防扩散等国际义务。中国依法依规对稀土相关物项出口许可申请进行审查，已批准一定数量的合规申请，并将持续加强审批工作。中方愿加强与相关国家的出口管制沟通对话，促进便利合规贸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标题：限制稀土出口，全球车业停产风险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对稀土实施出口限制，全球汽车业面临重大危机，德国汽车工业协会警告可能致使德国汽车生产遭受严重冲击甚至中断。汽车行业对稀土磁体需求广泛，中国虽向部分稀土生产商发放了少量出口许可证，却难以满足汽车生产零部件的充足供应。博世集团称新规已给供应商带来困扰，梅赛德斯-奔驰表示在密切关注局势，大众汽车尚未回应。美国和印度相关贸易团体指出，若零部件供应商得不到稀土，工厂几周内可能停产。一些供应商因出口许可证获取的不确定性取消了订单。为推动稀土磁体出口审批流程，印度、日本及欧洲各方积极寻求与中国会面。中国控制着绝大部分稀土磁体加工能力，实施出口限制有外交谈判方面的考量，虽然已同意暂停或取消对美国的部分反制措施，但稀土磁体出口许可证审批缓慢。中国也在考虑放宽对欧洲半导体企业的限制并加强出口管制方面的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标题：中国稀土出口管制下国际车企的应对策略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实施稀土等关键矿产出口管制，全球四家车企担忧稀土短缺可能导致部分汽车生产线在数周内关停。传统车企、新势力企业和供应商考虑在中国工厂生产电机或将美国制造的电机运到中国安装磁铁以应对。中国掌控全球约90%的稀土元素供应，稀土元素对纯电汽车电机至关重要。美国福特汽车公司已因稀土短缺暂停生产。汽车制造商考虑恢复旧电机技术、取消高端功能等方案节省磁铁供应。</w:t>
      </w:r>
    </w:p>
    <w:p>
      <w:pPr>
        <w:spacing w:after="0"/>
      </w:pPr>
      <w:r>
        <w:rPr>
          <w:rFonts w:ascii="微软雅黑" w:hAnsi="微软雅黑" w:eastAsia="微软雅黑"/>
          <w:b/>
          <w:color w:val="000000"/>
          <w:sz w:val="18"/>
        </w:rPr>
        <w:t>标题：2025年06月08日汽车相关企业股市情况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