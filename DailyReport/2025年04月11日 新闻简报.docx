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2025年04月11日 新闻简报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标题：一份提案，牵出一条民生热线</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北京安定医院的12356心理援助热线于1月1日开通，已接听2500余通电话。该热线源于全国政协委员岳伟的提案，旨在提供专业、公益、便利的心理健康咨询服务。提案建议设立全国统一的心理援助热线短号码，已获批为12356。国家卫生健康委与工业和信息化部合作，推动热线建设并与其他紧急热线联动。全国18个省份已开通该热线，计划在5月1日前全面启用。热线的建立回应了公众对心理咨询日益增长的需求。全国政协提案办复证书记录了提案的落实情况。</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标题：消费新突破！商务部：全国家电以旧换新已超过1亿台</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商务部宣布全国家电以旧换新已超过1亿台，政策自2024年8月实施以来，消费者购买量达10035万台。补贴家电种类从“8+N”类增至“12+N”类，每人可补贴的空调数量增至3件。地方政府和企业积极参与，组织了7000余场促消费活动，计划全年开展近3万场。海尔、海信等企业和电商平台积极参与，扩大销售服务网点。中国家用电器协会等组织积极宣传推广，制定相关服务管理规范。商务部将继续推动政策落地，优化流程，促进消费增长。</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标题：我国将加强对农村留守妇女困难群体就业创业扶持</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民政部等11部门联合发布《农村留守妇女困难群体精准关爱帮扶行动方案》，加强对农村留守妇女的就业创业扶持。方案聚焦低收入、重病、残疾及权益受侵害的留守妇女，提供职业技能、新兴产业和手工艺培训。鼓励发展特色农业和家庭手工业，开发社区治理和公共服务岗位。各地需将符合条件者纳入低收入人口监测，提供救助和帮扶。加强权益维护，打击侵权行为，并提供健康服务和家庭教育支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标题：西部脱贫地区“5年过渡期”一线观察</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今年是巩固拓展脱贫攻坚成果同乡村振兴有效衔接5年过渡期的最后一年，中国通过动态监测和精准施策，确保脱贫地区不发生规模性返贫。各地通过产业扶持、就业稳定和收入增加等措施，改善了脱贫地区群众的生活。东西部协作持续深化，东部省市的资源和人才支持西部脱贫地区发展。教育扶贫和技能培训帮助切断贫困代际传递，增强脱贫群众的内生动力。全国累计帮扶534万名防止返贫致贫监测对象，脱贫县农民人均可支配收入增长6.5%。</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标题：焦点访谈丨我国传统产业提质升级，应对外部冲击的韧性不断增强</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传统产业在面对外部不确定性时，通过技术创新和产业升级增强了应对能力。纺织业等传统行业在转型中提升了产品质量和技术含量，形成了全球竞争优势。中国对美出口依赖度降低，对东盟和“一带一路”国家出口增加，市场多元化布局有效分担风险。国内市场潜力被开发，内需市场的容纳效应显现。高端装备制造业在工业经济中扮演重要角色，智能产品在消费市场中占比提升。中国经济基础稳固，具备应对外部冲击的韧性和潜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标题：国务院关税税则委：对美所有进口商品加征125%关税</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务院关税税则委员会宣布对所有原产于美国的进口商品加征125%关税，以回应美国对中国商品加征的高额关税。此举是对美国单边贸易措施的反制，旨在维护国际经贸规则。中方表示，如果美方继续加征关税，中方将不予理会。调整后的关税措施将于2025年4月12日生效。中方强调，美国的关税政策严重违反国际经贸规则，违背经济规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标题：央行等四部门联合印发《关于金融支持体育产业高质量发展的指导意见》</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人民银行、体育总局、金融监管总局和中国证监会联合发布《关于金融支持体育产业高质量发展的指导意见》，旨在通过金融手段支持体育产业发展。意见提出16项具体举措，包括加强体育基础设施建设金融保障，支持体育用品制造业和服务业，促进体育消费增长，支持职业体育和冰雪经济发展。意见还强调发挥债券市场融资功能，构建高效的股权融资模式，提高保险保障水平，并推动融资租赁服务。下一步将加强政策宣传和组织实施保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标题：国家电影局就电影方面应对美升级对华关税答记者问</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家电影局回应美国对华加征关税，表示此举将降低国内观众对美国影片的好感度。中国将适度减少美国影片进口数量，遵循市场规律，尊重观众选择。中国作为全球第二大电影市场，将继续坚持高水平对外开放，引进更多国家的优秀影片以满足市场需求。此举是对美国政府滥施关税的回应，旨在维护国内电影市场的多样性和观众的选择权。</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标题：美债抛售令特朗普“眨眼”？亚太地区债券被看好</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特朗普的关税政策和地缘政治发展引发全球市场动荡，导致美债和美元避险地位受到质疑。尽管特朗普宣布延后关税计划，美股和美债反弹，但乐观情绪迅速消退。美债收益率波动剧烈，10年期美债收益率一度升超10个基点。亚太地区债券相对稳定，被市场看好。特朗普在关税政策上可能因美债走势而让步。外国投资者抛售美债，可能导致长期美债收益率上升。亚洲债券市场在温和通胀和增长放缓环境下表现良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标题：美股重挫！纳指跌超4%，现货黄金刷新高</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股市大幅下跌，纳斯达克指数跌超4%。市场对特朗普关税政策的担忧加剧，导致恐慌指数VIX飙升。美国3月CPI同比上涨2.4%，低于预期。美联储理事鲍曼称贸易政策不确定性是重大风险。大型科技股普遍下跌，特斯拉、Meta、亚马逊等跌幅明显。国际金价大涨，现货黄金刷新高。国际油价则连续下挫。投资者关注即将开启的财报季。</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标题：特朗普召开内阁会议，承认关税“会带来过渡性成本和过渡期的问题”</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在内阁会议上承认其关税政策会带来过渡性成本和问题，但相信长期会有经济利益。他表示，如果未能达成满意的贸易协议，将恢复暂停90天的对等关税。特朗普的内阁成员已与约75个贸易伙伴展开谈判。美国财政部长表示未来90天内对关税问题将有确定性。马斯克在会议上表示通过减少浪费和欺诈，预计2026财年将节省1500亿美元。马斯克希望实现美欧零关税局面。</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标题：中方对原产于美国的进口商品加征关税提高至125%</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务院关税税则委员会宣布调整对原产于美国的进口商品加征关税措施。自2025年4月12日起，加征关税税率由84%提高至125%。此举是对美国政府将中国输美商品关税提高至125%的回应。中方认为美方的关税措施违反国际经贸规则。中方表示，如果美方继续加征关税，中方将不予理会。其他事项将按照此前的公告执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标题：各地一批重大工程有序推进</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缅甸发生强烈地震，造成严重破坏和人员伤亡。地震震中位于缅甸中部，震级为6.8级。当地政府和国际救援组织正在积极开展救援工作。地震导致多处建筑物倒塌，交通和通讯受到影响。缅甸政府呼吁国际社会提供援助。地震后余震不断，增加了救援难度。受灾地区的居民被紧急疏散，临时安置点已设立。国际社会对缅甸地震灾区表示关切，并承诺提供支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标题：推荐商务部新闻发言人就中方针对美方再次提高对华关税实施反制答问</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方于4月10日宣布进一步提高对中国输美产品的关税至41%，中方对此表示坚决反对并采取反制措施。中方认为美方的单边关税措施违反国际经贸规则，敦促美方取消所谓的对等关税。中方强调中美经贸关系应基于互利共赢，反对通过威胁施压解决分歧。中方将继续坚定维护自身权益，并在必要时采取进一步反制措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标题：关税讹诈无法“让美国再次伟大”——起底美国关税战的历史与本质</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特朗普政府通过加征关税试图迫使其他国家妥协，但历史证明此类政策未能成功，反而可能导致美国经济衰退和全球贸易紧张。专家警告称，关税政策将加剧美国通胀，导致失业和收入损失。历史上，美国多次使用关税手段未能摆脱经济困境，反而加剧危机。特朗普将关税视为政治工具，试图通过威胁提高关税来迫使其他国家让步，但此举可能损害美国的国际地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标题：专访｜陈志武：全球自贸体系崩溃全球化谢幕，区域性联盟将成主流</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陈志武在专访中分析了特朗普政府的关税政策，指出其不仅是谈判手段，更是财政结构调整的战略工具。特朗普通过提高关税试图重建美国制造业，但面临劳动力成本高等挑战。全球化正走向终结，区域性联盟将成为主流。中国应继续维护国际秩序，保持对外开放。未来全球经济可能面临衰退风险，特朗普的政策对美国和全球秩序产生深远影响。</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标题：3月重磅合资合作一览：一汽与零跑签约</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3月汽车行业合资合作频繁，中国一汽与零跑签署战略合作谅解备忘录，聚焦新能源汽车领域。宝马与阿里巴巴和华为分别深化合作，推动AI和鸿蒙生态在中国市场的应用。中国一汽与大众汽车集团签署协议，计划2026年起推出11款新车型。吉利汽车与多方成立智驾合资公司，投入47.515亿元。宁德时代与蔚来合作打造全球最大换电网络。亿咖通科技与大众集团合作提供智能座舱解决方案。麦格纳与英伟达合作开发自动驾驶技术。</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标题：上汽多款固态电池量产计划</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摘要：由于无法提取内容，无法提供具体的新闻总结。</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标题：特斯拉中国停止供应Model S/X新车</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摘要：特斯拉中国官网显示，Model S/X车型已不再提供新车订购选项，仅可查看现车。Model X Plaid在中国无现车，Model S在上海有现车，价格在75.99万至92.39万元之间。自4月12日起，中国对原产于美国的进口商品加征关税税率由84%提高至125%，导致特斯拉Model S/X售价大幅上涨。特斯拉2025年第一季度全球交付量为336,681辆，同比下降12.96%，其中Model S/X及其他车型产量为1.7万辆，交付量为1.28万辆。</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标题：通用将在底特律电动汽车工厂裁减200人</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摘要：通用汽车将在底特律的Factory Zero工厂裁减约200名员工，以适应市场动态。此次裁员与美国进口汽车关税政策无关。Factory Zero工厂主要生产电动卡车和SUV，包括雪佛兰Silverado EV和GMC Hummer EV等。工厂产能不足引发对Orion装配厂未来发展的关注，计划于2026年生产电动卡车。Orion工厂的雪佛兰Bolt生产将转移至堪萨斯州的Fairfax装配厂。Factory Zero工厂始建于1911年，2020年转型为电动汽车工厂。通用汽车的Ultium Cells电池工厂产能利用率未达到满负荷。</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标题：特斯拉美国推出CyberTruck长续航版</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在美国推出了CyberTruck长续航版本，起售价为69990美元。该车型的推出吸引了广泛关注，为消费者提供了新的选择。特斯拉以其在汽车领域的创新而闻名，此次新车型的发布进一步提升了市场期待。CyberTruck长续航版的推出标志着特斯拉在电动车市场的持续扩展。消费者对特斯拉的后续发展充满期待。</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标题：1至2月我国新能源汽车产销及出口增长显著</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近年来，中国新能源汽车发展迅猛，受到高度重视。根据中汽协数据，1至2月我国新能源汽车产量达到190.3万辆，销量为183.5万辆，同比均增长52%。同时，新能源汽车出口量为28.2万辆，同比增长54.5%。春节后市场活力提升，2月汽车产销同比快速增长。</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标题：欧盟与中国探讨设立电动车最低价格机制</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欧盟与中国同意研究设立中国产电动汽车最低售价机制，以替代去年加征的关税。欧盟贸易专员与中国商务部长进行了通话，双方同意立即启动谈判。欧盟强调最低售价方案需与关税具有同等效力。去年欧盟对中国产电动汽车关税最高提升至45.3%。德国汽车工业协会欢迎谈判，反对加征关税。此次谈判旨在缓解长期贸易争端，涉及电动汽车和法国干邑白兰地。德国车企担忧与中国的贸易冲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标题：智能驾驶事故陷入罗生门困局</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4月初，中国智能驾驶技术领域因两起事件引发舆论风暴。小米SU7在安徽铜陵段高速公路发生事故，导致三人遇难，引发对智能驾驶系统安全性的质疑。小米官方回应称系统在碰撞前2秒发出预警，但驾驶员反应时间不足。与此同时，一则关于享界S9的虚假声明在社交平台传播，暴露出智能驾驶行业竞争中的阴暗面。专家呼吁对智能驾驶技术的宣传推广应更加审慎，并建议建立国家层面的第三方数据存管平台以提高透明度。</w:t>
      </w:r>
    </w:p>
    <w:p>
      <w:pPr>
        <w:spacing w:after="0"/>
      </w:pPr>
      <w:r>
        <w:rPr>
          <w:rFonts w:ascii="微软雅黑" w:hAnsi="微软雅黑" w:eastAsia="微软雅黑"/>
          <w:b/>
          <w:color w:val="000000"/>
          <w:sz w:val="18"/>
        </w:rPr>
        <w:t>标题：2025年04月11日汽车相关企业股市情况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2025年04月11日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