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2025年06月17日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标题：下月起！离境退税政策实施新增两地</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摘要：大连市、湖北省自2025年7月1日起实施境外旅客购物离境退税政策，该政策允许境外旅客离境时退还购买商品的增值税。全国符合条件的地区经财政部、海关总署、国家税务总局备案后可实施此政策。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标题：海关总署：中国跨境电商年出口规模突破2万亿元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在2025年中国·廊坊国际经济贸易洽谈会上，海关总署统计分析司介绍2024年我国跨境电商进出口情况时表示，2024年中国跨境电商出口规模突破2万亿元人民币，达到2.15万亿元人民币，比2023年增长16.9%，跨境电商规模再创历史新高。海关总署统计分析司副司长蔡俊伟表示，超七成企业对2025年跨境电商进出口预期为平稳或增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标题：上海“国补”继续按现有政策全品类执行，今年相关销售额超260亿元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继续按现有政策全品类执行“国补”，2025年相关销售额已超260亿元。上海采用“国补+市补+企补”三级补贴与线上线下双渠道协同，推动家电、手机、家装家居品类消费品质升级。截至目前，相关订单量已突破1100万笔。上海家电手机家装消费补贴采用支付立减方式，补贴资金由中央和地方财政分别负担，已分批次拨付资金以缓解企业垫付压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标题：最高法：网络服务提供者过度收集消费者个人信息应担责</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最高人民法院于2025年6月16日发布5个网络消费民事典型案例，强调网络服务提供者过度收集消费者个人信息应承担侵权责任。一起典型案例中，某词典APP因强迫用户接受隐私政策并过度收集个人信息，被法院判令删除信息、赔礼道歉并赔偿维权开支。最高法指出，网络服务提供者应基于个人同意处理个人信息，且需保障用户在充分知情的情况下自主作出同意。此案例体现了司法对消费者个人信息权益的保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标题：马英九率台湾青年参访大陆，呼吁深化两岸交流合作</w:t>
      </w:r>
    </w:p>
    <w:p>
      <w:pPr>
        <w:spacing w:after="0"/>
      </w:pPr>
      <w:r>
        <w:rPr>
          <w:rFonts w:ascii="微软雅黑" w:hAnsi="微软雅黑" w:eastAsia="微软雅黑"/>
          <w:b/>
          <w:color w:val="000000"/>
          <w:sz w:val="18"/>
        </w:rPr>
        <w:t>来源：check</w:t>
      </w:r>
    </w:p>
    <w:p>
      <w:pPr>
        <w:spacing w:after="0"/>
      </w:pPr>
      <w:r>
        <w:rPr>
          <w:rFonts w:ascii="微软雅黑" w:hAnsi="微软雅黑" w:eastAsia="微软雅黑"/>
          <w:sz w:val="18"/>
        </w:rPr>
        <w:t>摘要：生成摘要时出错，需要检查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标题：广电总局对互联网电视收费包自动续费进行专项治理：严控默认勾选，续费前显著提醒</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广播电视总局于2025年6月16日宣布实施针对互联网电视自动续费服务的专项规范管理措施，旨在解决自动续费“扣费前无提醒”“取消流程复杂”“投诉渠道不畅”等问题。新规定要求互联网电视集成机构必须遵循“用户主动选择”原则，禁止强制捆绑和默认勾选，用户在首次订阅时需二次确认。此外，续费前5日需通过多种渠道显著提醒用户，并设立便捷的投诉入口。此举旨在优化互联网电视消费体验，构建公平、透明、便捷的服务生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标题：“黑户”男子27年的挣扎：若寻亲不得，想获得一张身份证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摘要：27岁的孙离称4岁时被拐卖，此后被人控制卖艺乞讨。2007年其摆脱控制独自流浪，屡次因查身份导致失业。孙离采血入库后未匹配到亲人，其渴望家庭更渴望合法身份。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标题：网信办辟谣新能源车过剩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6月11日，中央网信办举报中心与中国人民银行办公厅在安徽合肥联合发布《经济金融领域年度网络谣榜》，系统梳理近一年经济金融领域的典型谣言案例，深度拆解谣言传播逻辑，权威澄清事实真相，旨在维护健康有序的网络营商环境。此次发布依托中国网络文明大会网络辟谣分论坛平台，论坛以“汇聚举报辟谣之力 共护营商网络环境”为主题，聚焦涉企谣言治理与网络生态净化。</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标题：习近平同哈萨克斯坦总统托卡耶夫会谈</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当地时间6月16日下午，哈萨克斯坦总统托卡耶夫同中国国家主席习近平在阿斯塔纳总统府举行会谈。习近平强调中哈关系的高水平运行得益于地缘优势和历史传承，提出以高水平战略互信、高质量共建“一带一路”、全方位安全合作和多元化人文交流推进两国合作。托卡耶夫表示哈中关系正进入新的黄金时代，愿深化与中国的战略互信和全方位合作。会谈后，两国元首共同见证交换了10余份双边合作文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标题：滚动更新丨美股三大指数均涨超1%；美油、布油跌超4%</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均涨超1%，道指涨0.46%，纳指涨0.84%，标普500指数涨0.55%。欧洲主要股指收盘上涨，德国DAX指数涨0.76%，法国CAC40指数涨0.76%，英国富时100指数涨0.33%。国际油价持续下挫，美油、布油跌超4%。VIX恐慌指数跌幅扩大，跌超9%。现货黄金跌幅扩大，现跌超1%。纳斯达克中国金龙指数盘初涨幅扩大至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标题：一年举办230万场考试，雅思主办方为何还是陷入财务危机？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摘要：雅思考试主办方英国文化教育协会（British Council）因财政压力面临财务危机，尽管2023年全球雅思考试人次达到400多万人的历史新高，中国内地考试费用15年内上涨近50%，但协会仍处于净亏损状态。协会曾尝试出售印度雅思业务和艺术藏品以自救，但效果有限。英国政府提供的1.97亿英镑贷款及其利息加重了财务负担。同时，全球留学市场波动和新兴英语测评竞争者的出现，如多邻国英语测试（DET）和PTE学术英语考试，也对雅思市场构成挑战。</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标题：一汽飞行汽车总部落户深圳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深圳市大鹏新区与深圳市工业和信息化局、市交通运输局、中国第一汽车集团有限公司签署飞行汽车产业创新发展合作框架协议，标志着中国一汽飞行汽车总部项目正式落户深圳大鹏。四方将合作推动飞行汽车整机研发、生产和市场拓展，助力深圳打造“低空经济第一城”。中国一汽将在深圳成立一汽旗翼（深圳）科技有限公司，开展飞行汽车相关业务，并计划年内首飞红旗天辇1号飞行汽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标题：壳牌与理想汽车战略合作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壳牌和理想汽车在北京达成战略合作，涉及技术和产品供应、售后与用户体验、全球协同三个方面。具体包括共同研发增程系统专用油、三电维保技术、充电网络协同，壳牌成为理想汽车指定的润滑油战略伙伴；联合推出售后专属产品与礼品，开展主题活动；壳牌全球44000座零售及出行服务站支持理想汽车海外补能网络建设，探索跨领域合作及碳减排联动。壳牌将优先确保理想汽车的机油供应，构建高弹性供给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标题：天赐材料摩洛哥项目落地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天赐材料及其全资孙公司与摩洛哥王国签署投资协议，拟在摩洛哥投资建设电解液与原材料一体化生产的综合基地，年产15万吨电解液产品及其关键原材料，总投资额预计为25.76亿摩洛哥迪拉姆（约20.3亿人民币）。项目位于杰迪代省的Jorf Lasfar工业园区，摩洛哥王国将提供必要支持及补贴。此举旨在整合优势资源，完善公司海外布局，推进全球化战略，满足欧洲地区对电解液及其他锂离子电池材料的需求。天赐材料正积极推动国际客户的认证与合作，布局海外工厂，包括美国天赐、德国天赐等，持续扩大海外产能布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标题：多地停止汽车置换补贴的背后深意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多地调整汽车置换补贴，近十地已暂停相关申请。汽车置换补贴本意是推动旧车换新，促进汽车更新换代，初期确实刺激了消费。但随着市场变化，其弊端渐显，如补贴资金有限、不良商家利用漏洞制造乱象等。长期补贴也让市场对价格过度敏感，车企陷入价格战，利润空间被压缩。汽车行业利润率持续走低，企业减少研发投入，新能源汽车召回量上升。经销商盈利比例低，新车销售毛利为负。多地停止置换补贴短期可能冲击车市，但长期有助于行业回归理性竞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标题：LG新能源六年8GWh订单落地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电池制造商LG新能源与中国整车厂商奇瑞汽车签署了一项为期6年的46系大圆柱电池供货协议，订单规模达到8吉瓦时（GWh），足以满足约12万辆电动汽车的生产需求。合同金额可能超过1万亿韩元。LG新能源计划于2025年下半年在韩国Ochang工厂进行量产，并计划于明年初开始向奇瑞汽车供应该型号电池。此次合作是LG新能源拓展46系电池市场的重要一步，也是奇瑞汽车在新能源汽车领域布局的重要举措。</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标题：特斯拉6月22日将在德州启动Robotaxi试运营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摘要：特斯拉宣布将于美国时间6月22日在德州启动Robotaxi试运营，首批试点车型选用特斯拉Model Y，预计投入10辆进行初期运营，后续根据测试反馈决定是否扩大规模。这些Robotaxi车型与普通版Model Y外观差别不大，仅在车头、车门及尾部添加了‘Robotaxi’字样作为识别标识。</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标题：以伊连续第4天互轰：高官被斩 平民罹难 牵动全球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以伊冲突进入第四天，双方死伤人数不断增加，多为平民。以色列扩大了袭击范围，包括伊朗国防部、外交部等政府机构和能源设施，多名伊朗情报部门负责人被打死。伊朗方面，向以色列发射导弹，以总理内塔尼亚胡的住所成为袭击目标之一，伊朗导弹突破以方“铁穹”防空体系，造成14名以色列人死亡。伊朗总统佩泽希齐扬表示无意扩大战争，但将采取更严厉回应。以色列总理内塔尼亚胡称伊朗的存在是对以色列生存的严重威胁，以军将实现军事目标。美国表示目前未参与军事打击，但未来可能介入。地区国家如埃及、伊拉克表达了对冲突升级的担忧和对伊朗的支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标题：观察｜美国大规模向中东调兵遣将，会下场“补刀”进攻伊朗吗？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表示美国目前没有参与以色列对伊朗的军事打击，但未来可能介入以伊冲突。美军大规模增援中东，包括“尼米兹”号航母打击群和大批空中加油机的调动，引发外界对美军可能进攻伊朗的讨论。复旦大学中东研究中心主任孙德刚分析，美军增兵目的是支持以色列并警告伊朗控制报复范围。美国实际上已通过反导、情报、通信等方面支援以色列作战，并持续提供武器支持。伊朗军方高层表示将扩大战争规模，计划对中东地区的美军基地开展打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标题：伊朗国家电视台恢复直播，多名员工在以色列袭击中受伤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摘要：伊朗国家电视台在以色列袭击后恢复直播，多名员工在袭击中受伤。袭击导致电视台直播中断，现场发生爆炸并升起浓烟，大火尚未被扑灭。初步估计有多名电视台员工受伤。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标题：内塔尼亚胡称以空军已掌控德黑兰领空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总理内塔尼亚胡于当地时间16日发表声明称，以色列空军已掌控德黑兰领空，并对德黑兰市民发出“立即撤离”的紧急通告，表示以军正在展开军事行动。内塔尼亚胡还称，以色列正在实现“消除伊朗核威胁”和“消除伊朗导弹威胁”的两大核心战略目标，并“正迈向最终胜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标题：特斯拉Robotaxi业务即将开启，前景几何？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摘要：马斯克宣布，暂定6月22日在奥斯汀推出Robotaxi服务，首批约10至20辆Model Y会在限定区域提供服务，数月内运营规模将达1000辆。特斯拉近期销量下滑、股票表现欠佳，马斯克重启“战时CEO”模式。特斯拉在Robotaxi领域属于后来者，其加入能否改变行业格局存在较大分歧。</w:t>
      </w:r>
    </w:p>
    <w:p>
      <w:pPr>
        <w:spacing w:after="0"/>
      </w:pPr>
      <w:r>
        <w:rPr>
          <w:rFonts w:ascii="微软雅黑" w:hAnsi="微软雅黑" w:eastAsia="微软雅黑"/>
          <w:b/>
          <w:color w:val="000000"/>
          <w:sz w:val="18"/>
        </w:rPr>
        <w:t>标题：2025年06月17日汽车相关企业股市情况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