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标题：唱响奋进新征程的劳动者之歌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新闻回顾了中华全国总工会成立100周年以来的成就，强调了工人阶级和广大劳动群众在中国革命、建设、改革中的重要作用。习近平总书记对工会工作的指示被多次提及，强调了工会作为党联系职工群众的桥梁和纽带的作用。文章还展示了新时代工会工作的创新和发展，包括加强思想政治引领、推进工会改革创新、激发职工劳动热情和创造潜能、加快建设知识型、技能型、创新型产业工人大军、推动劳模精神、劳动精神、工匠精神在全社会蔚然成风等方面。具体数据包括：中国工会会员从1922年的34万名增长到目前的近3亿名；2021年以来，全国开展劳动和技能竞赛的基层企事业单位参赛职工累计1.94亿人次；2021年至2024年累计新发展新就业形态劳动者会员1831万人；到2030年，计划打造不少于300个产业工人学历与能力提升项目，资助不少于300万名产业工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标题：提振消费专项行动 政策集成和综合解读</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经济工作会议和中共中央政治局会议确定实施提振消费专项行动，旨在推动中低收入群体增收减负，提升消费能力、意愿和层级。4月25日的会议指出要提高中低收入群体收入，大力发展服务消费。《政府工作报告》提出制定提升消费能力、增加优质供给、改善消费环境专项措施。国务院常务会议和国家发展改革委等6部门介绍了提振消费有关情况，包括下调离境退税起退点等政策。政策集成和解读涉及多个方面，如优化离境退税政策、促进家政服务消费扩容升级等。实施效果显示，我国超大规模市场的活力潜力进一步释放，家电以旧换新、汽车以旧换新补贴申请等政策取得成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标题：焦点访谈｜坚定不移办好自己的事 中央政治局会议为经济工作定向稳舵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摘要：中央政治局会议为经济工作定向稳舵，强调坚定不移办好自己的事。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标题：勇毅前行·一季度经济观察丨“AI+” 让物流运行插上“腾飞翅膀”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物流业积极拥抱AI技术，提升服务经济的能力，为经济稳中向好发展提供支撑。北京福佑多多信息技术有限公司利用大数据和AI系统提高公路货运效率，将司机空驶率从30%-40%降至6%-7%。江苏南京的物流数字平台企业借助AI开发的智慧多式联运系统，方案提出时间从人工的三天缩短至几秒、十几秒，且更加精准、有效。AI在物流与供应链领域的渗透率超过37%，运输场景应用的渗透率接近80%。一季度，物流装备领域活力满满，国产冷机实现量产，新能源货车快速更新，物流装备的绿色化水平提升，有效助推物流运行效率的提升和成本的下降。新能源重卡一季度累计销售2.83万辆，同比增长1.57倍。物流业固定资产投资完成额指数均值为51%，同比提高1.6个百分点。物流基础设施建设稳步推进，物流通道建设有序进行，通过强基建、促联通，加强内连外通，增强供应链韧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标题：中国海警局：菲律宾非法登临铁线礁，中方依法登礁并查证处置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局新闻发言人刘德军表示，4月27日，菲律宾6名人员不顾中方警告劝阻，非法登上铁线礁活动，中国海警执法人员依法登礁并查证处置。中国对包括铁线礁在内的南沙群岛及其附近海域拥有无可争辩的主权。菲方行径侵犯中方领土主权，违反《南海各方行为宣言》，破坏南海和平稳定。我们敦促菲方立即停止侵权。中国海警将依法在中国管辖海域持续开展维权执法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标题：十四届全国人大常委会第十五次会议在京举行，审议民营经济促进法草案等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届全国人大常委会第十五次会议于2025年4月27日在北京人民大会堂举行，审议了包括民营经济促进法草案在内的多项法律草案和议案。会议听取了关于民营经济促进法草案、传染病防治法修订草案、原子能法草案、仲裁法修订草案等的审议结果报告或修改情况汇报。此外，会议还审议了生态环境法典草案、国家发展规划法草案、监狱法修订草案等，并听取了关于2024年度环境状况和环境保护目标完成情况的报告、2023年度国有资产管理情况报告审议意见的研究处理情况和整改问责情况的报告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标题：核电开闸！国常会核准10台新机组，拉动超2000亿投资，新项目花落谁家？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国内核电项目审批首次开闸，国务院常务会议决定核准浙江三门三期工程等核电项目，共计5个工程、10台新机组，拉动超2000亿投资。新项目均采用自主三代核电技术，其中包含8台华龙一号机组。我国在运在建核电规模位居全球第一，核电已成为东部沿海地区重要的支撑电源和主力电源。</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标题：葡萄酒、南部岩龙虾对华贸易激增，澳大利亚“鱼米之乡”对中国市场有新期待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南澳大利亚州贸易投资部长周凯奇访问中国，强调中澳贸易关系的重要性，特别是南澳州与中国在葡萄酒、南部岩龙虾等产品上的贸易激增。2024年，南澳州对华出口额激增33%，突破43.9亿澳元，刷新历史纪录。南澳州与中国在贸易、创新和增长领域的合作得到中澳自由贸易协定（ChAFTA）的支持，该协定已全面降低中澳之间的关税壁垒。南澳州政府正努力实现经济多样化，并设定在2030年之前实现100%可再生能源发电的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标题：特朗普关税阴影下，欧盟对美国科技巨头开出巨额罚单释放什么信号</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因苹果公司和Meta公司违反《数字市场法案》（DMA）对二者合计罚款7亿欧元（约合7.98亿美元），并可能对谷歌母公司Alphabet和埃隆·马斯克的社交媒体平台X采取类似措施。此举被视为欧盟对美国科技巨头的监管加强，特朗普政府则批评此为“新型经济勒索”和“贸易壁垒”。欧盟竞争事务专员里贝拉辩护称决定基于严谨和证据。苹果和Meta表示将上诉，Meta称罚款是“变相关税”。欧盟正在敲定《通用人工智能业务守则》，可能对违反者处以高达公司年收入7%的罚款。特朗普政府要求欧盟放弃该守则，称其“负担过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标题：兵韬志略｜美菲“肩并肩”军演超越传统范畴，凸显防务合作重大转型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21日至5月9日，美菲在亚太地区海域举行2025年度“肩并肩”联合军演，参演兵力达1.4万名，包括9000名美军和5000名菲律宾军人，演习范围覆盖吕宋岛北部至巴士海峡，剑指南海争议海域。澳大利亚和日本均以独立身份派遣部队参演，印度、越南、印尼等近20国作为观察员进行观摩。此次军演超越了传统联合训练的范畴，将先进反舰武器系统、新型作战单位和关键地理节点相结合，展示了两国防务合作正在实现从量变到质变的重大转型。演习中，美军首次在位处巴士海峡前沿的巴丹群岛部署了可发射反舰导弹的海军/陆战队“远征舰艇拦截系统”（NMESIS），并在菲律宾陆战队配合下完成模拟发射。此外，美菲首次联合完整实施了“远征前进基地作战”概念，通过运输机快速将整套反舰导弹系统等关键打击力量分散部署到“第一岛链”的关键节点，模拟实战环境下完成快速部署、隐蔽机动和模拟发射全流程演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于4月2日宣布全面升级对华关税政策，新征税率达34%，部分行业综合税率飙升至54%，并对进口汽车及核心零部件统一征收25%关税。中方于4月4日宣布对美国输华商品同步加征34%关税，标志着全球两大经济体进入新一轮高强度贸易博弈。此轮政策交锋将深度重构跨国供应链体系，尤其对在华运营的美国企业构成严峻挑战。以特斯拉为例，其上海超级工厂本土化率已达95%，但核心环节仍依赖全球化供应网络，面临前所未有的政策风险。美国企业的在华战略或将调整。</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标题：巴西对华汽车玻璃发起反规避调查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巴西发展、工业、贸易和服务部外贸秘书处发布2025年第27号公告，应巴西自动玻璃工业技术协会于2024年10月23提交的申请，对中国汽车玻璃发起反规避调查，审查原产于中国的挡风玻璃是否经由马来西亚出口至巴西以规避现行反倾销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标题：数读车市2025-3月销量全解析</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全国乘用车市场零售量达194万辆，同比增长14.4%，环比增长40.2%。中国国务院关税税则委员会宣布自2025年4月12日起，调整对原产于美国的所有进口商品加征关税的税率至125%。美国总统特朗普将对华对等关税提高到125%，进口至美国的中国商品累计关税税率达145%。自主品牌在销量前十车企中占七席，比亚迪以37.1万辆月售领先。宝马集团第一季度全球交付586,149辆，纯电动车型109,516辆。乐道3月交付4820辆，未达2万目标。大众汽车集团第一季度全球销量约213万辆，纯电动汽车21.68万辆。阿维塔科技3月销量10475辆，同比环比均翻倍。零跑3月销量37,095台，居中国新势力品牌销量榜第一。沃尔沃汽车3月全球销量70,737辆，电气化车型30,487辆。奇瑞集团3月销售214,770辆，同比增长18.3%。韩国3月国内汽车销量149,512辆。英国3月新车注册量357,103辆，纯电动汽车69,313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标题：中国车企出海：战略、市场与长期布局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车企在上海车展上展示了其出海战略和长期布局，包括上汽集团发布海外战略30，比亚迪新能源汽车进入110多个国家和地区，并在多国设立工厂。巴西汽车产业代表团寻求与中国车企合作，专家建议关注关税政策和长期准备。欧盟与中国就汽车关税谈判，显示中国车企出海意愿和优势。不同区域市场特点各异，新兴市场对中国车企重要，未来需根据市场选择产品方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标题：捷豹路虎召回部分进口汽车消除安全隐患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中国）投资有限公司向国家市场监督管理总局备案了召回计划，召回2024年12月19日至2025年1月8日生产的部分2025款路虎找胜以及揽胜运动版汽车，共计14辆。召回原因是这些车辆的第二排座椅中央安全带卡扣内部线缆位置不正确，极端情况下可能影响安全带约束效果，存在安全隐患。捷豹路虎将为召回车辆免费更换第二排座椅中央卡扣及卡扣固定螺栓，以消除安全隐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标题：E周看点 | 宁德时代发布10款换电新车型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23日，宁德时代在上海车展上发布10款巧克力换电新车型，覆盖多元场景，并与广汽集团签署全面战略合作协议。宁德时代巧克力换电网络已落地16个城市，年内将完成30城1000站计划。特斯拉在欧洲市场销量暴跌，主要市场跌幅超过50%，原因包括车型更新缓慢、价格策略缺乏灵活性及中国品牌电动车的竞争。上海市与丰田汽车公司签署战略合作协议，丰田将在上海独资设立雷克萨斯纯电动汽车及电池公司，计划于2027年投产。吉利宣布整合旗下电池业务，成立吉曜通行，并投资20亿元打造全球最大的单体安全试验室。上汽通用汽车别克推出全新高端新能源子品牌“至境”及“逍遥”超级融合架构，未来12个月将推出6款新能源车型。</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标题：多部门详解进一步优化离境退税政策扩大入境消费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等6部门于2024年4月27日发布通知，进一步优化离境退税政策以扩大入境消费。政策包括推动退税商店增量扩容、丰富退税商品供给、提升离境退税服务水平三方面的8条举措。具体措施包括优化退税商店布局，放宽退税商店备案条件，将退税物品金额门槛从500元下调至200元，增加国货品牌供应，上调现金退税限额至2万元人民币，以及推广“即买即退”服务至全国。2024年，我国入境旅客总花费达942亿美元，同比增长77.8%，境外旅客办理离境退税商品销售额、退税额同比分别增长1.2倍和1.3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标题：生态环境法典草案首次审议 系统整合现行生态环境法律制度规范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法典草案27日提请十四届全国人大常委会首次审议，这是中国第二部以“法典”命名的法律。草案共分五编，依次为：总则编、污染防治编、生态保护编、绿色低碳发展编、法律责任和附则编，共1188条。草案明确了立法目的，包括保护生态环境、防治污染、保障公众健康等。编纂工作采取适度法典化模式，分三类情况处理现行法律。此次审议后，将分拆为若干单元“滚动”审议并修改完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标题：伊朗最大港口爆炸：26公里外都能听到，超七百人受伤，原因指向化学品储存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最大港口沙希德拉贾伊港于当地时间2025年4月26日中午发生爆炸，造成至少14人死亡，700多人受伤。爆炸原因初步指向化学品储存不当，火势持续至当晚仍未扑灭。伊朗官方表示爆炸与石油设施无关，并已启动政府调查。中国驻阿巴斯总领馆确认有3名中国公民轻微擦伤，已提供帮助。港口关闭可能对伊朗经济造成影响。</w:t>
      </w:r>
    </w:p>
    <w:p>
      <w:pPr>
        <w:spacing w:after="0"/>
      </w:pPr>
      <w:r>
        <w:rPr>
          <w:rFonts w:ascii="微软雅黑" w:hAnsi="微软雅黑" w:eastAsia="微软雅黑"/>
          <w:b/>
          <w:color w:val="000000"/>
          <w:sz w:val="18"/>
        </w:rPr>
        <w:t>标题：2025年04月28日汽车相关企业股市情况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