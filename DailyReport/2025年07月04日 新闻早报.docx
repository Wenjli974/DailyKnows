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标题：“我们从事现代化经济建设，要有长远考虑，统筹全局”</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习近平总书记对“十五五”规划编制工作作出重要指示，强调科学制定和接续实施五年规划是党治国理政的重要经验和中国特色社会主义的政治优势。文章回顾了习近平同志在厦门工作期间领导制定的《1985年—2000年厦门经济社会发展战略》，这是中国地方政府最早编制的纵跨15年发展战略，对当前“十五五”规划编制具有示范引领作用。厦门30多年来坚持这一战略，从海防小城发展成为现代化国际化城市。文章还提到习近平同志在正定、福州、浙江工作期间的战略规划实践，强调长远考虑和统筹全局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标题：国务院发文复制推广上海自贸试验区77条试点措施</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日前印发通知，决定复制推广上海自贸试验区的77条试点措施，涵盖服务贸易、货物贸易、数字贸易、知识产权保护、政府采购改革等7个方面。其中34条措施推广至其他自贸试验区，43条措施推广至全国。这些措施旨在全面对接国际高标准经贸规则，推进高水平制度型开放。通知还提到，2023年11月国务院曾支持上海自贸试验区开展先行先试，经过一年多的试点，形成了一批先进经验和典型案例。通知要求深入实施自贸试验区提升战略，用好上海经验，因地制宜做好复制推广工作，以高水平开放推动深层次改革、高质量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标题：国家防总对5省启动防汛四级应急响应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汛抗旱总指挥部于7月3日对辽宁、四川、云南、甘肃、青海启动防汛四级应急响应。预计3日至6日，辽宁、西北地区东部、四川盆地西部、云南等局地将有暴雨到大暴雨，四川、云南等部分地区降雨与前期重叠，致灾风险较高。国家防总办公室、应急管理部组织相关部门联合会商，研判强降雨发展趋势，部署防范应对工作。重点防范山洪和地质灾害、中小水库度汛、中小河流洪水、城乡内涝等，严格落实预警响应联动和临灾预警“叫应”机制，提前转移受威胁人员，强化流动和外来人员的安全管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标题：工业和信息化部：综合治理光伏行业低价无序竞争</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3日召开第十五次制造业企业座谈会，聚焦加快推动光伏产业高质量发展，提出依法依规、综合治理光伏行业低价无序竞争，引导企业提升产品品质，推动落后产能有序退出，实现健康、可持续发展。工业和信息化部负责人介绍，近年来，我国光伏产业实现了从无到有、从弱到强的转变，在产业规模、技术水平、应用市场等方面取得领先优势。行业企业要致力技术创新，坚守质量安全底线，加强国际合作，加快塑造我国下一代光伏产品的竞争优势。工业和信息化部将进一步加大宏观引导和行业治理，强化标准引领和服务保障，持续帮助企业解决急难愁盼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标题：民生政策 落地有声｜加力冲刺！多管齐下促进高校毕业生高质量充分就业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摘要：新闻标题为'民生政策 落地有声｜加力冲刺！多管齐下促进高校毕业生高质量充分就业'，内容聚焦于中国政府为促进高校毕业生高质量充分就业所采取的多项政策措施。具体措施包括提供就业指导、创业支持、实习机会等，旨在帮助毕业生顺利过渡到职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标题：今年8000亿元“两重”建设项目清单全部下达完毕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摘要：今年8000亿元“两重”建设项目清单全部下达完毕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标题：你的手机号有了“防火墙”，工信部试点700专用号段保护用户隐私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工业和信息化部近日印发《关于开展号码保护服务业务试点的通知》，旨在通过试点700专用号段保护用户隐私，规范中间号业务，防范电信网络诈骗和非应邀商业营销信息。该服务允许互联网平台为用户分配临时号码代替真实号码，以减少个人信息泄露风险。试点分为准备、过渡和正式三个阶段，最终将全部使用700专用号码。700号码将与手机号码明显区分，便于用户识别，并标记为号码保护服务专用号码。</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标题：滚动更新丨美股三大指数小幅高开 脑再生科技暴涨逾120%</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小幅高开，道指涨0.19%，标普500指数涨0.36%，纳指涨0.56%。Datadog涨9.6%，获纳入标普500指数。中概股涨跌不一，阿里巴巴跌超2%。脑再生科技暴涨逾120%，年内涨幅达近180倍。英伟达市值突破3.92万亿美元。美国6月标普全球服务业PMI终值52.9。欧洲股市集体收涨，欧洲斯托克50指数收涨0.48%，德国DAX30指数收涨0.59%，英国富时100指数收涨0.52%，法国CAC40指数收涨0.19%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标题：救经济救股市、促中韩关系回暖：李在明执政满月民调“好评”</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民调机构Realmeter于6月30日发布的民调结果显示，韩国总统李在明的施政好评率为59.7%。李在明执政一个月来，致力于恢复民生经济，推动经济复苏和刺激民间消费，同时在外交领域寻求平衡与务实主义。他提出了总额达30.5万亿韩元（约合人民币1611亿元）的补充预算案，并关注人工智能、半导体等尖端产业的发展。此外，李在明还努力改善中韩关系，推动中韩自贸协定第二阶段谈判，并考虑对中国团体游客免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标题：普京称今日将与特朗普通话</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摘要：俄罗斯总统普京表示，3日将与美国总统特朗普通电话。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标题：美国发布与伊朗石油贸易相关的制裁措施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3日，美国财政部海外资产控制办公室（OFAC）发布声明，宣布对多个协助伊朗石油贸易的商业网络实施制裁。声明表示，当日受到制裁的实体包括由伊拉克商人经营的公司以及参与秘密运送伊朗石油的船只。此外，美国财政部还宣布对七名黎巴嫩真主党高级官员和一家与真主党控制的金融机构相关实体实施制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标题：越南率先与美达成贸易协定，其他各国关税谈判谈得咋样了？｜907编辑部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越南与美国达成贸易协定，成为首个与美国达成互惠协议的国家。美国对进口关税的90天暂停期即将于2025年7月9日结束，各国与美方的谈判进入冲刺时刻。中国因5月与美国达成协议，暂时免于7月9日的关税冲击。新闻还提到了日本、印度、英国、加拿大、欧盟、韩国等国与美国的谈判情况，以及几条值得关注的国际动态，包括日本地震传言、印尼客轮沉没事故、英国财政大臣落泪事件和丹麦推行性别平等征兵制度。</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标题：Rivian产量不及市场预期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电动汽车制造商Rivian公布了其今年第二季度的产量和交付量数据，上个季度生产了5,979辆汽车，同比下滑37.8%；交付了10,661辆汽车，同比下跌22.7%。分析师原本预计季度产量将超过11,300辆。Rivian称产量和交付量表现与公司预期相符，并确认2025年的交付量目标区间为40,000至46,000辆汽车。Rivian计划进行为期一个月的停产检修，为即将推出的R2车型做准备。Rivian在2024年第四季度首次实现毛利率转正后，又于2025年第一季度再度盈利，大众的第二笔8.5亿欧元投资如期到账。美国总统唐纳德·特朗普实施的贸易关税导致美国汽车行业的制造成本大幅上升，高利率也影响消费者的决定。Rivian正努力提高利润并削减成本，以推出更经济实惠的R2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标题：福特Q2在美国的纯电动车销量同比跌31%</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摘要：福特汽车公司今年第二季度在美国的纯电动汽车销量同比大降31.4%至16,438辆，主要归因于Mustang Mach-e停售及工厂转产的影响。福特已召回约31.7万辆Mustang Mach-e以修复电子门锁控制软件的缺陷。尽管纯电动车销量下滑，福特整体汽车销量同比增长14.2%至612,095辆，得益于汽油动力车型和混合动力车型的需求增长。福特汽车公司的股价在7月1日上涨了4.8%，今年前6个月股价上涨约10%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标题：商务部将推动二手车出口健康有序发展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商务部在7月3日下午举行例行新闻发布会上表示，将推动二手车出口健康有序发展。自2024年2月起，商务部联合相关部门制定了二手车出口的要求和程序，并在全国范围内开启了二手车出口业务。各地依据公告要求积极落实，确保质量安全，为海外消费者提供更多选择。未来，商务部将继续与相关部门合作，强化对二手车出口工作的指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标题：日本重申无法接受美国25%汽车关税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首席贸易谈判代表赤泽亮正表示，日本无法接受美国对进口汽车征收25%的关税，并指出日本车企在美国生产的汽车数量（约330万辆）远多于出口至美国的数量（137万辆）。日本汽车相关企业已在美国投资超过600亿美元，创造了230万个就业岗位。赤泽亮正强调日本汽车产业为美国经济做出的贡献，并寻求美国的理解。美日贸易谈判中，汽车关税问题成为核心争议点，双方在六轮磋商后仍未取得突破性进展。日本去年对美贸易顺差达8.6万亿日元（合594亿美元），其中约82%来自汽车及零部件。美国关税政策已对日本经济造成冲击，日本对美汽车出口大幅下滑。日本政府坚持通过一揽子方案解决所有关税争端，包括行业关税问题。全面关税将于7月9日从10%升至24%，行业关税包括对汽车及零部件征收的25%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标题：Moove将筹12亿美元以部署自动驾驶车队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非洲尼日利亚出租车服务初创企业Moove即将完成一轮12亿美元的债务融资，资金将用于与Alphabet旗下Waymo携手推进自动驾驶车队部署及拓展美国市场。本轮融资已获超额认购，私募信贷机构与银行踊跃参与。Moove今年以来的营收已从2024年的2.75亿美元快速增长至近4亿美元，使该公司得以偿还约1亿美元的贷款。Moove计划在美国推出首个由其自主持有并运营的自动驾驶车队，目前已在阿联酋、墨西哥和印度等十多个市场开展业务，拥有出租车行业最大规模车队之一，平台运营车辆达3.8万辆。Moove由Ladi Delano与Jide Odunsi于2020年共同创立，最初专注于为非洲大型市场的出租车司机提供车辆融资服务，曾获优步等知名投资者注资。2024年12月，Moove与Waymo达成初步合作。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标题：甘肃天水一幼儿园违规使用添加剂致部分幼儿血铅异常，回应：样品已查封，园长被立案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甘肃省天水市麦积区某幼儿园因违规使用添加剂导致部分幼儿血铅异常，相关部门已查封样品并对园长立案侦查。目前，对血铅异常幼儿的医治和营养干预、心理疏导等工作正在有序进行，并已对涉事幼儿园负责人立案侦查，对负有监管责任的相关部门将严肃追责。具体是何种添加剂导致幼儿血铅异常尚不清楚，需等待进一步调查结果。涉事幼儿园为私立幼儿园，年学费1万多元，保育费3500元、一个月伙食费360元。</w:t>
      </w:r>
    </w:p>
    <w:p>
      <w:pPr>
        <w:spacing w:after="0"/>
      </w:pPr>
      <w:r>
        <w:rPr>
          <w:rFonts w:ascii="微软雅黑" w:hAnsi="微软雅黑" w:eastAsia="微软雅黑"/>
          <w:b/>
          <w:color w:val="000000"/>
          <w:sz w:val="18"/>
        </w:rPr>
        <w:t>标题：2025年07月04日汽车相关企业股市情况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