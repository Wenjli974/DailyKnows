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2025年05月29日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标题：初心刻在田垄上</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广东省江门市恩平市良西镇龙安塘村驻村第一书记官利兰自2023年驻村以来，将办公室“搬”到田间地头，与村民一道推进乡村全面振兴。全国在岗驻村第一书记19.2万名、工作队员33万名。驻村第一书记们在农村地区忙碌于田间地头、群众身边，建强村党组织、推进强村富民、提升治理水平、为群众办实事。他们牢记嘱托，扛起使命，与乡亲们想在一起、干在一处，奋力描绘乡村全面振兴的斑斓画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标题：全国一体化数据市场政策正在研究制定</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数据局近日召开培育全国一体化数据市场座谈会，正在研究制定培育全国一体化数据市场的政策文件，旨在结合数据市场发展的新特点，培育数据市场生态，加快数据市场建设。2024年，全国数据生产量达41.06泽字节（ZB），同比增长25%。企业数据资源开发利用提速，活跃数据总量同比提升22.73%。会议提出要大力推动数据要素市场化价值化，推动公共数据开发利用和企业用数创新。国家数据局已多次部署培育壮大全国一体化数据市场，2025年将着力细化数据流通交易规则，推进数据资源化和产品化等。《数字中国建设2025年行动方案》提出加快培育全国一体化数据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标题：稳岗扩岗企业将获更多金融支持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人力资源和社会保障部近日印发《关于进一步加大金融助企稳岗扩岗力度的通知》，对稳岗扩岗专项贷款政策进行了升级，包括降低申请门槛、扩大对象范围、提高授信额度、降低利率水平、创新贷款模式五方面。专项贷款自2022年设立以来，已累计为8万家小微企业发放贷款超6400亿元，帮助稳定扩大岗位530万个。新政策将申请条件放宽至用工人数减少水平低于上年度城镇调查失业率控制目标，小微企业最高可申请贷款额度由3000万元提高至5000万元，个人最高1000万元，贷款利率最高不超过4%、最低可至2.9%。企业或个人可向当地中国银行分支机构申请贷款，各地人社部门将协助核实情况并提供推荐名单。此外，政策还提出探索“创业担保贷款+稳岗扩岗专项贷款”合并办理的组合贷款方式，以提升企业贷款便利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标题：天问二号任务发射圆满成功，我国开启小行星探测与采样返回之旅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29日1时31分，我国在西昌卫星发射中心用长征三号乙Y110运载火箭成功发射天问二号探测器，开启小行星探测与采样返回之旅。探测器将首先对小行星2016HO3进行探测、取样并返回地球，随后对主带彗星311P开展科学探测。任务包含13个飞行阶段，预计2027年底返回地球。探测器配置了11台科学设备，由五大系统组成。此次任务是长征系列运载火箭第578次发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标题：韧劲十足！前四个月规上工业企业利润加快恢复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摘要：前四个月规上工业企业利润加快恢复，显示出韧劲十足的经济恢复态势。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标题：搭建平台、落实政策、优化服务……稳就业他们在行动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高校毕业生等青年群体是就业工作的重点，各地通过举办特色招聘会、校企联合等方式促进高质量就业。山东日照举办45场招聘会，提供2.4万个岗位；广东佛山医疗卫生专场招聘会提供6500个岗位；江苏南京按产业细分领域举办招聘会。国家出台“稳就业”政策，如“人社惠企贷”利率降至2.9%，帮助2896家企业稳岗扩岗。内蒙古鄂尔多斯零工市场提供技能培训等服务，帮助求职者提升技能并就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标题：商务部：敦促美方停止对华歧视性限制措施，共同维护日内瓦高层会谈共识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摘要：商务部在5月29日的例行新闻发布会上敦促美方停止对华歧视性限制措施，特别是半导体领域的出口管制，并呼吁共同维护日内瓦高层会谈共识。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标题：推荐国防部就歼-10CE实战战果答澎湃：中方愿继续为维护地区和平稳定发挥建设性作用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防部新闻发言人张晓刚大校在5月29日下午的记者会上回应了关于我国外销型战机歼-10CE首次取得实战战果的提问，表示中方愿继续为维护地区和平稳定发挥建设性作用，并希望印巴双方保持冷静克制，避免局势进一步复杂化。</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标题：特朗普怒喷“TACO交易”：不是胆怯，是谈判！</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回应其关税政策和“TACO交易”相关问题时表示，他的行为是谈判而非胆怯。特朗普的关税政策导致市场波动，衍生出“TACO交易”策略，即投资者通过特朗普关税威胁后的逢低买入获利。受特朗普推迟对欧盟征收新一轮关税的消息提振，美股三大股指大幅收高。分析师警告称，虽然关税威胁导致的股市波动或仍会带来短期机会，但投资者需谨慎行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标题：对话全球市长|温得和克市长：期待与上海合作发展可再生能源，建设更加绿色的城市</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温得和克市市长恩德希哈费拉·拉兰贾在参加‘世界市长对话·上海暨2025年上海国际友好城市合作论坛’时表示，期待与上海合作发展可再生能源，建设更加绿色的城市。她提到，温得和克市与上海市建立友城关系30周年，上海在太阳能开发与利用领域的进展对纳米比亚发展可再生能源有重要帮助。此外，拉兰贾强调了青年在双边交流与合作中的重要性，希望青年能更深入参与到技术、规划与创新领域的合作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标题：无法获取标题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印尼国家经济委员会主席卢胡特表示，中印尼合作正加速推动印尼下游产业发展，中国是印尼第二大外资来源地。雅万高铁作为两国合作的标志性项目运行良好，并考虑进一步延伸。中国企业在印尼的投资不仅建设冶炼厂和下游产业，还带动了印尼的人力资源发展。印尼新成立的主权基金“达南塔拉”将与中国进行共同投资，以提升印尼国有企业的透明度和效率。印尼一季度FDI达230.4万亿印尼盾（约合101.8亿元人民币），同比增长12.7%。卢胡特对当前印尼的FDI水平仍不满意，并提出引入国际认证的外国专业人士进行仲裁以提升透明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标题：推荐哈佛招收国际学生受阻，美国损失正是亚洲机会？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政府试图阻止哈佛招收国际学生后，亚洲国家如香港和日本迅速采取措施吸纳这些学生。香港科技大学等高校向哈佛国际生发出无条件录取邀请，东京大学等日本高校也计划接收受影响学生。特朗普政府继续施压哈佛，要求限制外国学生比例至15%。此举引发国际学生不安，多国如印尼、越南、法国、澳大利亚和德国等加大吸引美国人才的力度。国际学生，尤其是亚洲学生，开始寻找其他留学目的地。特朗普政府的政策可能对美国高等教育和创新能力造成长期损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标题：德国宣布将向乌克兰提供50亿欧元军事援助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摘要：德国国防部28日宣布，将向乌克兰提供总额约为50亿欧元的进一步军事援助。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标题：马斯克辞去政府雇员一职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首席执行官埃隆·马斯克将离开特朗普政府，并于5月28日晚启动离职手续。马斯克在特朗普政府中担任特别政府雇员的130天任期原定于5月30日结束。他在任期内推动了一系列改革，但未能实现长期节约目标。马斯克在离职前批评了特朗普的标志性税收法案，称其成本过高。他还公开指责白宫贸易顾问Peter Navarro驳回了其推动美欧“零关税”的提议。马斯克去年花费近3亿美元支持特朗普的总统竞选，但表示将大幅削减政治支出。美国政府效率部门将继续对美国联邦政府进行重组和缩减。</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标题：欧洲放宽二氧化碳减排目标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议会和欧洲理事会已正式批准放宽2025年车队二氧化碳排放目标的方案，该方案允许汽车制造商在2025至2027三年间基于平均表现来评估合规性，而非逐年评估。修正案以458票赞成、101票反对和14票弃权的结果获得通过，旨在为车企实现排放目标提供灵活性。新规则下，车企若三年平均排放达标即可免于处罚，避免了此前因未达标而面临的高额罚款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标题：燃油车、新能源车、自主品牌排名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4月中国车市展现出新能源汽车主导市场走向，自主品牌强势崛起，燃油车市场处于深度调整阶段的鲜明态势。在燃油车领域，吉利、奇瑞及大众等品牌稳居销量前列，长安与名爵表现突出。新能源车型市场中，比亚迪延续强势，五菱宏光MiNi EV、小米SU7等车型销量增幅显著。自主品牌在各级市场均有布局并取得成效，市场份额有望持续走高。燃油车市场内部竞争激烈，新能源汽车市场份额不断扩大，新能源车渗透率不断升高。自主品牌中，比亚迪、奇瑞等头部车企稳步增长，部分品牌面临转型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 特斯拉计划6月12日推Robotaxi服务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计划于6月12日在奥斯汀推出Robotaxi（自动驾驶出租车）服务，尽管这一日期可能仍有变动。此外，新闻还涉及特斯拉保险业务的高赔付率、投资者对马斯克工作时间的关注、汽车行业CEO离职情况、东盟轻型车销量预期下调、西班牙新车销量增长、Stellantis新任CEO任命、德国汽车制造商与美方的关税磋商、通用汽车与三星SDI的电池生产线调整、斯堪尼亚在中国的新生产中心计划、福特因后视摄像头软件故障召回近110万辆汽车、亚马逊与Stellantis车载软件合作终止、美国政府对倍耐力的警告，以及马瑞利缩短产品交付周期的计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标题：新一轮价格战对汽车供应链影响几何？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5月28日，盖世汽车报道了车市新一轮价格战的开打及其对汽车供应链上下游可能带来的影响。调研围绕价格战对汽车行业的影响、整零关系的变化、价格战持续时间、企业面临的挑战及应对策略等问题展开。影响包括加速行业洗牌、短期利好消费者但长期可能影响购车体验、影响车企盈利能力等。企业可能面临的挑战包括资金链断裂风险、难以保证产品质量和服务水平等。应对策略包括加大研发投入、优化供应链、加强品牌建设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标题：三菱考虑发布电动版Colt</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摘要：三菱汽车计划推出新一代Colt小型纯电动汽车，该车型将采用雷诺的技术，预计于2027年作为纯电动（BEV）车型推出。技术平台将基于Renault 5 E-Tech Electric，该平台已衍生出Alpine A290及新款日产Micra等车型。三菱将不再使用雷诺的Clio基础平台，转而采用雷诺的Renault 5作为技术基础。Colt预计将提供40千瓦时和52千瓦时两种电池容量选项。此外，三菱的另一款电动车型新一代Eclipse Cross SUV也将使用雷诺的平台，该车型实际上为换壳版雷诺Scenic E-Tech Electric，将于9月发布。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标题：比亚迪插混出海“火力全开”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凭借插电式混合动力技术的差异化优势，在全球新能源汽车市场中快速打开海外市场。2025年第一季度，比亚迪的插混车型在墨西哥、巴西、土耳其等多个关键市场的出口量超越纯电动车型，成为驱动其海外增长的新动力。具体数据显示，比亚迪向墨西哥出口插混乘用车1.98万辆，纯电动乘用车1.46万辆；向比利时出口插混乘用车1.57万辆，纯电动乘用车1.80万辆；向巴西出口插混乘用车1.23万辆，纯电动乘用车0.83万辆。比亚迪的市场开拓策略精准，根据不同市场的基础设施和政策导向，形成了插混主导型、均衡发展型和纯电聚焦型三类典型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标题：比亚迪欧洲电动汽车销量首次超过特斯拉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在欧洲的电动汽车销量首次超过特斯拉，4月在欧洲的纯电动汽车销量达到7,231辆，同比增长169%，而特斯拉的销量同比下跌49%至7,165辆。比亚迪在欧洲的整体销量同比暴涨359%。比亚迪即将在欧洲推出Dolphin Surf纯电动掀背车，售价低于2.3万欧元，以加强其在欧洲的电动汽车产品阵容。欧盟对中国产电动车加征关税的政策变动促使比亚迪等中国车企首次在欧洲市场大规模销售插电混动车型。</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标题：美国法院叫停特朗普关税后，亚太股市和美股期货先涨为敬！“TACO交易”兴起</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国际贸易法院裁决阻止特朗普关税政策生效后，亚太主要股指和美股期货在今日亚太交易时段普遍上涨，美债收益率继续上涨。华尔街兴起了一种新的交易模式—“特朗普总是会退缩（TACO）交易”，该交易模式基于特朗普在宣布严苛关税政策后市场暴跌，但随后不久特朗普会退缩称给贸易伙伴更多时间谈判，市场又随之大幅反弹的逻辑。日经225指数上涨1.5%，韩国综合股指飙升1.4%，澳大利亚标准普尔/澳交所200指数上涨0.3%。美股期货均转涨，道琼斯指数期货上涨1.2%，标普500指数期货上涨1.6%，纳斯达克100指数期货上涨1.7%。10年期美国国债收益率升至4.508%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标题：国务院安委会对山东友道化学有限公司爆炸事故查处挂牌督办</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27日，山东省潍坊市高密市友道化学有限公司发生爆炸事故，造成5人死亡、6人失联。国务院安委会根据《重大事故查处挂牌督办办法》，决定对该起事故查处实行挂牌督办，要求迅速查明事故原因，依法依规问责。</w:t>
      </w:r>
    </w:p>
    <w:p>
      <w:pPr>
        <w:spacing w:after="0"/>
      </w:pPr>
      <w:r>
        <w:rPr>
          <w:rFonts w:ascii="微软雅黑" w:hAnsi="微软雅黑" w:eastAsia="微软雅黑"/>
          <w:b/>
          <w:color w:val="000000"/>
          <w:sz w:val="18"/>
        </w:rPr>
        <w:t>标题：2025年05月29日汽车相关企业股市情况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