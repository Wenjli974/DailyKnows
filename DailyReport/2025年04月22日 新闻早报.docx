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标题：中共中央国务院印发《关于实施自由贸易试验区提升战略的意见》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国务院印发《关于实施自由贸易试验区提升战略的意见》，提出实施自由贸易试验区提升战略是推进高水平对外开放、推动高质量发展的重要举措。目标是经过5年左右探索，实现自由贸易试验区制度型开放水平、系统性改革成效、开放型经济质量全面提升。具体措施包括增强对外贸易综合竞争力，促进投资自由化便利化，打造高能级科技创新生态，建设现代化产业体系，推动数据高效便利安全流动，构建高效畅通开放通道，深化金融领域开放创新，实施更加积极开放有效人才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标题：我国加快推进服务业扩大开放明确155项试点任务</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近日批复同意《加快推进服务业扩大开放综合试点工作方案》，明确155项试点任务，旨在加快服务业扩大开放，为企业投资与百姓生活带来利好。方案覆盖我国东、中、西、东北地区，新增9个试点城市，形成当前服务业对外开放的区域代表性格局。试点任务包括支持电信服务及相关数字产业开放发展、医疗领域扩大开放、金融业制度型开放等。2024年，11个省市的服务业吸收外资2932亿元，约占全国服务业吸收外资的一半。截至目前，试点示范已形成了9批190多项创新成果向全国推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标题：无资质不得开展！国家卫健委加强产前筛查服务管理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卫生健康委办公厅近日印发通知，加强产前筛查服务管理，明确机构和人员资质审批主体，强调不具备资质的机构和人员不得开展产前筛查服务，并建立覆盖全流程的质量管理体系。通知规定产前筛查机构须经县级卫生健康行政部门许可，产前筛查人员须经省级卫生健康行政部门许可。2023年我国产前筛查率达到91.3%。通知还对严格机构准入、强化质量管理等方面作出规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标题：经济随笔丨二季度中国经济“劲往哪儿使”？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一季度中国GDP增长5.4%，与去年一季度增长5.3%相比，显示出经济增长的势头。去年中国经济呈现“前高、中低、后扬”的趋势，今年一季度环比增长1.2%，延续了上扬势头。一揽子增量政策对经济回升发挥了关键作用，创新企业和爆款电影如Deepseek和《哪吒2》的出现，展示了中国经济新动能的勃发。二季度中国经济面临外部冲击的压力，需要实施更加积极有为的宏观政策，做大做强国内大循环，全方位扩大国内需求，稳就业促增收，推动科技创新和产业创新融合发展，同时稳定外贸外资发展。激发各类经营主体活力，推动法治建设和深化改革，帮助企业解决发展中的困难，是激发经济活力的关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标题：上交所召开私募机构座谈会，与会机构：中国资产具备显著估值修复和提升潜力，将坚定持有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证券交易所于2025年4月21日召开私募机构座谈会，与10余家头部私募机构代表深入交流。与会机构认为，在党中央的坚强领导和有力部署下，中国资本市场长期向好趋势不变，中国资产具备显著的估值修复和提升潜力，将坚定持有中国优质资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标题：骑手面临二选一？京东美团“战火”升级，两家平台均称鼓励自由接单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京东和美团在外卖市场的竞争加剧，京东指控美团强迫骑手进行“二选一”，即不能接京东平台的订单，否则将面临封杀。京东宣布了一系列措施支持骑手自由接单，包括保证被封杀骑手的单量、增加全职骑手招聘、为骑手家属提供工作机会等。京东还对因订单延迟造成的用户体验问题道歉，并承诺免单超时订单。美团否认了“二选一”的指控，称相关言论为谣言，并表示已采取法律行动。京东创始人刘强东和CEO许冉分别表达了京东对外卖市场的决心和策略，强调用户需求和行业痛点的解决。</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标题：滚动更新丨纳指跌超3%；现货黄金上破3430美元关口，续刷历史新高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摘要：美股三大指数集体低开，纳指跌超3%，现货黄金价格突破3430美元/盎司关口，创历史新高。特斯拉股价跌超4%，黄金股如哈莫尼黄金涨超5%。国际原油价格下跌，美油和布油均跌超3%。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标题：罗马教皇方济各去世，享年88岁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摘要：罗马教皇方济各21日去世，享年88岁。方济各本名豪尔赫·马里奥·贝戈利奥，1936年12月17日出生于阿根廷首都布宜诺斯艾利斯，自2013年起当选天主教罗马教皇。</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标题：股价腰斩， 特斯拉投资者劝马斯克“回头”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股价从约480美元/股跌至241美元/股，投资者和分析师艾夫斯建议马斯克减少对政府效率部的参与，专注于特斯拉。马斯克在政府效率部的决策和特朗普的贸易政策对特斯拉品牌和需求造成负面影响，预计需求将永久性减少15%~20%。特斯拉在美和欧洲的销量下降，部分车型暂停销售。马斯克的个人财富从历史最高点跌去37%。政府效率部的改革进度不如预期，节省金额仅为原定目标的15%。马斯克与多位白宫高层官员产生冲突，未来是否留任仍未可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标题：中汽协：杜绝虚假宣传与过度营销，确保用户清晰区别驾驶辅助与自动驾驶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汽车工业协会（中汽协）联合中国汽车工程学会于2025年4月21日发布《关于规范驾驶辅助宣传与应用的倡议书》，呼吁车企规范营销宣传行为，确保用户清晰区别驾驶辅助与自动驾驶。倡议书提出三点要求：履行产品质量安全主体责任、规范营销宣传行为、切实履行告知义务。工业和信息化部装备工业一司已于4月16日召开会议，要求车企不得进行夸大和虚假宣传。公安部道路交通安全研究中心也发文提醒谨慎使用智能辅助驾驶功能，虚假宣传可能导致刑事责任。2024年上半年，我国L2级及以上智能辅助驾驶新车渗透率达55.7%，预计2025年年底达65%。车企开始调整宣传策略，强调安全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标题：欧盟拟禁碳纤维，汽车业面临多重挑战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议会拟修订《报废车辆指令》，计划从2029年起禁止将碳纤维用于汽车制造，原因是碳纤维在车辆报废回收时可能对健康和环境造成危害。碳纤维由微米级碳丝经树脂粘合而成，解体时可能释放有害物质，且其导电性可能导致回收设备短路。此举将影响全球汽车和材料产业，特别是那些大量使用碳纤维的电动车型和超跑品牌，如宝马、现代和迈凯伦。车企需重新设计结构、寻找替代材料，涉及技术、供应链、成本和性能等多方面挑战。日本碳纤维企业占全球约54%份额，相关企业股价已受影响。替代材料如铝合金可能成为新宠，但车企更换材料需投入大量资金和时间，成本最终可能传导至整车价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标题：宁德时代开启新能源多核时代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21日，宁德时代在首届“超级科技日”上发布了多款重磅产品和新技术，包括第二代神行超充电池、钠离子电池“钠新”及“骁遥双核电池”。第二代神行超充电池为磷酸铁锂电池，续航800公里，峰值充电倍率接近12C，充电5分钟可续航超520公里。钠离子电池预计6月量产，强调安全性，通过多项极端测试。骁遥双核电池采用双核架构和自生成负极技术，提供多种双核电池产品。宁德时代董事长曾毓群提出“多核”时代理念，强调定制化和满足消费者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标题：智库：中国在电动车专利质量上领先全球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根据东京智库三井物产全球战略研究所（MGSSI）的报告，中国汽车制造商和电池制造商在电动汽车相关专利的质量上已超越日本和美国竞争对手。中国新能源企业如宁德时代（CATL）和比亚迪（BYD）虽持有的专利数量相对较少，但技术影响力居于行业前列。MGSSI指出，中国企业通过精心筛选申请的专利，技术影响力评分高，宁德时代以2.7分居首。专利授权成为应对美国关税政策的策略之一，中国企业如宁德时代已开始通过专利许可获得收入。此外，报告显示，电动汽车电池相关技术的专利申请数量激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标题：LG新能源等韩国企业退出在印度尼西亚建立电动汽车电池供应链的项目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18日，由LG新能源、LG化学、LX国际公司等组成的韩国财团决定撤出在印度尼西亚建立电动汽车电池供应链的项目，该项目价值约11万亿韩元（约合77亿美元）。撤资原因是产业格局变化，特别是全球电动汽车需求出现暂时的放缓或停滞的'电动汽车鸿沟'现象。LG新能源表示将继续在印度尼西亚开展现有业务，包括与现代汽车集团合作的HLI绿色电力电池工厂，该工厂首期年产能为10 GWh，二期计划增加20 GWh产能。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标题：沃尔沃集团计划在美裁员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集团计划未来三个月内在美国的三家工厂最多将裁员800人，原因是美国总统唐纳德·特朗普加征关税的政策对市场带来了极大的不确定性。具体裁员计划包括宾夕法尼亚州麦克根尼的麦克卡车工厂约250至350名员工，弗吉尼亚州都柏林工厂250至350人，马里兰州哈格斯敦工厂50至100人。沃尔沃集团在北美有约20,000名员工。特朗普的关税政策重创乘用车和卡车行业，预计将使汽车生产成本上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标题：上汽与华为联合推出新品牌“SAIC尚界”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4月16日的鸿蒙智行新品发布会上，上汽与华为联合推出全新品牌“SAIC尚界”，首款车型瞄准20万元级市场，搭载华为高阶智能驾驶、鸿蒙座舱等核心技术，配备华为ADS智能驾驶系统，提供“人、车、家”一体化智能体验。</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标题：中共中央国务院印发《关于实施自由贸易试验区提升战略的意见》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国务院于2025年4月21日印发《关于实施自由贸易试验区提升战略的意见》，旨在推进高水平对外开放、推动高质量发展。意见提出通过5年左右的探索，提升自由贸易试验区的制度型开放水平、系统性改革成效和开放型经济质量，构建新发展格局，推动全产业链创新发展，打造改革开放新高地。具体措施包括增强对外贸易综合竞争力、促进投资自由化便利化、打造高能级科技创新生态、建设现代化产业体系、推动数据高效便利安全流动、构建高效畅通开放通道、深化金融领域开放创新和实施更加积极开放有效人才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标题：中共中央、国务院印发《关于实施自由贸易试验区提升战略的意见》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国务院近日印发《关于实施自由贸易试验区提升战略的意见》，旨在推进高水平对外开放、推动高质量发展。意见提出，经过5年左右的探索，实现自由贸易试验区制度型开放水平、系统性改革成效、开放型经济质量全面提升。具体措施包括增强对外贸易综合竞争力、促进投资自由化便利化、打造高能级科技创新生态、建设现代化产业体系、推动数据高效便利安全流动、构建高效畅通开放通道、深化金融领域开放创新、实施更加积极开放有效人才政策等。意见强调，各有关地方、各部门要在党中央集中统一领导下加大改革攻坚力度，确保自由贸易试验区提升战略顺利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标题：《关于规范驾驶辅助宣传与应用倡议书》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工业协会与中国汽车工程学会于4月21日联合发布《关于规范驾驶辅助宣传与应用的倡议书》，旨在引导企业强化自律意识，规范驾驶辅助系统的宣传与应用，确保产品质量安全，防止驾驶员误用、滥用风险。倡议内容包括履行产品质量安全主体责任、规范营销宣传行为、切实履行告知义务等。</w:t>
      </w:r>
    </w:p>
    <w:p>
      <w:pPr>
        <w:spacing w:after="0"/>
      </w:pPr>
      <w:r>
        <w:rPr>
          <w:rFonts w:ascii="微软雅黑" w:hAnsi="微软雅黑" w:eastAsia="微软雅黑"/>
          <w:b/>
          <w:color w:val="000000"/>
          <w:sz w:val="18"/>
        </w:rPr>
        <w:t>标题：2025年04月22日汽车相关企业股市情况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