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2025年04月03日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标题：郑州楼市“冰与火”：新房动辄售罄，二手房不断降价｜微观地方楼市</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郑州房地产市场呈现出新房热销与二手房降价的“冰火两重天”局面。部分新楼盘开盘即售罄，改善型客户对“第四代住宅”需求强劲。二手房市场则因高库存和低房价，业主竞相降价。郑州市商品住房库存减少，去化周期缩短。购房者对居住品质要求提高，房地产开发商需调整产品设计。河南省计划探索现房销售并完善“好房子”标准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标题：贵阳去年人口增长近20万，多个强省会人口增量居前列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贵阳在2024年常住人口增加19.96万人，增幅为3.12%，其中城镇常住人口占比超过80%。贵阳人口增量连续多年超过10万人，经济快速发展和产业支撑是主要因素。贵安新区生产总值增速达21.1%，工业增加值增长9.7%。全市智算资源领先，算力规模达53.12 EFLOPS。深圳、广州、合肥等多个省会城市人口增量也超过10万。强省会战略在中西部省份推动资源集聚和经济发展。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标题：《总编看博鳌 | AI，打开手机的想象空间》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在博鳌亚洲论坛上，AI被视作打开手机想象空间的重要技术。报道指出，AI的发展为智慧银行等领域带来无限想象空间。业内高管预测未来1-2年，中国市场可能会迎来2000亿美元资金流入。AI的发展不仅推动了金融科技的创新，还为手机应用带来了新的可能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标题：中共中央办公厅国务院办公厅关于完善价格治理机制的意见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办公厅和国务院办公厅发布关于完善价格治理机制的意见，旨在深化价格改革，完善市场价格形成机制。意见强调坚持市场在资源配置中的决定性作用，政府作用更好发挥，及健全市场价格形成、调控和监管机制。具体措施包括推进电力、天然气、煤炭等市场化改革，优化公用事业和公共服务价格政策，及加强重要商品价格稳定和应急调控。意见还涉及完善价格法律法规和加强组织实施，确保价格治理工作高效进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标题：惠誉下调中国主权信用评级，财政部：有失偏颇、不予认可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惠誉将中国主权信用评级从“A+”下调至“A”，中国财政部对此表示不认可，认为评级未能客观反映中国经济实际。财政部指出中国经济基础稳固，具有较强的韧性和发展潜力。2024年GDP增长5%，增速领先全球主要经济体。国际机构如IMF和世界银行均上调中国经济增速预测。中国将继续实施积极财政政策和适度宽松的货币政策，增强经济增长动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标题：激发民企创新活力，加快培育新质生产力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政府正在通过政策支持民营企业的创新发展，以加快新质生产力的培育。重点强调推动科技创新，提升企业自主创新能力。具体措施包括加强对中小企业的财税支持，改善营商环境，以及鼓励企业加大研发投入。通过这些措施，旨在激发民营企业的活力，推动经济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标题：获得5.28亿元Pre-A轮融资，千寻智能要如何布局具身智能？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摘要：杭州千寻智能获得5.28亿元Pre-A轮融资，主投资方为沙特阿美旗下的Prosperity7 Ventures。公司已累计融资超9亿元，刷新国内具身智能赛道融资速度纪录。千寻智能的技术包括VLA模型和柔性物体操作闭环，计划推出商用机器人Moz1。该公司专注于从封闭场景突围，目标交付产品至智能制造和物流领域。尽管面临技术和市场挑战，以及来自其他公司的竞争，千寻智能凭借强大的技术和资本背景，正朝着全球人形机器人市场努力。</w:t>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标题：无法获取标题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签署行政令，宣布对贸易伙伴加征最低10%的对等关税，涉及多个国家和地区。此举引发了全球主要经济体的不满，欧洲和亚太股市普遍下跌。商务部和外交部表示将采取反制措施，指出加征关税无法解决美国问题。欧洲多方警告新关税政策损害各方利益，并可能导致美国药品短缺。法国准备与美国就关税展开谈判，而贸易商预计商品价格将上涨。印度洋和北冰洋的无人岛屿也被征税。日本希望获得关税豁免，但尚未成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标题：特朗普“对等关税”落地后，亚太股指全线下跌，黄金续创新高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签署“对等关税”行政令，对贸易伙伴加征10%的最低基准关税，导致亚太主要股指全线下跌。日经225指数在开盘后半小时内跌超4%，日本汽车股和金融股等板块受重创。韩国综合指数跌2.7%，韩国代总统韩德洙紧急开会讨论应对措施。澳大利亚标普200指数大跌1.9%，并担心关税政策威胁全球增长。美国国债收益率先升后降，美元对日元跌幅扩大。国际金价升破3150美元/盎司，市场避险情绪高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标题：静待非农！美国就业未现明显疲态，经济衰退担忧是否过度？</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就业市场表现出韧性，尽管特朗普关税政策带来不确定性。ADP报告显示3月私营部门新增15.5万个岗位，高于2月修订值。职位空缺减少，裁员人数增加，招聘率维持3.4%。美联储可能根据就业市场调整政策。ISM制造业指数下降，新订单和就业指标疲软，关税影响信心。高盛认为经济衰退概率上升至35%，PIMCO预测轻度衰退可能性为30%~35%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标题：了解下美“对等关税”税率的算法，你可能会惊呆了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政府近日宣布了一项新的'对等关税'政策，该政策的税率评估方法受到广泛质疑。特朗普总统展示了一份图表，显示美方认定的各贸易伙伴对美征收关税的'综合税率'。美国贸易代表办公室提供了一个计算公式，但其简化后的计算方法被专家批评为没有依据。特朗普政府的'对等关税'被认为是基于美对贸易伙伴的贸易逆差。专家指出，白宫计算的税率不合理，甚至被认为是'胡说八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标题：特朗普为何对美国科学界挥出“大棒”？将发生什么？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通过削减研究资金、解雇科学家、限制科研数据公开等措施重创美国科学界，引发约1900名美国科学、工程和医学学院成员公开呼吁停止攻击。特朗普的政策将科研去制度化、去高校化，转为国家竞争工具，引发科学界强烈反弹。第一任期中，特朗普政府采取346项限制性科学举措，削减预算但增投军事和国防。第二任期中，NSF新资助项目下降近50%，NIH终止700多项研究资助，特朗普新政可能导致美国科研人才外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标题：成为美国“对等关税”重灾区，东南亚将如何应对？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对东南亚国家实施高额的'对等关税'，其中柬埔寨、老挝、越南和缅甸受影响最大，关税分别被加征49%、48%、46%和44%。东南亚国家正在通过外交和调整贸易政策努力应对。越南计划派遣副总理率团访问美国争取谈判机会，而柬埔寨希望通过免税进口美国商品来缓和冲击。泰国同样表示将调整关税结构以应对美国的措施。美国的'对等关税'政策预计将影响东南亚国家的出口经济，同时可能对美国消费者造成价格上涨压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标题：商务部回应美宣布对等关税：将坚决采取反制措施维护自身权益</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商务部对美国宣布对等关税表示坚决反对，并将采取反制措施以维护自身权益。美方计划对所有贸易伙伴征收对等关税，这一行为被中方视为单边霸凌，损害多边贸易体系的稳定。中方认为，美方的做法忽视了其从国际贸易中获得的长期利益，并呼吁通过对话解决分歧。中方强调贸易战没有赢家，保护主义无出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标题：特朗普宣布国家紧急状态，全面征收关税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宣布国家紧急状态，并将对所有国家征收10%的基准关税，该政策将于4月5日生效。美国贸易逆差最大的国家将被征收更高的对等关税，生效时间为4月9日。某些商品如钢铝制品、汽车及零部件、金条、铜、药品等不受对等关税约束。加拿大和墨西哥符合《美墨加贸易协定》的商品继续获得豁免。特朗普此举旨在提高美国竞争优势和保护国家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标题：哈尔滨亚冬会赛事信息系统遭境外网络攻击超27万次，监测报告发布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哈尔滨第九届亚冬会期间，赛事信息系统遭遇境外网络攻击超过27万次，主要攻击源来自美国、荷兰等国。攻击行为包括文件漏洞利用和SQL注入等，未对赛事造成严重影响。网络安全团队采取了IP封禁等措施，共封禁12602个高危IP地址。黑龙江省内关键信息基础设施也遭遇大量攻击，荷兰和美国是主要攻击来源。报告怀疑美国政府支持此类攻击，强调国际赛事期间的网络安全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标题：欧盟对大众、Stellantis等车企开出4.95亿欧元反垄断罚单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反垄断监管机构对大众、Stellantis等车企及其行业协会处以4.58亿欧元罚款，因其参与汽车回收垄断联盟。该联盟从2002年持续到2017年，涉及不竞争宣传汽车可回收性及不支付拆解费。大众被罚1.2769亿欧元，Stellantis被罚9,950万欧元，其他车企如雷诺-日产、福特等也被处罚。奔驰因举报该联盟免于罚款。所有车企承认不当行为以换取罚款减少10%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标题：美国汽车业：在变革风暴中寻找新航向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汽车业正面临电动化和智能化转型的挑战，传统车企如福特和通用面临全球市场份额下滑和供应链依赖问题。2024年比亚迪以427万辆的年销量超越大众，特朗普政府宣布对进口汽车加征25%关税，引发全球贸易担忧。特斯拉面临中国市场的竞争压力，交付量低于预期。美国车企正在推动供应链本土化，以应对地缘政治和市场变化，福特和通用正加大在北美的投资和布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标题：特朗普政府确认汽车关税4月3日生效 汽车零部件关税5月3日起生效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朗普政府确认从4月3日起，对全球汽车和轻型卡车加征25%关税，而汽车零部件的25%关税将于5月3日生效。这次政策更新涵盖近150个汽车零部件类别，包括发动机、变速器和锂离子电池等。关税将影响每年近6,000亿美元的进口汽车及零部件，并扩展至电脑产品。4月2日还宣布对所有国家征收10%的基准关税，4月5日生效。符合《美墨加自由贸易协定》的车辆，只需对非美国生产部件缴纳关税。此前基于国家安全理由征收的关税不会叠加。</w:t>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标题：雷军沉默的72小时：逝去的生命与春日的樱花</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3月29日晚，三名女大学生在安徽德上高速驾驶小米SU7发生交通事故，导致车辆起火并造成三人死亡。事故后，小米官方及雷军在72小时内未作出回应，引发信任危机。雷军于4月1日发声表示哀悼，并承诺配合调查。事故使小米股价下跌，总市值蒸发超1200亿港元。小米尚未与家属联系，称在警方指导下关注事态发展。此次事故警示车企在发展中需重视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标题：特斯拉Q1交付量同比下滑13%至33.7万辆 盘前股价应声下挫</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在2025年第一季度的全球交付量为336,681辆，同比下降约13%，与市场预期相差较大。该季度产量为362,615辆，同比下降16.33%。特斯拉股价在盘前交易中下跌超过4%。影响因素包括市场竞争加剧、电动车产品线老化及马斯克的政治立场引发争议。特斯拉在欧洲市场份额显著下降，尤其在德国从16%降至4%。中国汽车制造商比亚迪预计将超越特斯拉成为全球最大的纯电动汽车销售商，第一季度销量为416,388辆。</w:t>
      </w:r>
    </w:p>
    <w:p>
      <w:pPr>
        <w:spacing w:after="0"/>
      </w:pPr>
      <w:r>
        <w:rPr>
          <w:rFonts w:ascii="微软雅黑" w:hAnsi="微软雅黑" w:eastAsia="微软雅黑"/>
          <w:b/>
          <w:color w:val="000000"/>
          <w:sz w:val="18"/>
        </w:rPr>
        <w:t>标题：2025年04月03日汽车相关企业股市情况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2025年04月03日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