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2025年05月19日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标题：九部门发文加快推进科技服务业高质量发展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工业和信息化部、国家发展改革委等九部门联合印发《关于加快推进科技服务业高质量发展的实施意见》，旨在壮大服务主体，优化发展生态，提升服务能力，加快科技成果转化和产业化，支撑科技创新和产业创新融合发展。实施意见提出推动科技服务业全面发展，围绕研究开发、技术转移转化等重点领域部署，明确发展任务，促进科技服务业高端化、智能化、绿色化、融合化发展。同时，要求加强统筹协调，健全部际协同、央地协作、区域合作的工作机制，创新体制机制，加大政策支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标题：新华社权威快报丨4月份国民经济顶住压力稳定增长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摘要：4月份国民经济顶住压力稳定增长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标题：中国经济基础稳、优势多、韧性强、潜能大丨向新向好 ！多项重磅数据发布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摘要：中国经济基础稳、优势多、韧性强、潜能大，多项重磅数据发布显示经济向新向好。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标题：架起交往交流、相知相近的重要桥梁——“中国经济圆桌会”共话“中国游”</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摘要：“中国经济圆桌会”讨论了“中国游”作为架起交往交流、相知相近的重要桥梁的作用。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标题：上海发文加强直播经济人才培养：三年新增持证技能人才5万名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发布《上海市直播经济技能人才培养工作方案（2025-2027年）》，明确2025-2027年直播经济技能人才队伍建设目标：培训评价服务扩容至6万人次，新培养持证直播技能人才5万名（中、高级及以上4万名），技能等级向上突破高级技师，逐步向特级技师、首席技师发展。方案还包括加快开发直播技能标准、加强直播经济技能人才培养载体建设、完善直播技能人才评价选拔机制、营造直播经济技能协同培育生态、加强直播经济技能人才激励保障等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标题：证监会披露两起操纵市场处罚结果，今年来涉操纵股票罚没金额超7.5亿元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证监会披露了两起操纵股票市场的处罚结果，涉及何昆儒和厦门顺鑫联投资管理有限公司，罚没金额分别为2.94亿元和755.7万元。2025年以来，证监会已公布4起操纵股票处罚，总罚没金额超7.5亿元。近年来，证监会持续开出超过3亿元的罚单，如2024年对刘洪涛、娄阁罚没3.35亿元，2023年对唐隆、朱未罚没3.01亿元。2024年，证监会依法从严查办证券期货违法案件739件，罚没款金额153.42亿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标题：30年期美债收益率持续拉升，“债市义勇军”密切关注“美丽大法案”和“X日”因素</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30年期美债收益率持续拉升，一度触及5%，投资者对美国财政轨迹的担忧加剧。富国银行策略师团队预计，受穆迪对美国政府信用评级的降级影响，10年期和30年期美国国债收益率将再上升5~10个基点。共和党人寻求批准的“美丽大法案”可能使美国债务水平再增加数万亿美元，引发“债市义勇军”关注。同时，美国政府解决债务上限问题的紧迫性增加，财政部长贝森特敦促国会在7月中旬之前提高联邦政府的债务上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标题：以高质量实施RCEP为抓手，以自贸合作确定性应对国际经贸体系面临挑战｜专家解读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5月15日，《区域全面经济伙伴关系协定》（RCEP）联委会第九次会议在日本东京举行，15个成员国及东盟秘书处派员参会。会议围绕高质量实施协定、新成员加入工作组职责范围文件、RCEP支持机构建设等议题进行深入讨论，取得积极进展。中方在会上表示，当前国际经贸体系面临挑战冲击，RCEP各方应携手应对，坚定深化区域合作信心，共同反对单边主义、保护主义，维护自由贸易和多边主义，以高质量实施RCEP为抓手，积极发挥RCEP在亚太经济一体化中的引领作用，以自贸合作的确定性应对国际经贸体系面临的挑战。商务部研究院亚洲研究所所长、研究员袁波表示，中国与东盟国家深化自贸合作，高质量实施RCEP和中国—东盟等自贸协定，经贸领域合作成绩斐然。2024年，中国与东盟双边货物贸易再创新高，接近7万亿元，同比增长9%。中国对东盟直接投资额达251.2亿美元，同比增长34.7%。中国与东盟累计双向投资超过4000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标题：俄乌三年来首次会晤成果有限，特朗普又要与普京通话了？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计划于本月19日上午10时与俄罗斯总统普京通话，讨论停止俄乌冲突及贸易问题，随后将与乌克兰总统泽连斯基通话，并同北约成员国进行会谈。这是上半年以来特朗普与普京的第三度通话。俄乌代表团在土耳其伊斯坦布尔进行了三年来的首次直接谈判，同意交换1000名战俘，但在停战、领土等关键议题上分歧依旧。美国国务卿鲁比奥表示推动和谈需要耐心，特朗普则警告若谈判无进展将实施新制裁。专家认为，特朗普的表态可能加剧危机前景的不确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标题：巴基斯坦外长访华是否与印巴局势有关？外交部：此访体现巴方高度重视中巴关系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摘要：巴基斯坦外长访华，外交部表示此访体现巴方对中巴关系的高度重视。关于印巴局势，中方愿继续同印巴双方保持沟通，发挥建设性作用。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标题：北京再增发2万新能源小客车指标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北京市交通委近日宣布再增发2万个新能源小客车指标，旨在进一步照顾无车家庭的用车需求。此前已定向增发4万个新能源小客车指标，新增指标将于5月26日公布入围家庭名单。到2025年，小客车指标配额将达到16万个，其中年度配额10万个，增发新能源指标6万个。这些措施旨在平衡汽车资源分配，改善无车家庭的出行状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标题：宁德时代与本田深化合作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本田技研科技（中国）有限公司与宁德时代正式签订深化合作备忘录，双方将在新技术研发、供应链管理等方面展开合作，重点包括磷酸铁锂电池、CTB集成技术、供应链优化、12V与混合动力电池研发等领域。本田中国执行役常务五十岚雅行表示，本田将借助中国本土优秀企业的力量推动转型。2025上海车展期间，本田已宣布与中国本土企业在智能化、电动化领域展开战略合作。2024年1—4月，本田中国累计销量突破20万辆，在日系品牌整体式微的背景下表现突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标题：合并破裂后，丰田向日产提出援助意向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日产汽车与本田汽车的合并谈判破裂后，丰田汽车提出了一项支援计划，成为日产汽车的一个潜在合作伙伴。丰田汽车此前有过入股其他日本汽车制造商并与其建立松散联盟的先例。日产汽车和本田汽车曾于2024年12月23日宣布启动合并谈判，但谈判因管理控制权分歧等原因陷入僵局，最终在2025年2月13日宣布取消。日产汽车随后撤换了首席执行官，并任命Ivan Espinosa为新CEO，他公布了一项激进的复兴计划，包括裁员和关闭工厂，并表示公司正在审慎评估潜在合作伙伴。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标题：现代汽车印度公司2030年前将推26款新车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摘要：韩国现代汽车公司计划未来五年内在印度市场推出26款新车，包括20款内燃机汽车、6款电动车型和混合动力车型，以加剧行业竞争并提高市场份额。现代汽车印度公司首席运营官Tarun Garg表示，今年将在印度投资700亿卢比，并预计在2027财年推出8款车型，SUV车型将是重点方向。尽管面临来自印度本土企业马恒达和塔塔汽车的竞争，现代汽车决定不参与“价格战”，而是寻求销量、市场份额和利润之间的平衡。2025年1月至3月，现代汽车印度公司的营业利润率达到14.1%，高于预期。上一财年，现代汽车印度公司的销量降至约60万辆，出口量几乎持平为16万辆。现代汽车印度公司对短期内的需求持“谨慎乐观”态度，预计2026财年的增长将与行业预期的低个位数增幅大致相符，出口增幅达到7%至8%。上个季度，因销量下滑，其综合净利润下降4%至1,614万卢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标题：宁德时代国内份额下滑，海外成新增长极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4月，中国动力电池装机量达54.1GWh，同比增长超五成；1-4月累计装车量为184.3GWh，同比增长幅度相同。宁德时代在国内市场份额下降，1-4月份额降低4.77个百分点，而比亚迪等企业装机量增长。宁德时代转向海外市场，2025年4月中国动力电池出口量同比增长53.6%，1-4月累计出口量同比增长28.9%，宁德时代出口量居首且增速超50%。宁德时代通过本地化建厂和跨区域交付增强海外服务能力，储能业务在海外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标题：美国加征关税，车企受冲击转向防御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自4月3日起对进口车加征关税，自5月3日起对关键零部件加征关税，这一政策对全球主流车企造成冲击，包括美国本土的'底特律三巨头'、日本和欧洲车企。福特预计2025年息税前利润将损失15亿美元，通用预计全年利润将损失40-50亿美元，Stellantis撤回财务指引。日本车企如丰田、本田、日产和马自达也受到影响。欧洲车企如梅赛德斯-奔驰、大众和宝马面临利润下降风险。车企采取防御策略，如福特和通用尝试抵消部分影响，丰田考虑加大在美国本土的投入，本田推迟建厂计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标题：禾赛科技获长城欧拉下一代车型独家定点</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19日，禾赛科技宣布获得长城旗下新能源品牌欧拉汽车下一代车型独家定点合作，搭载禾赛激光雷达的欧拉车型预计将于今年内量产并逐步交付至用户。欧拉闪电猫旅行版在2025上海车展上亮相，该车搭载一颗禾赛ATX激光雷达，实现全场景覆盖。禾赛科技将与长城旗下的多个品牌进一步深化合作，推动激光雷达技术的普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标题：中国一汽与新紫光集团签署战略合作协议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一汽与新紫光集团于5月19日在京签署战略合作协议，双方将在国产芯应用、供应链资源建设、联合技术攻关、芯片产业生态建设、市场互助合作等多个关键维度展开深入合作。新紫光集团覆盖半导体到数字经济全产业链，中国一汽在新能源智能汽车领域积极布局。双方计划通过项目合作、技术攻关及资本合作等方式，共同打造车规级芯片产业生态，推动国产新能源智能汽车产业创新发展。</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标题：上市公司重大资产重组新规发布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证监会发布修订后的《上市公司重大资产重组管理办法》，旨在深化上市公司并购重组市场改革，提升市场活跃度。修订内容包括建立重组股份对价分期支付机制、提高监管包容度、新设重组简易审核程序、明确吸收合并锁定期要求及鼓励私募基金参与。深沪北交易所同步修订相关规则，简化审核流程。自2024年9月发布改革意见以来，并购重组市场规模和活跃度大幅提升，上市公司累计披露资产重组超1400单，重大资产重组超160单。今年以来，上市公司筹划资产重组更加积极，已披露超600单，重大资产重组约90单，已实施完成的重大资产重组交易金额超2000亿元。证监会主席吴清表示将进一步完善配套措施，支持上市公司并购重组。业内机构认为，并购重组市场活力有望进一步释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标题：和平会谈两天后，俄对乌发动冲突爆发以来最大规模无人机袭击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和乌克兰代表团于2025年5月16日在土耳其伊斯坦布尔举行和平会谈，两天后，俄罗斯对乌克兰发动了冲突爆发以来最大规模的无人机袭击，共发射273架无人机攻击基辅和乌克兰东部，造成1死3伤。乌克兰防空部队拦截了88架无人机，另有128架从雷达上消失。此次袭击标志着俄罗斯空中轰炸的持续升级，并可能预示着和平谈判陷入僵局。俄罗斯提出的停火条件包括乌克兰从俄罗斯声称拥有主权的所有地区撤军。</w:t>
      </w:r>
    </w:p>
    <w:p>
      <w:pPr>
        <w:spacing w:after="0"/>
      </w:pPr>
      <w:r>
        <w:rPr>
          <w:rFonts w:ascii="微软雅黑" w:hAnsi="微软雅黑" w:eastAsia="微软雅黑"/>
          <w:b/>
          <w:color w:val="000000"/>
          <w:sz w:val="18"/>
        </w:rPr>
        <w:t>标题：2025年05月19日汽车相关企业股市情况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