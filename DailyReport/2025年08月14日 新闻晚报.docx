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2025年08月14日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标题：中国互联网联合辟谣平台</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国互联网联合辟谣平台发布2025年7月辟谣榜，内容包括“两山”理念的全球影响、网络辟谣标签工作专区、违法违规涉军自媒体账号典型案例、7月全国受理网络违法和不良信息举报1873.1万件等。同时，平台还发布了关于规范“自媒体”医疗科普行为、开展“清朗·成都世运会网络环境整治”专项行动的通知，以及今日辟谣（2025年8月13日）等内容。此外，平台还公布了网民留言集萃和联动要闻，包括公安部网安局、央视新闻客户端、新华网等多部门发布的辟谣信息和行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标题：“十四五”数字中国建设成就显著</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8月14日，国务院新闻办公室在北京举行“高质量完成‘十四五’规划”系列主题新闻发布会，国家发展改革委党组成员、国家数据局局长刘烈宏等介绍了“十四五”时期数字中国建设发展成就。我国数字基础设施在规模、技术等方面处于世界领先地位，截至2025年6月底，5G基站总数达到455万个，千兆宽带用户达2.26亿户，算力总规模位于全球第二。数字领域突破了一批关键核心技术，集成电路形成完整产业链，鸿蒙系统生态设备总量突破11.9亿台，人工智能专利数量占全球总量的60%。2024年，全国数据企业数量超过40万家，数据产业规模达5.86万亿元，较“十三五”末增长117%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标题：新思想引领新征程丨民营经济发展向好活力增强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习近平总书记强调民营经济发展前景广阔，今年以来一系列政策措施落地见效，民营企业活力增强，高质量发展迈出坚实步伐。民营企业数量突破5800万户，进出口增速连续21个季度同比增长，占我国外贸比重达57.3%。《民营经济促进法》颁布施行，新版市场准入负面清单事项缩减，金融活水精准滴灌，民营企业创新活力展现，国际市场竞争力提升。国家发展改革委将继续实施好民营经济促进法，促进民营经济健康发展、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标题：巩固拓展经济回升向好势头——看中国经济之“进”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以来，我国经济顶住压力、稳定增长，保持稳中有进、稳中向好发展态势。7月23日，习近平总书记强调要坚持稳中求进工作总基调，完整准确全面贯彻新发展理念，加快构建新发展格局。7月30日的中共中央政治局会议指出要巩固拓展经济回升向好势头。新质生产力加快发展，消费市场热度提升，上半年规模以上高技术制造业增加值同比增长9.5%，内需对国内生产总值增长的贡献率为68.8%。经济大省如广东、江苏、浙江等进出口值合计占全国进出口总值的64.1%，同比增长4.8%。深化改革激发内生动力，推动科技成果转化，优化营商环境。宏观政策突出重点、把握关键，靠前发力、持续用力，推动经济在转方式、调结构、提质量、增效益上积极进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标题：消费场景持续上新 夜间“黄金4小时”创造暑期经济新增量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摘要：新闻讨论了消费场景的创新和夜间经济的兴起，特别是在暑期期间，夜间“黄金4小时”为经济创造了新的增长点。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标题：AI赋能技术攻关，国际最大规模原子量子计算系统在沪构建成功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量子计算领域技术研究取得突破性进展，利用人工智能技术，在60毫秒内成功构建了多达2024个原子的无缺陷二维和三维原子阵列，刷新了中性原子体系无缺陷原子阵列规模的世界纪录。这项由上海量子科学研究中心、上海人工智能实验室、中国科学技术大学联合开展的研究成果，发表在国际学术期刊《物理评论快报》上，并被美国物理学会《物理》作为研究亮点专门报道。该研究标志着原子相关量子物理领域在计算效率和实验可行性方面的一次重大飞跃，为构建基于中性原子阵列的容错通用量子计算机奠定了技术基础。</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标题：IEA和欧佩克再次“掐架”，俄罗斯或成油价关键变量</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国际能源署(IEA)和石油输出国组织(欧佩克)在最新的市场月报中对全球原油市场的预测出现分歧。IEA预计今年全球原油市场过剩将超过此前预期，供应增长远超需求，而欧佩克则上调了明年的全球石油需求预测。受此影响，国际油价下跌。投资者关注即将到来的美俄首脑会谈，这可能成为影响全球能源供应的重大变量。美国威胁对俄罗斯能源征收二级关税，可能影响俄罗斯的石油出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标题：9月降息稳了？美财长贝森特：可能从50个基点开始</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观察工具显示，9月降息的可能性达100%。美国财政部长贝森特表示，鉴于就业数据疲软，美联储可能在9月大幅降息50个基点。市场焦点将转向周五将公布的零售销售月率，以评估美国经济韧性。同时，特朗普政府正在寻找美联储主席鲍威尔的继任者，潜在候选人名单增至11人。美联储内部对降息的态度不一，鸽派声音增强，但仍有谨慎观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标题：美国会山“股神”的好日子到头了？美财长点名佩洛西“通过股票交易发横财”</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财政部长贝森特呼吁禁止国会议员交易个股，并点名批评佩洛西和元怀登通过股票交易获得高额回报。佩洛西的发言人回应称佩洛西不持有任何股票，对交易不知情。同时，新议员布雷斯纳汉和格林的股票交易行为也引发关注。贝森特强调，禁止国会成员炒股事关国会信誉，普通公民若以同样方式交易将面临SEC的调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标题：巴基斯坦宣布成立陆军火箭部队司令部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摘要：巴基斯坦总理夏巴兹·谢里夫在庆祝巴基斯坦独立78周年的仪式上宣布成立新的陆军火箭军司令部，以增强国家防御能力。新的火箭军司令部将配备最先进的技术，进一步增强巴基斯坦的常规作战能力。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标题：再遇见｜姜锋：中欧战略信任面临挑战，应重新相互认识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中欧建交50周年之际，上海外国语大学上海全球治理与区域国别研究院理事长姜锋接受澎湃新闻专访，探讨中欧战略信任面临的挑战及相互重新认识的必要性。姜锋回顾了自己从学习德语到深入研究德国和欧洲的职业生涯，强调了语言在增进中欧感情和深化沟通中的重要性。他还分享了参与中德、中欧教育合作的经验，包括中德《高等教育等值协定》的签署和中欧教育合作机制化的进展。姜锋提出“会语言、精领域”的理念，呼吁中欧之间建立新的认知框架以促进战略信任。</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标题：60天已过，车企账期承诺，别太当真？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修订后的《保障中小企业款项支付条例》于2025年6月1日正式施行，规定60天付款期限为红线，旨在解决中小企业账款拖欠问题。国内车企如比亚迪、吉利、长安等积极响应，承诺将账期压缩至60天内。然而，60天后，实际执行情况显示，部分车企存在变相延长账期的行为，如拉长验收流程、调整支付方式等，导致供应商资金周转压力未得到有效缓解。调研显示，超六成供应商未与车企签署明确约定“60天账期”的补充协议或新合同，超七成供应商遭遇车企变相延长账期。尽管如此，也有部分车企如理想汽车、小鹏汽车等已开始执行60天账期承诺，显示出行业在供应链资金流转方面的积极变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标题：吉利上半年营收破1500亿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汽车（0175.HK）于8月14日发布2025年中期业绩报，上半年总收入达1503亿，同比增长27%；归母利润92.9亿元，核心归母利润66.6亿元，同比增长102%。毛利总额247亿元，毛利率16.4%。总销量140.9万辆，同比增长47%，市占率首次突破10%。新能源销量725,151辆，同比增长126%，渗透率51.5%。吉利将全年销量目标由271万辆上调至300万辆。极氪科技二季度整车毛利率17.3%创历史新高。吉利计划下半年推出5款全新新能源产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标题：美国空军将买Cybertruck</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空军计划购买33辆汽车用于实弹射击测试，其中包括2辆特斯拉Cybertruck，原因是担心敌方会在战斗中使用这款车型作为掩护。特斯拉Cybertruck因其独特设计和48V电气架构被选中，起售价约为8万美元。特斯拉曾预计Cybertruck年产量为25万辆，但目前年销量仅达2万辆。美国空军还计划用导弹射击其他类型的车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标题：多家企业固态电池量产时间表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今年固态电池成为动力电池领域热点，多家企业公布量产时间表。中国在固态电池研发应用上取得进展，固液混合电池已小规模装车配套，全固态电池全球仍处于研发和中试阶段。国内多数企业聚焦以硫化物为主体电解质的固态电池技术，产业化时间可期。国轩高科首条全固态实验线贯通，设计产能0.2GWh，还发布高性能G垣准固态电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标题：央企出资 6.5亿设电池回收公司</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北京北矿资环科技有限公司正式成立，法定代表人为张旭东，注册资本达6.5亿元人民币，经营范围包括资源再生利用技术研发、新材料技术研发、新能源汽车废旧动力蓄电池回收及梯次利用等。该公司为矿冶科技集团有限公司的全资子公司，矿冶科技集团是国务院国资委旗下的央企。此举是矿冶集团顺应行业发展潮流、提前布局电池回收市场的重要举措，有助于其在未来市场竞争中抢占优势地位，同时也为我国新能源汽车动力电池回收处理领域增添了重要力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标题：加拿大投2,500万加元建电动车基础设施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加拿大政府宣布将投资逾2,500万加元用于资助33个扩大电动汽车充电覆盖范围的项目，其中大部分资金将用于魁北克省。这笔资金将分三个渠道拨付，包括新增850多个电动汽车充电桩、支持中重型车辆领域及电动车队项目，以及帮助交通运输等行业实现车队现代化。加拿大政府的目标是加速向零排放车辆转型，但汽车制造商和行业协会表示当前充电基础设施不足以支持政府的电动汽车销售强制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标题：智能网联新能源汽车监管新规征求意见</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市场监管总局发布关于加强智能网联新能源汽车产品召回、生产一致性监督管理与规范宣传的征求意见稿，强调强化生产一致性监督管理，要求企业在机动车合格证系统中准确填报重要信息，严格管理软件在线升级（OTA升级）活动，未经备案不得开展OTA升级，确保产品安全责任。工业和信息化部和市场监管总局将加强协调管理，对违规企业进行处理。</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标题：加沙日记⑥｜青年拉赫曼讲述加沙难民营里的人道主义灾难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摘要：加沙青年阿卜杜勒·拉赫曼在2025年8月13日记录下他在加沙难民营的一天，揭示了巴以冲突持续近两年后加沙的人道主义灾难现状，包括饥荒问题和传染病等。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标题：不得用OTA隐瞒缺陷，禁止暗示辅助驾驶可视为自动驾驶！这份监管新规影响有多大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市场监管总局和工业和信息化部于2025年8月13日发布《关于加强智能网联新能源汽车产品召回、生产一致性监督管理与规范宣传的通知（征求意见稿）》，向社会征求意见，反馈截止日期为2025年9月15日。征求意见稿强调，企业不得通过OTA方式隐瞒缺陷，禁止暗示辅助驾驶可视为自动驾驶，要求企业在车辆App、车载信息交互系统显著位置和用户手册中显示组合驾驶辅助系统的安全提示和使用说明，开发、使用安全优先的驾驶员监测、警示和处置功能，确保驾驶员正确理解和操作。同时，企业应严格执行软件在线升级（OTA升级）活动分类管理要求，未经备案不得开展OTA升级活动。市场监管总局将对频繁开展OTA升级活动的企业进行重点抽查和专项核查。此外，征求意见稿还提出强化智能网联新能源汽车事件事故报告与深度调查，要求企业及时报告组合驾驶辅助系统使用期间发生的安全事件和碰撞等事故。</w:t>
      </w:r>
    </w:p>
    <w:p>
      <w:pPr>
        <w:spacing w:after="0"/>
      </w:pPr>
      <w:r>
        <w:rPr>
          <w:rFonts w:ascii="微软雅黑" w:hAnsi="微软雅黑" w:eastAsia="微软雅黑"/>
          <w:b/>
          <w:color w:val="000000"/>
          <w:sz w:val="18"/>
        </w:rPr>
        <w:t>标题：2025年08月14日汽车相关企业股市情况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2025年08月14日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