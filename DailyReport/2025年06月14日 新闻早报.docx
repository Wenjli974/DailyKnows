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2025年06月14日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标题：中共中央举行纪念陈云同志诞辰120周年座谈会</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13日上午在人民大会堂举行座谈会，纪念陈云同志诞辰120周年。中共中央总书记、国家主席、中央军委主席习近平发表重要讲话，强调陈云同志的一生是伟大、光荣的一生，他树立的崇高精神风范、创造的丰富领导经验、总结的科学思想方法和工作方法，永远是我们的宝贵财富。习近平回顾了陈云同志光辉的一生，总结了他为我国革命、建设、改革建立的不朽功勋，并号召全党学习陈云同志的崇高精神风范、丰富领导经验、科学思想方法和工作方法。座谈会由中共中央政治局常委赵乐际主持，中共中央政治局常委李强、王沪宁、蔡奇、丁薛祥、李希出席。</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标题：广州拟全面取消房地产限购，降贷款首付比例和利率</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广州市商务局12日就《广州市提振消费专项行动实施方案（征求意见稿）》公开征求意见，提出有序减少消费限制，优化房地产政策，包括全面取消限购、限售、限价，降低贷款首付比例和利率。方案还提到优化住房公积金使用政策，支持提取住房公积金支付购房首付款同时申请贷款，以及优化租房提取政策措施。2025年计划推进新开工老旧小区改造超150个，更新住宅老旧电梯超9000台，完成城中村改造固定资产投资1000亿元，并推进利用专项借款购买存量商品房作为安置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标题：国务院常务会议解读丨聚焦楼市，国务院有新部署</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常务会议于6月13日召开，聚焦构建房地产发展新模式和推进“好房子”建设，提出要深化住房制度、商品房销售制度、房地产用地制度等改革，为房地产转型发展夯实制度基础。会议强调‘稳中求进、先立后破’，并计划对全国房地产已供土地和在建项目进行摸底，以优化政策实施，多管齐下稳定预期、激活需求、优化供给、化解风险，推动房地产市场止跌回稳。会议还提出将‘好房子’建设纳入城市更新机制，加强工作统筹，并在规划、土地、财政、金融等方面予以政策支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标题：5月金融数据出炉 新增贷款投向哪里</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5月金融数据显示，我国人民币贷款余额266.32万亿元，同比增长7.1%；社会融资规模存量为426.16万亿元，同比增长8.7%；广义货币（M2）余额325.78万亿元，同比增长7.9%。前5个月新增贷款10.68万亿元，其中超九成投向企业，中长期贷款占比超过六成。5月降息等政策落地见效，企业和个人贷款意愿增加，贷款利率下降。普惠小微贷款和制造业中长期贷款增速高于同期各项贷款增速。社会融资规模中，债券融资占比上升，贷款占比下降。M2与M1的“剪刀差”收窄，显示经济向好态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标题：实体经济稳中提质：5月多领域销售收入增长 创新动能积蓄成势</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摘要：实体经济稳中提质：5月多领域销售收入增长，创新动能积蓄成势。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标题：我国将加大力度推进深圳综合改革试点工作</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摘要：我国将加大力度推进深圳综合改革试点工作，旨在深化改革开放，推动高质量发展。具体措施包括优化营商环境、推进科技创新、完善金融服务等方面，以支持深圳建设中国特色社会主义先行示范区。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标题：纠正医药购销领域和医疗服务中不正之风，14部委联合发文</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卫生健康委等14部委联合发布了《2025年纠正医药购销领域和医疗服务中不正之风工作要点》，共分为4个部分15项内容。工作要点指出要持续深化医药购销领域治理，完善医药购销领域行贿人、受贿人“黑名单”制度和不良单位记录制度，系统纠治医疗服务乱象，规范互联网诊疗行为，强化医德医风管理，维护医保基金安全。</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标题：滚动更新丨欧美股市集体下挫；休斯敦能源盘中一度熔断</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欧美股市集体下挫，道指跌1.10%，纳指跌1.01%，标普500指数跌0.80%。休斯敦能源盘中一度熔断，现涨136%。现货黄金价格走高，现涨1.15%，报3425.37美元/盎司。美国6月密歇根大学消费者信心指数初值60.5，预期53.5，5月终值52.2。</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标题：独家专访伦敦金融城主席贺凯思：中国对伦敦至关重要，期待深化中英金融合作</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伦敦金融城政策与资源委员会主席贺凯思于6月13日飞往北京，开启中国四城之行，旨在深化中英两国在金融服务、资产管理、绿色投资等领域的交流合作，特别是围绕养老金投资和资产管理两大主题。贺凯思强调，伦敦在英国脱欧后依然保持全球金融中心地位，期待与中国建立更加紧密的双向合作。此次访问正值中英双边关系显著改善之际，伦敦金融城非常欢迎这一积极发展。贺凯思还提到，伦敦金融城已吸引超过40家中国金融机构落户，创造了超过4000个就业岗位，并希望吸引更多中国企业和金融机构的投资进入英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标题：国防部谈中美两军关系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防部新闻局副局长、国防部新闻发言人蒋斌大校在6月13日下午的发布会上表示，中方始终坚持“相互尊重、和平共处、合作共赢”原则，致力于推动中美两军关系稳定、健康、可持续发展。希望美方停止渲染炒作所谓“中国威胁”，切实尊重中方核心利益和重大关切，与中方相向而行，加强沟通对话、妥善管控分歧、增进理解互信，共同改善和发展两军关系。</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标题：丰田与戴姆勒卡车达成业务合并协议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公司与戴姆勒卡车达成协议，计划在2026年4月完成旗下日野汽车公司与三菱扶桑卡客车公司的业务合并，新公司将以控股公司形式运营。丰田与戴姆勒卡车将各自持有新控股公司25%的股份。合并过程经历波折，最初在2023年5月达成意向，后因市场及日野排放造假事件推迟，今年5月重启谈判并最终达成协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标题：南下“淘金”！中国汽车涌入香港</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国际汽车及供应链博览会（香港）将于6月12日至15日在香港亚洲国际博览馆举行，吸引了比亚迪、吉利、长安、上汽、小鹏等11家中国主要汽车制造商及40多家供应链领导者参与。香港作为国际金融、贸易和物流中心，正成为中国汽车企业全球化的重要起点与试验场。香港电动汽车市场快速发展，截至2025年1月底，电动汽车保有量超过110,000辆，占汽车总数的12.3%。中国制造商的电动汽车销量约占所有新车销量的35%。香港计划到2035年停止内燃机私家车的新注册，并设定了到2050年实现机动车零排放的目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标题：特朗普或提高汽车关税，车企股价应声下跌</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特朗普宣称可能提升美国的汽车关税，以推动国内汽车制造业发展，此举可能加剧美国和贸易伙伴之间的紧张关系。特朗普在废止加利福尼亚州2035年禁售汽油动力新车规定的法案签署仪式上表示，上调现有的25%汽车关税能给美国国内汽车业更多保护，并提到通用汽车计划在未来两年向美国工厂投资40亿美元以躲避关税。消息公布后，通用汽车、福特汽车和Stellantis NV的股价应声下跌。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标题：天赐材料摩洛哥建厂，中国锂电企业海外布局新策略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天赐材料及其全资孙公司与摩洛哥王国签署投资协议，计划在摩洛哥投建电解液与原材料一体化生产综合基地，规划年产15万吨电解液及其关键原材料，项目预计投资25.76亿摩洛哥迪拉姆（约20.3亿人民币）。此举旨在与摩洛哥当地政府建立长期稳定合作关系，整合资源完善海外布局推进全球化战略。摩洛哥磷矿资源丰富，与欧洲隔海相望有地理和成本优势。该项目有助于在当地推进电解液等锂离子电池材料产业化进程，满足欧洲需求。中国锂电材料企业近年来加速海外建厂，天赐材料摩洛哥电解液基地项目体现了中国锂电材料企业全球供应链布局新策略，包括资源导向型选址和构建海外市场'区域化'供应链网络。</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标题：伊方多名高级军事指挥官和核科学家丧生，以色列突袭伊朗影响几何</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以色列于13日凌晨对伊朗发动大规模空袭，袭击了包括伊朗军方指挥部、核设施在内的100多个目标，导致多名高级军事指挥官和核科学家丧生。伊朗宣布将予以回击，并已发动无人机打击。美国总统特朗普表示事先知道以色列将打击伊朗，并警告伊朗必须在被彻底摧毁前达成协议。此次袭击发生在美国和伊朗即将举行第六轮间接会谈之际。</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标题：以色列打击伊朗核设施与军事目标 美国难逃干系？</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以色列于13日凌晨对伊朗境内的核设施和军事目标实施“先发制人打击”，行动代号为“崛起之狮”，旨在阻止伊朗获得核武器。伊朗伊斯兰革命卫队总司令侯赛因·萨拉米在袭击中身亡。美国表示未参与此次袭击，但分析人士认为以色列发动袭击前很可能获得美国首肯。伊朗方面表示将对以色列予以“坚决回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标题：一图 ｜以色列突袭伊朗12小时回顾：如何走到这一步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摘要：当地时间6月13日3时20分许，以色列空军对伊朗境内数十个与核计划和其他军事设施相关的目标发动空袭，行动命名为“狮子的力量”。据央视新闻报道，袭击已造成329人受伤，78人死亡。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标题：以军证实对伊朗核计划发动空袭，行动命名“狮子的力量”</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以色列空军于当地时间2025年6月13日对伊朗境内数十个与核计划和其他军事设施相关的目标发动空袭，行动代号为“狮子的力量”。以军表示，伊朗拥有足够的浓缩铀可在几天内制造多枚炸弹，认为这是“迫在眉睫的威胁”。伊朗领导人在遭受打击后召开了最高安全会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标题：外交部回应以色列袭击伊朗：中方反对激化矛盾、扩大冲突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外交部发言人林剑在6月13日的例行记者会上回应以色列对伊朗境内多个目标的袭击，表示中方高度关注并深感担忧，反对侵犯伊朗主权安全和领土完整，反对激化矛盾、扩大冲突。中方呼吁有关各方促进地区和平稳定，避免紧张事态升级，并愿为推动局势缓和发挥建设性作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标题：广州：优化房地产政策，全面取消限购、限售、限价</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广州市商务局发布《广州市提振消费专项行动实施方案（征求意见稿）》，提出优化房地产政策，全面取消限购、限售、限价，降低贷款首付比例和利率。2025年计划推进新开工老旧小区改造超150个，更新住宅老旧电梯超9000台，完成城中村改造固定资产投资1000亿元。支持缴存人提取住房公积金支付购房首付款并申请贷款，优化租房提取政策。广州已于2024年5月及9月全面放开限售、限购政策，取消限价政策虽未正式发布文件但已执行。目前广州首套及二套商贷首付比例均为15%，商贷首套利率普遍为3%，公积金利率为2.6%。</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标题：【国际快讯】特斯拉宣布Robotaxi服务6月22日上线；通用将对美国工厂投资40亿美元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宣布Robotaxi服务将于6月22日上线，通用汽车计划对美国工厂投资40亿美元以增加汽油和电动汽车产量。丰田与戴姆勒敲定卡车业务合并方案，计划2026年完成整合。比亚迪计划在欧洲推出超快充电网络。本田汽车将投资日本半导体制造商Rapidus以确保下一代汽车用国产芯片的稳定供应。特斯拉CEO埃隆·马斯克宣布，特斯拉Robotaxi无人驾驶出租车计划于6月22日开启首次公开载客服务，首辆实现全自动驾驶的特斯拉汽车将于6月28日交付。Uber与Wayve合作在英国开展自动驾驶出行服务试点项目。赞比亚寻求车企在铜矿附近生产电动汽车零部件。EcoPro将停止建设魁北克电池材料厂。</w:t>
      </w:r>
    </w:p>
    <w:p>
      <w:pPr>
        <w:spacing w:after="0"/>
      </w:pPr>
      <w:r>
        <w:rPr>
          <w:rFonts w:ascii="微软雅黑" w:hAnsi="微软雅黑" w:eastAsia="微软雅黑"/>
          <w:b/>
          <w:color w:val="000000"/>
          <w:sz w:val="18"/>
        </w:rPr>
        <w:t>标题：2025年06月14日汽车相关企业股市情况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2025年06月14日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