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2025年06月30日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标题：切实维护好民族团结 创造更加幸福美好的生活</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给西藏林芝市巴宜区林芝镇嘎拉村全体村民回信，对他们提出殷切期望。习近平在回信中回忆起4年前的嘎拉村之行，对村庄的变化和村民收入的增加表示高兴。他强调，村民应维护民族团结，创造更美好的生活，保护好自然美景，擦亮“桃花村”品牌，为祖国边疆建设贡献力量。2021年7月，习近平曾到嘎拉村考察，该村近年来在发展乡村旅游、壮大集体经济、促进民族团结等方面取得成绩，获得“全国民族团结进步模范集体”等荣誉。今年是西藏自治区成立60周年，嘎拉村村民给习近平写信汇报发展变化，表达感恩奋进的决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标题：水利部对重庆四川甘肃启动洪水防御Ⅳ级应急响应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于6月29日对重庆、四川、甘肃三省份启动洪水防御Ⅳ级应急响应，以应对6月29日至7月1日的强降雨。预计四川中部东部将有暴雨到大暴雨、局部特大暴雨，重庆西部北部、甘肃东南部将有暴雨；长江上游干流及支流岷江沱江嘉陵江将出现明显涨水过程，部分中小河流可能发生较大洪水。水利部要求加强雨情水情监测，科学调度防洪工程，做好水库、堤防巡查防守，确保人民群众生命财产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标题：长三角区域7年来进出口突破百万亿元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摘要：长三角区域7年来进出口突破百万亿元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标题：上海布局全国首个脑机接口未来产业集聚区，有何优势？怎样发力？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29日，中国首个脑机接口未来产业集聚区“脑智天地”在上海启动建设，位于上海新虹桥国际医学中心，旨在推动脑机接口创新资源集聚和技术产业协同发展。集聚区建设得到了闵行区、临港集团、上海国投公司、华山医院等多方的支持，包括签署共建协议、发布专项政策、揭牌重点实验室等。华山医院作为临床支撑，已完成多例脑机接口设备植入手术，并正在开展全球首个脑机接口临床队列研究。上海在脑机接口技术方面具有先发优势，已发布《上海市脑机接口未来产业培育行动方案（2025-2030）》，计划到2030年建成具有国际重要影响力的脑机接口产业高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标题：推荐7月1日起，上海浦东机场国际、港澳台出发将开启“24小时通关”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浦东机场自7月1日起将开启国际、港澳台出发的“24小时通关”服务，这是上海机场集团为贯彻落实民航局要求，提升服务质量而推出的8大服务举措之一。这些举措包括中转最短衔接时间、24小时通关、中转无忧服务、浦乐GO小程序、深夜驿站、航延乐享、失物速查和爱宠随行服务，旨在提升旅客的出行体验，打造全球旅客中转首选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标题：推荐5岁女童感染“食脑虫”昏迷不醒，这种病原体如何进入人体？有多凶险？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岁女童因游泳和泡温泉感染福氏耐格里阿米巴病原（俗称“食脑虫”），导致昏迷不醒。该病原体通过鼻腔进入人体，沿嗅神经抵达大脑，引发急性阿米巴脑膜炎，病死率高达98%。专家提醒，夏季游泳时需注意防护，避免感染。</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标题：特朗普：美国应将利率控制在1%或2%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接受采访时表示，美国应将利率控制在1%或2%，并再次批评美联储主席鲍威尔很糟糕。美国财政部长贝森特表示，尽管鲍威尔的任期将持续到明年5月，但美国政府可能最早在今年10月提名继任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标题：马斯克公布脑机接口重大进展：受试者增至7人，未来有望控制人形机器人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马斯克旗下脑机接口公司Neuralink公布了其最新研究成果及未来发展规划，包括到2028年实现与AI的深度融合，构建“全脑接口”。目前，Neuralink的受试者已增至7人，涵盖脊髓损伤和肌萎缩侧索硬化症患者。Neuralink的三款产品分别针对运动障碍、视障者和神经调节障碍患者。马斯克表示，未来人们可能通过Neuralink完全控制特斯拉人形机器人Optimus。Neuralink在最新一轮融资中筹集了6.5亿美元，估值突破百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标题：以军称哈马斯军事组织创始人之一伊萨被打死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国防军和以色列国家安全总局（辛贝特）28日发表联合声明称，以军在27日晚对加沙地带北部加沙城的一次空袭中，打死哈马斯军事部门高级成员哈卡姆·伊萨。伊萨是哈马斯军事组织创始人之一，长期负责作战支援及训练任务，并参与策划和执行2023年10月7日哈马斯对以色列的袭击。自3月18日恢复军事行动以来，以色列已造成加沙地带至少6089人死亡、21013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标题：国际原子能机构总干事：伊朗先进的核技术不会被军事行动抹去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摘要：国际原子能机构总干事格罗西在6月28日的采访中表示，伊朗的先进核技术不会被军事行动抹去，即便部分浓缩铀材料被毁，伊朗仍具备相关知识及工业能力。目前不清楚伊朗的浓缩铀具体位置。</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标题：全球车企调整电动化战略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汽车产业正经历电动化变革，但一些汽车巨头如奥迪、奔驰、宝马和本田已调整其电动化战略，包括奥迪撤回2033年全面电动化计划，奔驰和宝马调整战略，本田削减纯电投资计划。这一调整与中国电动化浪潮形成对比。2025年5月，中国新能源乘用车销量达120.1万辆，渗透率52.9%，远超欧洲九国的22.6万辆和27%的渗透率，以及美国的13.11万辆和8.996%的渗透率。中国在充电设施数量和电价方面也优于欧美。车企正采取多元化战略，在欧美和日本等地维持燃油车业务以支持转型，同时在中国等市场布局纯电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标题：宁德时代拟将换电引入欧洲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最大的电动车电池制造商宁德时代计划将换电与回收技术引入欧洲市场，以降低电池成本并延长电池寿命。宁德时代已在欧洲多个国家建设了60座换电站，并计划在中国今年建1000座换电站，之后三年将数量扩大到10000座。宁德时代已与不少欧洲车企就换电技术展开合作探讨，并强调实现电池供应链可持续发展离不开国际合作。宁德时代之前已把电池制造技术授权给福特和特斯拉，还与Stellantis在西班牙合建价值41亿欧元的锂电池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标题：特斯拉Robotaxi运营面临挑战与机遇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特斯拉宣布将在得克萨斯州奥斯汀运营“完全无人监督”的Robotaxi服务，此举使特斯拉股价大涨8.23%。马斯克希望通过Robotaxi服务实现股价稳定并分摊研发成本。特斯拉面临汽车市场困境，第一季度销量下滑13%，FSD订阅未达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标题：日产新CEO上任，面临诸多挑战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年度股东大会上，股东对公司糟糕表现不满。新任首席执行官伊万・埃斯皮诺萨首次亮相，他任职超20年。埃斯皮诺萨制定大幅成本削减计划，包括关闭7家工厂并裁员2万人。这一举措引发股东指责，有股东要求董事会改组，还有股东对股息削减不满。此外，股东否决多项公司反对提案。日产汽车面临严峻财务挑战，过去12个月股价下挫36%，暂停派发股息，上一财年净亏损45亿美元，今年能否扭亏未知，仅预计第一财季亏损2000亿日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标题：三星SDI启动全固态电池干法电极验证工作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6月，三星SDI在韩国天安工厂建设的试验生产线“DryEV”上，启动基于干法电极的电池验证工作。三星SDI正考虑将干法电极技术应用于全固态电池，以此降低制造成本、提升设备效率和量产速度。干法电极是三星SDI为突破传统湿法工艺成本结构、提升制造竞争力重点研发的技术，已实现高密度薄膜化等，且因不使用溶剂减少设备能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标题：理想汽车整合成立智能汽车群组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27日，理想汽车宣布组织架构调整，将原“研发与供应群组”和“销售与服务群组”整合为“智能汽车群组”，由总裁马东辉负责，向CEO李想汇报。李想将更多精力投入AI领域。此次调整旨在支持智能汽车业务的战略执行和经营闭环，为理想汽车构筑未来竞争优势。同时，理想汽车更新了2025年第二季度交付量展望，预计交付约108,000辆汽车，较之前展望有所下调，反映了销售体系升级的短暂影响。理想i8作为中大型纯电SUV，计划于7月下旬发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标题：7月关税谈判大限要延至9月？特朗普称“可延长、可缩短”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记者会上表示，此前宣布的7月关税谈判截止日期仍具灵活性，可能延长至9月或缩短。美国财政部长贝森特表示，特朗普政府与十多个贸易伙伴的关税谈判可能延续至9月。特朗普威胁对未达成协议的国家征收高达50%的关税，而对达成协议的国家征收10%的基准税率。欧盟、日本、韩国和加拿大等主要贸易伙伴的谈判均未出现突破性进展，特朗普甚至宣布终止与加拿大的所有贸易谈判。欧盟委员会主席冯德莱恩表示已为谈判破裂的可能性做好准备，法国总统马克龙则强调协议必须“平衡”。商务部新闻发言人表示，中方乐见各方通过平等磋商解决与美方经贸分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标题：中国稀土多名董事、高管调整引发关注，最新声明：相关人员仍在集团其他岗位任职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稀土集团近期对旗下上市公司“中国稀土”部分董事、高管职务进行调整，引发外界关注。中国稀土集团于6月29日发布声明，称此次调整是为优化公司治理结构、提升管理效能，相关人员职务调整后仍在中国稀土集团其他岗位任职。声明还强调，对于传播不实信息的行为保留追究法律责任的权利。此前，中国稀土公告披露了杨国安、董贤庭、郭惠浒等董事的辞职信息，并公布了补选非独立董事候选人名单。中国稀土集团的成立是中国稀土行业近年来持续整合的最大动作之一，旨在集中重稀土和轻稀土资源，推动我国稀土产业强国建设。</w:t>
      </w:r>
    </w:p>
    <w:p>
      <w:pPr>
        <w:spacing w:after="0"/>
      </w:pPr>
      <w:r>
        <w:rPr>
          <w:rFonts w:ascii="微软雅黑" w:hAnsi="微软雅黑" w:eastAsia="微软雅黑"/>
          <w:b/>
          <w:color w:val="000000"/>
          <w:sz w:val="18"/>
        </w:rPr>
        <w:t>标题：2025年06月30日汽车相关企业股市情况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