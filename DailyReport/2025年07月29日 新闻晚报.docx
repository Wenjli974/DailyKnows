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2025年07月29日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标题：中央网信办专项整治“自媒体”发布不实信息乱象</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网信办决定在全国范围内启动为期2个月的‘清朗·整治‘自媒体’发布不实信息’专项行动，重点打击恶意蹭炒误导公众、多种手段歪曲事实、不做标注以假乱真、专业领域信息不实等4类突出问题。专项行动将从严规范‘自媒体’信息发布流程，畅通用户投诉举报渠道，对违规账号采取从站内信警示到关闭账号不等的处置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标题：国家发展改革委紧急安排2亿元支持北京严重洪涝灾害灾后应急恢复</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紧急安排中央预算内投资2亿元，支持北京市做好洪涝灾害灾后应急恢复，重点用于密云、怀柔等灾区受损交通、水利、医疗等基础设施和公共服务设施灾后应急恢复建设，推动尽快恢复正常生产生活秩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标题：高质量发展故事汇丨加快建设现代化产业体系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文章讨论了我国以科技创新引领新质生产力发展，加快建设现代化产业体系的重要性。通过奥迪一汽超级智能生态工厂、南钢的AI应用、田湾核电站的核能供汽项目以及盐碱地综合利用等案例，展示了产业智能化、绿色化、融合化的发展趋势。中国社会科学院工业经济研究所党委书记曲永义强调了产业体系完备、把握新科技革命浪潮、绿色化转型和融合化发展对建设现代化产业体系的关键作用。文章还提到，我国已成为全球能耗强度降低最快的国家之一，并展望了“十五五”时期高质量发展的前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标题：华北多地强降雨持续，各地加紧抢险救灾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摘要：华北多地强降雨持续，各地加紧抢险救灾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标题：高质量完成“十四五”规划丨推进税收改革发展 提升治理体系效能——国新办发布会聚焦我国“十四五”时期税务高质量发展成就</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新办发布会聚焦我国“十四五”时期税务高质量发展成就，强调推进税收改革发展，提升治理体系效能。会议详细介绍了“十四五”期间税务工作的主要成就和未来发展方向，包括政策优化、服务升级、征管创新等方面，旨在高质量完成“十四五”规划目标。</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标题：美联储决议前瞻：按兵不动无悬念，为9月可能降息释放信号？</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7月议息会议于当地时间周二（29日）在美国华盛顿特区召开，外界普遍预计美联储将维持基准利率在4.25%-4.50%的范围内不变。会议关注点在于是否释放9月降息的信号，以及表决中可能出现自1993年以来首次的两张反对票。美国经济数据喜忧参半，劳动力市场和消费需求稳定，但贸易政策带来的不确定性及通胀压力上升。美联储主席鲍威尔表示可以在调整利率前等待更多信息。市场对9月降息的预期增强，但部分机构认为12月更有可能降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标题：标普纳指再创新高！美股涨跌互现，布油重回70美元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标普500指数和纳斯达克综合指数再创新高，道指小幅下跌。能源板块领跑市场，耐克因评级上调涨近4%，特斯拉与三星电子达成165亿美元芯片合同。国际油价走高，布伦特原油重回70美元。投资者评估美欧贸易协定，并为本周多个重大风险事件做准备。美联储政策会议即将召开，市场普遍预计将保持利率稳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标题：美国联邦巡回上诉法院将如何裁定特朗普关税案？本周迎关键节点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摘要：美国联邦巡回上诉法院本周将就“VOS Selections诉特朗普”一案进行口头辩论，该案挑战特朗普使用紧急状态法推进关税政策的合法性。特朗普政府援引1977年的《国际紧急经济权力法》（IEEPA）为其关税政策辩护，但原告认为该法未授权总统征收关税。本周五，特朗普最新一轮进口关税将生效，对象包括加拿大和墨西哥等国。贸易专家预计，特朗普可能在法院败诉，最高法院也不太可能做出对他有利的裁决，这可能影响其贸易政策的合法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标题：再遇见｜纪念中欧建交50周年特别策划发布仪式暨研讨会在京举行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29日，“再遇见——中欧建交50周年特别策划发布仪式”在京举办，由中国外交部欧洲司大使汤恒、欧盟轮值主席国丹麦驻华大使孔墨客等嘉宾出席。活动旨在纪念中欧建交50周年，通过采访中欧各界人士，发挥媒体作用，讲好中欧交往的故事，助力公共外交、促进中欧交流互鉴。澎湃新闻组建专门团队，经过六个月筹备联系、中欧多国实地走访，对话了超过60位各界人士。</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项动态，包括LG新能源财报调整、美日贸易协议、长安汽车集团挂牌、岚图知音8月上市、宁德时代底盘业务发展、问界M8纯电版预订情况、自动驾驶技术进展、汽车芯片产业大会、智能商用车创新大会等。此外，还涉及了汽车行业的投资事件、新技术发展、销量数据、企业合作及专利公布等信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标题：车圈，谁是雷军的信徒？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探讨了小米汽车通过创始人雷军的互联网营销策略在汽车行业引起的广泛影响，包括创始人IP运营、情绪价值、价格预期管理等，以及传统车企如理想、小鹏等对‘雷学’的效仿。文章指出，虽然流量营销能带来短期关注，但产品力和技术创新才是长期成功的关键。小米SU7和YU7的销量成功被视为行业奇迹，而其他车企在模仿过程中也面临挑战。最终，文章强调了中国汽车工业需要结合互联网思维和制造业实力，以实现持续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标题：LG新能源如何挤掉财报“水分”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LG新能源公布了2025年第二季度财报，显示合并营收5.6万亿韩元，环比下降11.2%；营业利润同比暴涨152.4%，达到4,922亿韩元（约合3.6亿美元），营业利润率达8.8%。若不包括美国《通胀削减法案》获得的税收抵免（约4,908亿韩元），营业利润将为14亿韩元。财报发布当日，LG新能源股价一度下跌2.3%。利润增长主要依赖美国关税预期引发的“抢购潮”，但市场担忧其业绩可持续性。LG新能源警告称，受美国关税和政策不确定性影响，明年初电动汽车电池市场需求预计将进一步放缓。同时，LG新能源面临来自中国企业的强劲竞争，如宁德时代和比亚迪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标题：阿维塔的5G新工厂正式挂牌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阿维塔的5G新工厂在重庆正式挂牌，由长安汽车、华为、中国联通等共同打造，是全球首个全域5G数智AI柔性超级工厂，运用了5G、AI、数字孪生等40多项先进技术，设备自动化率达100%，平均每60秒下线一台新车，支持跨品牌共线生产。阿维塔由长安汽车、华为、宁德时代共同发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标题：浦东年内自动驾驶全域开放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上海市经信委二级巡视员、汽车产业处处长韩大东在世界人工智能大会上透露，上海计划在今年内实现浦东新区自动驾驶测试道路全域开放，同步推动奉贤、闵行等区域开放，但不包括陆家嘴等重点区域。上海还发放了新一批智能网联汽车示范运营牌照，包括小马智行、百度Apollo、赛可智能等企业，获准在中心城区开展收费服务。同时，上海发布《高级别自动驾驶引领区“模速智行”行动计划》，目标到2027年实现L4级自动驾驶载客突破600万人次，开放道路超5000公里，具备L2和L3功能的新车占比超90%。上海将通过多维协同，加快打造全球领先的高级别自动驾驶引领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标题：奥迪上半年利润大幅下跌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奥迪集团上半年营业利润同比大幅下跌45%，税后利润同比骤降37.5%，并下调了2025年的业绩指引，主要受美国进口汽车关税提高及公司重组支出影响。同时，美欧贸易协议或使欧洲车企减少40亿欧元损失，欧洲汽车股普遍上涨。此外，大众集团旗下的斯柯达汽车因电动车销量攀升，上半年利润增长12%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标题：三星与特斯拉达成165亿美元芯片协议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与三星电子签署了一份价值165亿美元的芯片采购协议，三星将在美国得克萨斯州新建的工厂专门生产特斯拉的下一代AI6芯片。马斯克表示将亲自参与提高制造效率，并提到三星目前为特斯拉生产AI4芯片，而台积电将生产AI5芯片。三星电子确认与一家全球大型企业签署芯片供应协议，但未透露细节，知情人士透露该企业为特斯拉。此消息使三星股票涨幅达4%。合同预计将使三星代工业务销售额每年增长10%，并可能带来新合同。</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标题：妥协的代价！欧盟为“停战”付出沉重的15%</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与美国达成贸易协议，美国将对欧盟大部分产品征收15%的关税，欧盟承诺购买美国的能源和军事装备。协议被欧洲舆论视为不平等条约，欧盟内部质疑声四起。协议的具体细节仍有待商榷，存在不确定性。欧洲金融及商界对协议表示悲观，认为15%的关税税率会对欧洲企业产生负面影响。协议达成后，欧洲政坛对协议的评价褒贬不一，匈牙利总理欧尔班和法国总理弗朗索瓦·贝鲁等对协议提出强烈批评。协议被视为欧洲在全球格局中重塑自身定位的契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标题：外交部回应中美瑞典经贸会谈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摘要：外交部发言人郭嘉昆在例行记者会上回应了关于中美在瑞典举行经贸会谈的问题，表示会谈仍在进行中，并建议保持关注。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标题：中央网信办：启动为期2个月的“清朗·整治‘自媒体’发布不实信息”专项行动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网信办自2025年7月24日起，在全国范围内启动为期2个月的“清朗·整治‘自媒体’发布不实信息”专项行动，重点整治恶意蹭炒误导公众、多种手段歪曲事实、不做标注以假乱真、专业领域信息不实等四类突出问题。专项行动要求加强组织引导、健全标注机制、完善资质认证、强化违规处置，以规范“自媒体”运营行为，持续营造清朗网络空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标题：中共中央办公厅、国务院办公厅印发《育儿补贴制度实施方案》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办公厅、国务院办公厅印发《育儿补贴制度实施方案》，旨在贯彻落实党中央关于完善生育支持政策体系和激励机制的决策部署，推动建设生育友好型社会。方案规定，从2025年1月1日起，对符合法律法规规定生育的3周岁以下婴幼儿发放补贴，国家基础标准为每孩每年3600元。补贴免征个人所得税，不计入家庭或个人收入。申领程序包括申请、初审、审核确认和抽查。资金来源由中央财政和地方财政共同承担，补贴发放通过银行卡或其他金融账户。方案还强调了信息管理、全程监督和组织实施的重要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标题：美欧贸易协议或减40亿欧损失</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与美国达成的贸易协议预计将为宝马集团、梅赛德斯-奔驰集团及其他欧洲汽车制造商带来40亿欧元的利润提升。协议将美国对从欧盟进口的汽车的关税税率从27.5%下调至15%，并可能豁免宝马和梅赛德斯-奔驰每年从美国工厂出口到欧盟的约18.5万辆汽车的关税。该协议为德国汽车制造商带来一定程度的明朗性，但新关税税率仍高于之前的2.5%，迫使企业考虑提高汽车价格或将生产转移至美国。大众汽车集团、Stellantis和沃尔沃汽车等已因关税影响下调财务预期或计入损失。制造商正采取措施应对，如加大在美国的投资或转移生产。德国化学工业协会警告新关税政策长远将损害欧洲本土产业。</w:t>
      </w:r>
    </w:p>
    <w:p>
      <w:pPr>
        <w:spacing w:after="0"/>
      </w:pPr>
      <w:r>
        <w:rPr>
          <w:rFonts w:ascii="微软雅黑" w:hAnsi="微软雅黑" w:eastAsia="微软雅黑"/>
          <w:b/>
          <w:color w:val="000000"/>
          <w:sz w:val="18"/>
        </w:rPr>
        <w:t>标题：2025年07月29日汽车相关企业股市情况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