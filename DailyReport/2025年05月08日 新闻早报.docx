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2025年05月08日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标题：“实招”“硬招”护航民营经济破浪前行</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今年以来，各地各部门以“实招”“硬招”护航民营经济破浪前行，进一步增强了民营企业发展信心，激发了民营企业发展活力。5月20日，我国第一部专门关于民营经济发展的基础性法律《中华人民共和国民营经济促进法》将正式施行。该法律第一次将“毫不动摇巩固和发展公有制经济，毫不动摇鼓励、支持、引导非公有制经济发展”“促进民营经济健康发展和民营经济人士健康成长”写入法律，第一次明确民营经济法律地位，第一次明确规定促进民营经济持续、健康、高质量发展，是国家长期坚持的重大方针政策。全国工商联副主席、奇安信科技集团董事长齐向东表示，民营经济促进法条条聚焦民营企业发展，句句回应民营企业家的核心诉求，直击行业痛点，通过促进投融资，大力支持科技创新，双轮驱动，为技术型的民营企业破解发展瓶颈提供了制度性的方案。国家发展改革委民营经济发展局副局长刘民表示，下一步国家发展改革委将持续贯彻实施好法律规定，坚决破除民营企业依法平等使用生产要素，公平参与市场竞争的障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标题：金融部门打出重磅“组合拳”</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5月7日，国务院新闻办公室举行新闻发布会，中国人民银行、金融监管总局、中国证监会宣布一揽子重磅金融政策，旨在稳市场稳预期。政策措施包括降准0.5个百分点、下调政策利率0.1个百分点、下调结构性货币政策工具利率0.25个百分点、降低个人住房公积金贷款利率0.25个百分点等，预计将向金融市场提供长期流动性约1万亿元，节省居民公积金贷款利息支出超过200亿元。金融监管总局将支持小微企业融资协调工作机制扩展至全部外贸企业，推动银行加快落实各项稳外贸政策。证监会将强化市场监测和风险综合研判，支持中央汇金公司发挥好类“平准基金”作用，推动中长期资金入市。此外，金融部门还推出支持科技创新、提振消费、房地产等重点领域的政策举措。</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标题：国务院安委办：坚决防范遏制重特大事故发生</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务院安委会办公室7日印发通知，要求各地区各有关部门和中央企业深刻汲取教训，举一反三排查安全风险，强化安全责任措施落实，坚决防范遏制重特大事故发生。通知提出要落实安全防范责任措施到基层，应对恶劣天气挑战，加强交通运输领域和人员集聚场所安全监管，开展消防安全隐患排查，强化重点行业领域风险隐患治理。</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标题：轻工外贸出口韧性强！家电、日用化学产品、轻工机械实现两位数增长</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摘要：轻工外贸出口表现出强劲韧性，家电、日用化学产品、轻工机械等行业实现了两位数增长。</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标题：供需两旺！我国假日旅游消费热度再创新高</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摘要：我国假日旅游消费热度再创新高，供需两旺。</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标题：习近平抵达莫斯科</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国家主席习近平于当地时间5月7日晚乘专机抵达莫斯科，应俄罗斯总统普京邀请，对俄罗斯进行国事访问并出席纪念苏联伟大卫国战争胜利80周年庆典。俄罗斯空军战机为习近平专机护航，俄方在机场举行隆重迎接仪式。习近平发表书面讲话，强调中俄关系的重要性，并期待与普京总统就双边关系及国际问题深入沟通。陪同人员包括蔡奇、王毅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标题：滚动更新丨谷歌跌幅扩大至近4%；苹果股价日内转跌</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谷歌母公司Alphabet股价跳水，跌幅迅速扩大至超3%；苹果股价日内整体转跌，该公司副总裁宣布苹果浏览器搜索业务下滑。美股三大指数小幅高开，道指涨0.36%，纳指涨0.06%，标普500指数涨0.15%。市场静待稍后美联储决议。中概股涨跌不一，极氪涨超10%，将被吉利汽车私有化退市。迪士尼、诺和诺德绩后分别涨超8%和5%。超微电脑跌超6%，公司下调全年销售预期。</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标题：英镑汇率持续走强，会比留学生“先上985”吗？</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英镑汇率持续走强，受英国与美国可能签署贸易协议的消息提振，英镑对美元上涨近65点至1.3379。今年以来，英镑对美元汇率最近一个月累计涨幅约4.80%，最近三个月累计涨幅约7.10%。英镑对人民币近期亦创下近年来新高，四月下旬一度触及9.8070。英镑走强的原因包括美元弱势、英国较高的利率水平吸引套利资金流入、英国脱欧风险溢价消退以及英国在贸易争端中的中立地位。英镑走强对中国留学生和投资者产生影响，增加了留学成本和房产交易门槛，但对中国出口商有利。市场对英镑后续走势看法不一，短期预计延续强势，中长期存在分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标题：欧盟官员：欧盟酝酿对1000亿欧元美国商品征收关税，并考虑所有选项</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欧盟贸易专员谢夫乔维奇表示，欧盟计划对约1000亿欧元（约合1130亿美元）的美国商品征收额外关税，以应对美国对欧盟产品征收的关税。欧盟正在准备反制措施，并考虑所有选项，包括降低非关税壁垒和促进对美投资。欧盟与美国之间的贸易谈判进展有限，欧盟拒绝就技术规则进行谈判。欧盟还表示，正在与其他国家和地区进行贸易谈判，以寻求更紧密的贸易关系。</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标题：推荐美国与胡塞武装达成停火协议，美伊相向而行？</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与胡塞武装在阿曼的调解下达成停火协议，双方同意不在红海和曼德海峡袭击对方目标，以确保航行自由和国际商船的畅通。美国总统特朗普宣布停止轰炸也门胡塞武装，并表示胡塞武装“已经投降”。此次停火协议出乎意料，因为在此之前以色列对胡塞武装控制区发动了大规模打击。美国对胡塞武装的军事行动耗资巨大，已超10亿美元，且胡塞武装击落了多架美军无人机。停火协议不包含胡塞武装停止袭击以色列的内容，胡塞武装警告将继续对以色列发动袭击直到以色列停止对加沙地带的侵略。美国与胡塞武装的停火协议正值美伊核问题谈判的关键阶段，被认为是伊朗释放善意的表现。</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标题：工信部：加速汽车芯片标准体系建设</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工业和信息化部于4月28日发布2025年汽车标准化工作要点，重点聚焦汽车芯片标准制修订工作，旨在构建更加完善、科学的汽车芯片标准体系。工作要点包括加快汽车芯片环境及可靠性通用规范、信息安全、一致性检验等标准的制定，以及推动现有相关标准如安全芯片、电动汽车用功率驱动芯片等的发布实施。此外，智能座舱计算芯片、卫星定位芯片等标准已完成审查报批，控制芯片、传感芯片等产品标准研制也在加快推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标题：工信部发布汽车标准化工作要点，多领域布局</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工信部发布了《2025年汽车标准化工作要点》，旨在构建覆盖汽车产业链全方位、全过程及全生命周期的标准体系。要点包括强化顶层设计、优化重点体系建设、前瞻布局前沿领域研究、加快推进标准国际化战略等。在新兴领域，要点涉及提高新能源汽车安全水平、强化智能网联汽车标准供给、加快汽车芯片标准制修订等。对于传统产业，要点助力其转型，在汽车安全标准底线支撑、通用标准基础支撑及用户体验标准化研究等方面注入升级动能。国际合作方面，要点有助于内外接轨，扩大标准制度型开放，提高国家标准与国际标准一致性程度。</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标题：【国际】4月特斯拉在欧洲多国销量继续下跌</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4月特斯拉在欧洲多国销量持续下滑，其中在法国的销量同比下跌59.4%，德国同比下降46%，英国同比下降62%，西班牙同比下降36%，丹麦同比下降67.2%，荷兰同比下降73.8%，瑞典同比大跌80.7%。美国国会可能取消电动汽车税收抵免政策，美国众议院投票禁止加州2035年电动汽车计划。欧盟议员投票赞成更宽松的二氧化碳排放目标。特朗普的贸易政策可能影响汽车制造商的盈利，法拉利警告利润率可能下降50个基点。奥迪计划在美国生产电动汽车以规避关税。通用汽车和Stellantis因关税政策调整生产计划。印度汽车制造商4月份销售疲软。Lucid和Rivian公布第一季度财报，Rivian下调2025年交付预期。法拉利首款纯电动车型将于明年春季首发。Waymo与麦格纳合作生产自动驾驶汽车，Uber与小马智行合作在中东部署Robotaxi。特斯拉Model 3和焕新版Model Y超95%零件来自中国。安森美Q1营收同比下降22%，预计Q2营收超预期。</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标题：奥迪或在美生产电车以避关税</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奥迪计划通过在美国本土生产电动汽车来规避美国的新关税。5月3日，特朗普政府开始对在美国以外生产的汽车收取25%的关税。奥迪正考虑在母公司大众集团位于美国的三个生产基地生产电动汽车，包括田纳西州查塔努加工厂和南卡罗来纳州哥伦比亚的Scout Motors工厂，以避免高昂的关税。奥迪首席财务官Jürgen Rittersberger证实，公司计划在美国推出10款车型，并将在2025年底前锁定生产地点。</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标题：通用汽车因发动机问题召回72.1万辆汽车</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摘要：通用汽车公司因发动机故障隐患宣布在全球范围内召回72.1万辆SUV及皮卡车型，涉及2021年至2024年款配备6.2升V8汽油发动机的凯迪拉克凯雷德和凯雷德ESV、雪佛兰Silverado 1500、Suburban、Tahoe，以及GMC西拉Sierra、Yukon和Yukon XL车型。涉事车辆的发动机连杆与曲轴部件可能存在制造工艺缺陷，可能导致发动机损坏或故障。此次召回涉及美国境内近60万辆汽车，已确认有12起碰撞事故和12人受伤可能与此次召回问题相关。经销商将对召回车辆的发动机进行检查，必要时进行维修或更换。通用汽车已查明导致发动机问题的原因，包括发动机连杆和曲轴油道上的沉积物导致连杆轴承损坏，以及曲轴尺寸和表面光洁度不符合规格。</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标题：Stellantis、雷诺高管发出警告</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摘要：Stellantis董事长John Elkann和雷诺集团首席执行官Luca de Meo敦促欧盟出台更有利于小型汽车的规则，警告称若不做出改变，小型汽车盈利能力的下滑可能会导致工厂关闭。他们希望法国、意大利和西班牙带头开展这项工作，因为这些国家对小型、价格更亲民的汽车的需求最为旺盛。de Meo指出，针对大型且价格较高的汽车制定了太多的规则，意味着无法在可适当盈利的条件下生产小型汽车。Elkann强调欧盟小型汽车的销量处于灾难性的低水平，并表示针对小型汽车制定具体规定是一个“战略性”的问题。Gerpisa汽车研究中心建议欧盟监管机构应允许汽车制造商在欧洲销售类似日式微型车的车型，以提供价格实惠且环保可持续的电动汽车。</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标题：印巴20年来最严重军事冲突，激烈空战后局势能否降温？</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印度和巴基斯坦爆发了20多年以来最严重的武装冲突，印度于5月7日凌晨向巴基斯坦发动“辛多尔行动”，对巴方9处目标进行导弹打击。巴基斯坦随即反击并击落印空军战机，至少3架印军战机坠毁。此次冲突源于4月22日印控克什米尔地区针对游客的重大枪击事件，印度将责任推给巴基斯坦。印度还采取了切断巴基斯坦水源等措施，巴基斯坦则关闭领空48小时。专家预期局势将进入降温轨道。</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标题：降准降息！一揽子金融政策出台，如何影响你我生活？</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摘要：中国人民银行宣布自5月8日起降息，15日起降准，出台一揽子金融政策，旨在影响公众生活和经济活动。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标题：商务部新闻发言人就中美经贸高层会谈答记者问</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商务部新闻发言人就中美经贸高层会谈答记者问，表示美国新政府上任以来采取的单边关税措施严重冲击中美经贸关系和国际经贸秩序。中方决定在评估美方信息后，同意与美方进行接触，何立峰副总理将于5月9日-12日访问瑞士期间与美方牵头人美国财长贝森特举行会谈。中方强调维护自身发展利益和国际公平正义的立场不变，要求美方正视单边关税措施的负面影响，与中方相向而行。</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标题：印度导弹凌晨打击巴基斯坦多座设施，巴总理：正对战争行为作有力回应</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印度于2025年5月7日凌晨向巴基斯坦本土及巴控克什米尔地区的三处地点发射了导弹，造成8人死亡，35人受伤。巴基斯坦总理夏巴兹·谢里夫表示巴基斯坦正在对印度的战争行为作出有力回应，并宣布全国进入紧急状态。巴基斯坦军方称已击落5架印度战机，并俘虏了多名印度军人。此次冲突是自4月22日印控克什米尔地区发生枪击事件后，印巴紧张局势的进一步升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标题：美国或取消电车税收抵免</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摘要：美国国会可能取消电动汽车税收抵免政策，众议院院长Mike Johnson表示有可能取消该政策，但最终结果待定。此举部分原因是为特朗普的大规模减税计划提供资金。同时，美国对所有进口汽车征收25%的关税，影响经济型电动汽车市场。汽车制造商可能面临更高亏损以维持销售。如果政策取消，美国电动汽车市场可能出现混乱。</w:t>
      </w:r>
    </w:p>
    <w:p>
      <w:pPr>
        <w:spacing w:after="0"/>
      </w:pPr>
      <w:r>
        <w:rPr>
          <w:rFonts w:ascii="微软雅黑" w:hAnsi="微软雅黑" w:eastAsia="微软雅黑"/>
          <w:b/>
          <w:color w:val="000000"/>
          <w:sz w:val="18"/>
        </w:rPr>
        <w:t>标题：2025年05月08日汽车相关企业股市情况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2025年05月08日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