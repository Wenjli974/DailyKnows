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2025年04月29日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标题：夯实城市治理基层基础</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2022年6月，习近平总书记在武汉市东湖高新区左岭街道智苑社区考察时强调夯实城市治理基层基础的重要性。武汉通过构建五级组织体系、优化社区工作者职业化体系、推动区域化党建和红色物业等措施，探索超大城市现代化治理新路子。具体措施包括建立“街道党工委—社区党委—小区党支部—楼栋党小组—党员中心户”五级组织体系，实现1539个社区党组织、8329个小区党组织和3万余个楼栋党小组全域覆盖；形成社区工作者“四岗十八级”序列；通过“武汉微邻里”平台实现基础数据“一表通”、民生事项“指尖办”；以及首创“红色物业”推动社区服务升级与治理效能提升。这些措施旨在实现“纵向到底、横向到边、共建共治共享”的治理架构，为超大城市现代化治理提供坚实支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标题：稳就业稳经济推动高质量发展 多部门详解若干举措</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4月28日，国务院新闻办公室举行新闻发布会，国家发展改革委、人力资源社会保障部、商务部、中国人民银行等部门负责人介绍了稳就业稳经济推动高质量发展的政策措施。措施包括加快推出增量政策对企业加大扩岗支持、帮助外贸企业应对外部风险挑战、扩大服务消费和推动汽车消费扩容、扩大有效投资设立新型政策性金融工具、营造稳定发展环境加大支持实体经济等。具体措施包括提高稳岗扩岗专项贷款额度至小微企业最高授信5000万元和个人最高授信1000万元，下拨667亿元的中央就业补助资金，支持汽车流通消费改革试点，下达超过1600亿元的消费品以旧换新资金，设立新型政策性金融工具解决项目建设资本金不足问题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标题：产品出海→品牌出海 “风浪”中的义乌如何破局？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浙江义乌，全球最大的小商品集散中心，面对美国的“关税大棒”，义乌的外贸企业通过多元化市场开拓、产品创新和智能化升级等方式应对挑战。义乌海关统计数据显示，今年一季度，义乌对“一带一路”共建国家进出口超1000亿元，占义乌货物贸易总值的66.8%。义乌企业正从“产品出海”向“品牌出海”转变，通过自主品牌战略提升国际竞争力。义乌海关推出首个基于大语言模型的知识产权海关保护备案平台，支持自主品牌发展。2023年，义乌发布“义乌中国小商品城”品牌出海计划，已在20多个国家落地，帮助近5000家经营主体开拓海外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标题：推荐国家核准10台核电新机组，四大核电央企披露新项目进展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国内核电项目审批首次开闸，国务院常务会议核准了包括浙江三门三期工程等5个核电项目，共10台新机组，预计拉动超2000亿投资。四大核电央企中核集团、中国广核集团、国家电力投资集团有限公司和华能集团均有新项目收获，并披露了各自项目的进展和技术细节。这些项目将采用我国自主知识产权的三代核电技术“华龙一号”，预计年发电量将大幅增加，同时减少二氧化碳排放。截至目前，中国商运核电机组58台、装机容量6096万千瓦，核准在建机组44台，装机容量5235万千瓦，总规模升至世界第一。2024年核电发电量4447亿千瓦时，位居全球第二，占全国总发电量的4.72%，等效减排二氧化碳3.34亿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标题：十四届全国人大常委会第十五次会议在京举行，审议民营经济促进法草案等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十四届全国人大常委会第十五次会议于2025年4月27日在北京举行，审议了包括民营经济促进法草案在内的多项法律草案。会议听取了关于民营经济促进法草案、传染病防治法修订草案、原子能法草案、仲裁法修订草案等的审议结果报告或修改情况汇报。此外，会议还审议了生态环境法典草案、国家发展规划法草案、监狱法修订草案等，并听取了关于2024年度环境状况和环境保护目标完成情况的报告、2023年度国有资产管理情况报告审议意见的研究处理情况和整改问责情况的报告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标题：国家发改委：建立实施育儿补贴制度</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摘要：国家发展改革委副主任赵辰昕4月28日在国新办新闻发布会上表示，建立实施育儿补贴制度，创设专项再贷款工具，加大对服务消费、养老产业等支持。</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标题：滚动更新丨美股三大指数集体翻绿，纳指跌超1%</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集体翻绿，纳指跌超1%。道指涨0.18%，纳指涨0.05%，标普500指数涨0.10%。布伦特原油期货跌幅扩大至2%。纳斯达克中国金龙指数翻绿。国内商品期货夜盘收盘多数下跌。美国天然气期货日内大涨6%。英特尔美股盘初涨超5%。美油和布油均跌超1%。美股新能源汽车股盘初走高，蔚来涨超7%，Rivian Automotive、理想汽车涨超3%，特斯拉涨超2%。纳斯达克中国金龙指数涨幅扩大至1%。巴西基准股指今年首次突破13.5万点。美国天然气期货涨幅扩大至3%。美股开盘丨三大指数小幅高开，特斯拉涨超1%。现货钯金日内涨超2%。特斯拉美股盘前涨超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标题：减税后，钱从哪来？特朗普的“关税印钞机”被算出致命bug</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计划通过提高关税税率以替代所得税，为年收入低于20万美元的美国人减税，但经济学家普遍认为这一计划缺乏可行性。耶鲁大学预算实验室和CFR的研究显示，关税收入无法替代所得税，且可能导致经济负面影响。特朗普的关税政策已引发物价上涨担忧，支持率下滑。此外，特朗普的减税措施预计将耗资5万亿至11.2万亿美元，资金来源仍不明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标题：普京宣布5月8日至10日实施停火</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罗斯总统普京宣布，为纪念卫国战争胜利80周年，将于2025年5月8日零时至5月11日零时实施停火，期间所有军事行动将停止。俄方呼吁乌克兰响应此举措，并警告若乌方违反停火，俄武装部队将作出回应。俄方重申愿意无条件进行和平谈判，以解决乌克兰危机。卫国战争胜利日是俄罗斯的重要节日，纪念1945年5月9日法西斯德国投降。</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标题：工信部：加快自动驾驶系统安全要求强制性国家标准研制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工信部网站2025年4月28日发布《2025年汽车标准化工作要点》，旨在全面贯彻党的二十大和二十届二中、三中全会精神，落实全国新型工业化推进大会部署要求，通过健全标准体系、提升标准质效、强化实施应用，发挥标准引领保障作用，助力汽车产业转型升级和高质量发展。工作要点包括构建标准体系“四梁八柱”、绘就新兴领域“标准蓝图”、注入传统产业“升级动能”、拓展标准国际“合作空间”、提升汽车标准“治理效能”五个方面，具体涉及自动驾驶系统安全要求强制性国家标准研制、新能源汽车安全水平提升、智能网联汽车标准供给强化、汽车芯片标准制修订、汽车绿色低碳标准研制等内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标题：美国拟放宽自动驾驶汽车监管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朗普政府宣布计划通过免除自动驾驶汽车的某些安全要求并放宽安全事故报告规定，以加快自动驾驶汽车的部署。修订后的规则允许不符合美国联邦安全标准的自动驾驶汽车上路，并调整了事故报告要求。此举导致特斯拉股价上涨近10%。美国交通部长表示，新规有助于美国与中国在自动驾驶技术上的竞争。然而，有安全倡导组织对此表示担忧，认为可能增加事故风险。特斯拉的自动驾驶技术也正面临审查。此外，加州等州的法规可能影响自动驾驶汽车的部署计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标题：丰田汽车拟420亿美元收购丰田工业仍待定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拟以420亿美元收购丰田工业公司，目前该计划仍待定。丰田汽车已向东京证券交易所提交文件，表明正在评估包括部分投资在内的多种方案。丰田工业公司正面临股东压力，要求解除交叉持股以提高股东回报和进行投资。截至去年9月，丰田持有丰田工业24.96%的股份，丰田工业持有丰田9.07%的股份。如果丰田工业私有化，交叉持股将被解除，有助于改善丰田集团公司治理。丰田自动织机公司表示未收到相关收购提议。目前，丰田和丰田工业公司均未作出决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标题：政策助力固态/半固态电池发展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家与地方积极出台政策支持固态/半固态电池的研发。工信部等八部门发布方案将固态电池列为重点攻关方向，目标是到2027年打造出3 - 5家全球龙头企业。上海计划到2030年建成完整产业链并构建产业生态。珠海工信启发布行动方案征求意见稿，明确时间节点，要在2027年形成产业集群，2030年实现批量交付与初步规模。工信部发布的工作要点强调推进相关工程实施方案，建立全固态电池标准体系。2025年一季度国内固态及半固态电池项目投资约188亿元，产能达48.3GWh，主要应用于新能源汽车和高端储能场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标题：Penn State破解固态电池制造难题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摘要：宾夕法尼亚州立大学（Penn State）的研究人员正在开发固态电解质（SSE）作为锂离子电池的替代品，以解决液体电解质的不稳定性和安全隐患问题。固态电池使用固态电解质代替液体电解质，工作原理与锂离子电池相似，但更安全可靠。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标题：从上海车展，看合资车企的反击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上海车展成为合资车企在中国市场发展的关键分水岭，合资品牌市场份额从2020年的60%降至2024年的不足35%。德系、美系、日系车企以电动化、智能化与本土化为核心发起战略反攻，涉及战略定位、合作模式与市场策略的全方位革新。大众汽车展示了“在中国，为中国”战略成果，计划未来三年推出超过30款新车型，其中新能源车型占多数。BBA（奔驰、宝马、奥迪）也展示了强大的实力和创新精神。美系车企如上汽通用和凯迪拉克，以重构产品矩阵为核心策略。日系车企如本田和丰田，以混动+纯电并行的技术路线加速本土化研发进程。合资车企的反击背后有生存压力、价值重塑和文化适应三大动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标题：2025上海车展 | 新能源技术竞逐新赛点</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摘要：2025上海车展以“拥抱创新 共赢未来”为主题，展示了新能源汽车技术的快速发展，特别是在动力电池、电驱技术和补能技术方面的创新。动力电池技术方面，宁德时代、亿纬锂能、欣旺达动力、中创新航等企业展示了包括钠离子电池、大圆柱电池、超充电池等新技术。电驱技术方面，中国长安、五菱工业、中车时代电气等企业推出了新的电驱平台和产品。补能技术方面，比亚迪、华为数字能源、星星充电等企业展示了兆瓦级充电、液冷超充等新技术。此外，电池企业还拓展至低空飞行汽车、机器人等多元场景。吉利宣布完成旗下电池业务战略整合，并向全行业开放电池底部安全专利集。</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标题：加拿大大选进入倒计时，特朗普是绕不开的话题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加拿大大选进入倒计时，自由党以微弱优势领先保守党。加拿大经济面临内忧外患，特朗普的关税政策和言论成为选举焦点。提前投票率创历史新高，达730万选民。自由党和保守党在应对特朗普政策上提出不同策略，国内政策趋同。安大略省和魁北克省的选举结果对最终结果具有决定性影响。选举结果预计于4月29日陆续出炉。</w:t>
      </w:r>
    </w:p>
    <w:p>
      <w:pPr>
        <w:spacing w:after="0"/>
      </w:pPr>
      <w:r>
        <w:rPr>
          <w:rFonts w:ascii="微软雅黑" w:hAnsi="微软雅黑" w:eastAsia="微软雅黑"/>
          <w:b/>
          <w:color w:val="000000"/>
          <w:sz w:val="18"/>
        </w:rPr>
        <w:t>标题：2025年04月29日汽车相关企业股市情况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