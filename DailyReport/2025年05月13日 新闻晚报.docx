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2025年05月13日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标题：亚太市场整体上涨，大行机构调升中国股市评级</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亚太市场整体上涨，大行机构调升中国股市评级。中美日内瓦经贸会谈联合声明发布，美方承诺取消对中国商品加征的共计91%的关税，中方也相应取消对美国商品加征的反制关税。受此消息提振，全球主要股指多数上涨，科技股和非必需消费品类股飙升。日本东证指数连续第13个交易日上涨，日经225指数收涨1.83%。机构上调中国股市评级，建议增持中国科技股，野村证券将中国股票评级从中性上调至战术性增持，瑞银财富管理投资总监办公室上调中国科技股评级至“具吸引力”。人民币对美元中间价调升75个基点，报7.1991。美股期货持平但不确定性仍存，投资者对美股科技股乐观情绪更显著。</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标题：健康中国高质量发展大会无锡主题会</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摘要：健康中国高质量发展大会无锡主题会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标题：供需两端齐发力 打好房地产政策“组合拳”</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5月12日，北京市某房产中介门店内，经纪人王鹏为购房者计算公积金贷款利率下调后的月供变化，贷款30年、最高额度120万元的贷款可节省利息5.94万元。5月8日，中国人民银行宣布下调个人住房公积金贷款利率0.25个百分点，5年以上首套个人住房公积金贷款利率从2.85%调整为2.6%。深圳贝壳研究院预计首套房的商业贷款利率有望再度下调。武汉市和中山市等地也出台了支持购房的政策。北京市和成都市计划提升住房品质。深圳和上海等城市房地产市场呈现回暖趋势。上海徐汇滨江板块“绿城·潮鸣东方”开盘即售罄，总销售额达69.88亿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标题：到2030年建成13.5亿亩高标准农田 将带来什么改变</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共中央办公厅、国务院办公厅印发《逐步把永久基本农田建成高标准农田实施方案》，提出到2030年，力争累计建成高标准农田13.5亿亩，累计改造提升2.8亿亩，新增高效节水灌溉面积8000万亩。高标准农田建设将提高粮食产能约10%，机械化水平提高15—20个百分点，节水20%—30%，节电30%以上，节药19%，节肥13%，平均每亩节本增效约500元。截至2024年底，我国已累计建成高标准农田超过10亿亩。《方案》还明确了到2035年的建设目标和7个区域的建设重点，以及资金投入、运营管护等方面的保障措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标题：把乡村全面振兴的美好蓝图变为现实（高质量发展调研行）</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人民日报报道了浙江、河南、湖南三省在推进乡村全面振兴和加快农业农村现代化方面的实践和成果。浙江通过缩小城乡差距、地区差距、收入差距，城乡居民收入倍差从2012年的2.37缩小至2024年的1.83。河南推进宜居宜业和美乡村建设，2024年乡村建设项目入库近1.5万个，总投资近1000亿元。湖南以占全国2.8%的耕地生产了占全国4.4%的粮食，水稻面积和产量均居全国前列。文章还提到，2024年我国粮食总产量首次迈上1.4万亿斤新台阶，河南和湖南在农业基础设施建设和科技创新方面取得的进展，以及浙江、河南、湖南在构建多元化食物供给体系、发展设施农业、现代海洋渔业和林下经济等方面的努力。</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标题：华尔街到陆家嘴精选｜美股再现“疯狂星期一”！美国科技股仍有上涨空间？黄金后市将如何走？哪些板块稳了？</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隔夜美股全线大涨，道指涨超1100点创阶段新高，标普500指数涨3.26%，纳斯达克综合指数涨4.35%，道琼斯指数涨2.81%。中美联合声明利好推动市场，但市场对政策红利的定价或已接近充分。美债收益率集体上涨，10年期美债收益率涨9.05个基点报4.4729%，国际金价大幅下挫。美联储降息预期显著降温，美元指数隔夜大涨。美股科技股领涨市场，投行Wedbush认为未来90天中美双边关税大幅下调对美股科技股来说是“最佳情境”。国际金价大幅下挫，现货黄金跌破3200美元关口。美股鞋类、服装、百货商店等消费板块大涨。特朗普签署行政命令要求制药业降价。苹果考虑提高今年将发布的新款iPhone售价。</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标题：特朗普“药品降价”行政令措辞模糊，欧洲制药商如何反应？</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于当地时间5月12日签署行政令，要求制药商“自愿”降低美国药品价格，使其与其他发达国家的价格保持一致。行政令中称，卫生与公众服务部部长应在30天内将经过各部门协商后的“最惠国价格目标”告知制药商。特朗普希望药品价格下降59%至80%，甚至达到90%。如果“最惠国价格”的实施未能取得明显进展，将加大低价药品的进口，并对相关制药公司开展调查。特朗普在讲话中多次提及欧盟，批评欧盟“迫使”制药公司限制其所在地区的药品价格，致使这些公司提升药品在美售价以保持利润。欧洲制药商对此反应不一，部分已经宣布对美国进行大规模投资，试图抵御关税威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标题：中美是否计划讨论美方以芬太尼为由对华征收的特别关税？外交部回应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13日，外交部发言人林剑在例行记者会上回应了关于中美是否计划讨论美方以芬太尼为由对华征收的特别关税的问题。林剑表示，芬太尼是美国的问题，不是中国的问题，责任在美国自身。美方无视中方的善意，对中国无理加征芬太尼关税，这严重冲击中美在禁毒领域的对话与合作，也严重损害中方利益。林剑强调，美方如果真心想同中方合作，就应该停止对华抹黑推责，以平等、尊重、互惠的方式同中方对话。</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标题：韩国总统选战打响：7人角逐李在明领跑，执政党临阵换将陷入分裂</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韩国第21届总统选举定于2025年6月3日举行，共有7人参选，包括最大在野党共同民主党候选人李在明、执政党国民力量党候选人金文洙，以及改革新党的李俊锡。竞选宣传活动于5月12日正式启动，共计22天。李在明的支持率领先，金文洙寻求逆转，李俊锡支持率个位数但借党内纷争提升存在感。国民力量党因“换将”闹剧陷入分裂，最终金文洙重获候选人资格。李在明、金文洙和李俊锡分别展开了竞选活动，聚焦不同议题。</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标题：美国电动车产业遭遇“政策急刹车”：税收抵免拟提前6年取消，仅特斯拉逆势受益？</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众议院筹款委员会发布草案，提议取消拜登政府时期《通胀削减法案》中为购买电动汽车提供的税收抵免，并废除推动汽车制造商生产更多零排放车辆的燃油效率法规。该政策原定持续至2032年，现拟提前至2026年取消。特斯拉可能因此政策受益，而其他电动汽车制造商则面临挑战。草案还涉及取消对二手电动汽车的4000美元税收抵免，并设置新的限制条件。此外，草案提议撤销2027年及以后实施的企业平均燃油经济性标准和温室气体排放法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标题：宁德时代与长安马自达合作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13日，宁德时代与长安马自达汽车有限公司在上海签署合作备忘录，双方将基于宁德时代CIIC一体化智能底盘与长安马自达的整车制造优势，共同打造更智能高效的新能源汽车产品。此次合作旨在通过技术融合和高效开发，缩短整车开发周期，灵活应对市场需求变化。宁德时代的滑板底盘技术将支持多车型快速适配，实现超千公里的续航或在相同续航里程下实现电池化学体系降级。长安马自达4月份销量为6512辆，同比增长7.62%，但1-4月累计销量为24075辆，同比下滑5.02%。</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标题：LG新能源电池技术计划</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韩国电池制造商LG新能源宣布启动一项名为“开放提议启动”的新计划，旨在通过技术合作推动增长。该计划将接受来自初创企业在电池技术六个核心领域的提议，截止日期为6月30日。从2025年下半年开始，计划将扩大范围，接受任何与电池相关的提议，并扩大符合条件的参与者范围至上市公司。LG新能源在其Bridge门户网站上为该计划推出了一个专门页面。LG新能源首席技术官Kim Je-young表示，开放式创新是将新技术和想法转化为现实的关键战略。此外，LG新能源与首尔大学达成协议，扩大产学研合作中心。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标题：中美汽车进出口贸易，“最受伤”的是德系？</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美关系缓和，双方联合发布声明，美国承诺在2025年5月14日前暂停实施对中国24%的关税，中国也相应降低对美商品的反制关税。这对中美汽车进出口贸易是利好消息，预计3个月内贸易将反弹。中国对美国汽车出口规模不大，2024年约10万辆，主要为油车。美系车企如通用和福特是出口主力，中国品牌如比亚迪、吉利等通过墨西哥市场规避高关税。中国从美国进口汽车规模显著萎缩，2024年降至约10.9万辆，主要受高额关税和国内竞争加剧影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标题：上汽4月份销售37.7万辆，同比四连涨</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上汽集团4月份整车批售37.7万辆，同比增长4.6%，实现今年以来单月销量“同比四连涨”。其中，新能源车销售12.8万辆，同比增长71.7%，销量规模创今年新高。1-4月份，上汽整车批售132.1万辆，同比增长10.7%，新能源车累计销售40.1万辆，同比增长40.9%。海外市场销量达30.6万辆，自主品牌整车销量85.1万辆，同比增长24.4%，占集团销量的64.4%。</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标题：吉利汽车：计划收购极氪全部股份</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吉利汽车控股有限公司计划收购极氪智能科技有限公司已发行全部股份，目前吉利汽车持有极氪约65.7%的股份。极氪去年5月10日在纽约证券交易所上市，发行价为21美元，截至5月6日收盘价为22.59美元。去年11月，极氪整合领克，组建极氪科技集团，旨在打造年产销百万级的全球领先高端豪华新能源汽车集团。吉利汽车此举旨在进一步落实《台州宣言》，提升资源利用效率，深化品牌协同，强化在智能新能源汽车领域的全球竞争力。吉利汽车4月乘用车销量为234,112辆，同比增长53%，新能源销量占比54%。吉利控股集团董事长李书福表示将持续推动汽车业务整合，提高创新能力、盈利能力。吉利汽车将于5月15日举办“2025年一季度业绩发布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标题：中国成为新的“世界汽车超级大国”</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已成为新的“世界汽车超级大国”，2025年3月数据显示，比亚迪汽车以371,419辆的销量位居全球汽车销量榜首，吉利汽车、奇瑞汽车等紧随其后。尽管面临美国和欧盟的关税挑战，中国汽车工业的崛起势不可挡，不仅在电动汽车领域领先，化石燃料汽车产量也是美国的两倍。中国汽车工业的优势不再依赖廉价劳动力，生产自动化程度高，展现出强大的规模扩张能力。</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标题：商务部召开外贸企业圆桌会：全力为外贸企业纾困解难，提供更多支持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12日，商务部部长王文涛主持召开外贸企业圆桌会，12家外贸企业、6家进出口商会代表及中国宏观经济研究院有关专家参会，就当前外贸形势、支持外贸企业发展等议题进行交流。王文涛表示，面对外部冲击和复杂严峻的外贸形势，我国外贸运行总体平稳，展现出较强韧性。商务部将认真贯彻落实党中央决策部署，全力为外贸企业纾困解难，提供更多支持，帮助外贸企业开拓市场，促进外贸稳定发展。商务部、财政部等部门代表对企业反映的问题和建议进行了回应。与会企业和商会代表表示有信心应对外部冲击，实现业务平稳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标题：俄乌和谈还在土耳其，这次普京与泽连斯基能见面吗？</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俄罗斯总统普京提议于15日在土耳其伊斯坦布尔重启俄乌直接谈判，乌克兰总统泽连斯基表示愿与普京进行直接和实质性的会谈，并已准备好前往土耳其。会谈背景涉及欧美施压、普京提议及泽连斯基的回应。影响和谈的因素包括乌克兰是否取消禁止与普京谈判的法令及乌克兰在谈判中的自主权。俄乌双方在领土问题、乌克兰是否加入北约及西方国家军援等方面存在根本分歧。中国社科院专家认为，15日举行谈判非常难，双方在谈判前提条件上有非常大的区别。</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标题：特朗普：对华关税不会重回145%，不然就真“脱钩”了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摘要：当地时间5月12日，特朗普回应关税问题时称，就算90天后美国没能与中国达成长期协议，美方对华关税也不会重回145%的水平，因为145%的关税实际上等于“脱钩”。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标题：中美经贸高层会谈成果显著，关税调整达成共识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美经贸高层会谈于2025年5月10日至11日在瑞士日内瓦举行，双方围绕落实中美元首通话共识展开交流，达成多项重要共识。会谈后发布的联合声明中，双方认识到双边经贸关系的重要性，美方承诺取消部分加征关税并修改部分对等关税，中方也做出相应调整，同时建立经贸磋商机制。此次会谈的实质性进展包括大幅调整双边关税，符合双方及世界利益。</w:t>
      </w:r>
    </w:p>
    <w:p>
      <w:pPr>
        <w:spacing w:after="0"/>
      </w:pPr>
      <w:r>
        <w:rPr>
          <w:rFonts w:ascii="微软雅黑" w:hAnsi="微软雅黑" w:eastAsia="微软雅黑"/>
          <w:b/>
          <w:color w:val="000000"/>
          <w:sz w:val="18"/>
        </w:rPr>
        <w:t>标题：2025年05月13日汽车相关企业股市情况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2025年05月13日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