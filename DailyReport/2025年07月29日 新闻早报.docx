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2025年07月29日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标题：全面压实政治责任 落实落细各项防汛措施 全力保障人民生命财产安全</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总书记、国家主席、中央军委主席习近平对防汛救灾工作作出重要指示，强调要扎实做好防汛抢险救灾各项工作，全力搜救失联被困人员，果断转移安置受威胁群众，最大限度减少人员伤亡。习近平指出，当前正处在“七下八上”防汛关键期，各地区和有关部门要全面压实政治责任，落实落细各项防汛措施。中共中央政治局常委、国务院总理李强也作出批示，要求全力搜救失联人员，妥善安置受灾群众，尽最大努力减少伤亡，并强化暴雨洪涝灾害防范应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国际发展合作署报道了中国领导人习近平、李强、王毅等与多国领导人及外长的会晤和互致贺电活动，包括与巴基斯坦、新加坡、哈萨克斯坦、白俄罗斯、柬埔寨、埃塞俄比亚、毛里塔尼亚、尼日利亚、上海合作组织成员国、苏里南、埃及、伊朗等国家的交流。此外，还报道了署领导陈晓东访问缅甸和尼泊尔，签署发展合作文件，以及全球发展促进中心网络成员部级研讨班开班等活动。业务工作方面，包括2025年第二季度例行记者会、中德蒙可再生能源高压电网联合培训项目启动、抗疟“中国方案”助力构建“无疟世界”、中国政府援助缅甸地震灾情评估组启程等。合作动态方面，涉及全球发展和南南合作基金支持的森林防火项目在白俄罗斯启动、中国医疗援助、中国政府与联合国世界粮食计划署为在孟避难民众粮食援助项目举行启动仪式等。热点专题和政府信息公开部分，包括国家国际发展合作署直属事业单位2025年度公开招聘公告、2025年第二季度政府网站自查情况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标题：国家育儿补贴方案公布！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育儿补贴制度实施方案公布，从2025年1月1日起，无论一孩、二孩、三孩，每年均可领取3600元补贴，直至年满3周岁。2025年1月1日前出生、不满3周岁的婴幼儿，也可享受政策，仍可按月数折算领取相应补贴。国家卫生健康委有关负责人表示，这是一项全国性的重要民生政策，预计每年惠及2000多万个婴幼儿家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标题：农业农村部等十部门发布促进农产品消费实施方案</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农业农村部等十部门27日发布促进农产品消费实施方案，旨在释放多样化、品质化、差异化消费潜力，扩大农产品消费。方案从优化绿色优质产品供给、创新流通端、激活市场端三方面进行部署，包括提升“三品一标”水平、促进产供销精准衔接、组织专题科普宣传等措施。同时强调加强部门协同，完善配套工作措施、强化财政金融支持、推进全链条协同监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标题：退税1300多亿、挽损5710亿……数说减税降费“十四五”成绩单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新闻办举行发布会介绍“十四五”期间减税降费成绩单，税务部门累计征收税费收入预计超155万亿元，税收收入超85万亿元，社会保险费和土地出让金等收入超70万亿元。全国累计新增减税降费预计达10.5万亿元，办理出口退税预计超9万亿元。个人所得税汇算中，享受专项附加扣除人数达1.19亿人，减税金额由2020年的1160亿元增加到2024年的近3000亿元。税务部门共挽回各类税款损失5710亿元，查处违法纳税人6.21万户。2024年超1亿纳税人申请退税1300多亿元，700多万纳税人自行补税480余亿元。高收入者缴纳的个税占比约9成，综合所得年收入12万元以下的个人基本无需缴税。99%的纳税申报事项可网上办，企业年度纳税时间压缩了78.2%。2024年上半年，境外游客来华享受退税人数同比增长186%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标题：国家派出工作组赴灾区实地查看灾情 河北多地生产生活秩序正逐步恢复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摘要：国家派出工作组赴灾区实地查看灾情，河北多地生产生活秩序正逐步恢复。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标题：世界人工智能大会落幕，预计达成意向采购金额超160亿元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世界人工智能大会暨人工智能全球治理高级别会议于7月28日在上海世博中心闭幕，上海市委常委、副市长陈杰作成果总结。大会汇聚了来自70多个国家和地区的1500余位顶尖专家，展览面积首次突破7万平方米，吸引800余家企业参展，展示3000余项前沿科技，包括100余款“全球首发”“中国首秀”产品。截至7月28日14时，接待了156个采购团组，现场发布300余项采购需求，组织60场项目路演，初创企业与投资人有效对接超2000人次，预计达成意向采购金额超160亿元。闭幕式上，31个项目集中签约，投资额超150亿元，并发布了《上海市进一步扩大人工智能应用的若干措施》等重磅成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标题：690亿！第三批“国补”资金下达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家发展改革委和财政部已向地方下达2025年第三批690亿元超长期特别国债支持消费品以旧换新资金，第四批资金将于10月下达。今年上半年已拨付两批合计1620亿元补贴，截至2025年7月16日，全国共有2.8亿人次申领补贴，带动相关商品销售额超过1.6万亿元。国家发展改革委将继续加强统筹协调，推动地方均衡用好资金，持续完善政策实施机制，并强调推动大规模设备更新和消费品以旧换新是扩大内需、加快经济社会发展全面绿色转型的重要举措。</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标题：滚动更新丨欧洲主要股指高开低走，现货黄金向下触及3310美元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洲主要股指高开低走，德国DAX30指数跌幅1.15%，英国富时100指数跌幅0.46%，法国CAC40指数跌幅0.43%，欧洲斯托克50指数跌幅0.30%。现货黄金向下触及3310美元/盎司，日内跌0.83%。美股三大指数开盘涨跌不一，纳指涨逾0.4%。特斯拉与三星电子达成芯片合同，特斯拉涨近1%。文远知行涨逾11%，旗下Robotaxi获得沙特首张自动驾驶牌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标题：在美中国学者被无理拘押，外交部：敦促美方停止搞有罪推定和政治操弄</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7月28日，外交部发言人郭嘉昆在例行记者会上回应了关于一名在美国从事研究的中国学者被美执法部门无理拘押的问题。郭嘉昆指出，美国频繁滋扰盘查甚至以莫须有的罪名逮捕、起诉中国留学生和研究人员，严重侵害了他们的合法权益，干扰了中美人文交流。外交部敦促美方停止有罪推定和政治操弄，保护在美中国学生和学者的合法权益，并提醒在美留学人员警惕相关风险。</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标题：【国际】美欧达成15%关税协议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27日，美国与欧盟达成框架性贸易协议，宣布对包含汽车在内的大多数欧盟商品征收15%的进口关税，避免了更广泛的贸易冲突。印度尼西亚汽车产业因国内销量下滑，正大力拓展出口业务。美国新车车主满意度达到851分，为2020年以来最高水平。起亚二季度利润下跌25%，计划提高美国市场份额。雷诺集团任命Nicolas Paris为雷诺韩国公司新任CEO。Stellantis聘请雷诺的Gilles Vidal负责欧洲品牌设计。丰田汽车将推进美国产汽车在日本的销售计划。雷克萨斯搁置全面电动化计划。斯巴鲁将继续在美国市场推出至少四款电动汽车。三星电子与特斯拉达成165亿美元的芯片代工协议。李尔公司Q2利润下滑，加速自动化及裁员进程。特斯拉计划在旧金山湾区推出由人类驾驶员运营的专车服务。特斯拉工程副总裁表示公司迎来“战略突破关键期”。美国监管机构终止对Waymo自动驾驶安全事故的调查。Lyft计划于2026年在美推出自动驾驶接驳车。特斯拉收到股东关于投资xAI的提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标题：百度智行获上海智能网联汽车示范牌照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26日，在第八届世界人工智能大会（WAIC）上，上海新一批智能网联汽车示范运营牌照正式发放，萝卜快跑等首批获准。用户可在金桥、花木、世博等浦东重要功能片区体验自动驾驶。萝卜快跑入选本年度中国人工智能产业创新成果展，并为WAIC提供L4级自动驾驶接驳服务。浦东已建设1000公里高级别自动驾驶测试道路环境，上海市累计开放测试道路里程突破2700公里。萝卜快跑与Uber合作，将数千辆无人驾驶汽车接入Uber全球出行网络，已为全球用户提供超过1100万次出行服务，累计安全行驶里程超过1.7亿公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标题：Mobileye Q2营收增15%，上调全年预期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摘要：自动驾驶技术公司Mobileye Global第二季度营收同比增长15%至5.06亿美元，超出分析师预期；毛利润同比大增21%至2.52亿美元；营业亏损和净亏损均同比收窄21%。按非GAAP计算，调整后的毛利润和净利润均同比上升。Mobileye上调了2025财年的财务预期，预计营收将在17.65亿美元至18.85亿美元之间。公司首席执行官Amnon Shashua表示，行业供需平衡态势的明朗化为上调预期提供了依据，但考虑到宏观经济环境的不确定性，公司仍将保持审慎立场。Mobileye股价在盘前交易中上涨约6%。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标题：长城与贾跃亭合作背后：汽车出海新路径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长城汽车可能与贾跃亭的法拉第未来合作，通过出口零部件到美国在FF工厂组装后以美国本土生产汽车的名义销售，以规避美国对中国智能网联汽车的高额关税（整车关税高达147.5%）。长城汽车的魏牌高山可能借道FF进入美国市场，同时其神秘超跑项目也可能采用类似路径。这种合作短期可平衡产能，长期有助于技术验证。但FF面临监管认证未完成、产能有限、售后体系缺失、供应链依赖中国等风险。合作尚未官宣，基于网络报道解读。</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标题：从日本到欧盟，美国开启“关税换投资”模式，6000亿美元投资如何落地？</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和欧盟委员会主席冯德莱恩27日共同宣布，美欧达成新贸易协议，美国将对欧盟输美产品征收15%的关税。欧盟将对美增加6000亿美元投资及购买价值7500亿美元的美国能源等。这与7月22日达成的美日贸易协议的形式相似，日本将向美国投资5500亿美元并放开大米等农产品市场，换取关税税率水平从原定25%下调至15%。当前，美欧均尚未发布6000亿美元的时间框架和执行计划。分析师认为，承诺金额可能远高于实际落地规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标题：中美经贸会谈在瑞典斯德哥尔摩开始举行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摘要：当地时间7月28日，中美两国经贸团队在瑞典斯德哥尔摩举行中美经贸会谈。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标题：推荐马上评｜国家育儿补贴来了，生育支持迈出坚实一步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育儿补贴制度实施方案于2025年7月28日公布，从2025年1月1日起，无论一孩、二孩、三孩，每年均可领取3600元补贴，直至年满3周岁。该政策旨在用真金白银支持生育，减轻家庭育儿负担，营造生育友好的社会氛围。这是首个全国性的补贴制度，具有普惠性和公平性，不限孩次，标准相同，申领门槛低。政策反映了国家对促进生育的坚定决心，旨在通过多项措施综合发力，解决影响生育的经济和其他因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标题：推荐泰国军方：泰柬边境冲突地区全面停火</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泰国军方通报称，当地时间7月29日凌晨，泰国与柬埔寨无条件停火协议正式生效后，泰柬边境冲突地区全面停火。泰国和柬埔寨从7月24日开始在边境地区发生冲突，连续多日发生交火。柬埔寨首相洪玛奈和泰国代理总理普坦28日在马来西亚吉隆坡举行特别会议，讨论两国边境局势，并同意停火。停火协议于当地时间7月28日24时，北京时间29日凌晨1时正式生效。</w:t>
      </w:r>
    </w:p>
    <w:p>
      <w:pPr>
        <w:spacing w:after="0"/>
      </w:pPr>
      <w:r>
        <w:rPr>
          <w:rFonts w:ascii="微软雅黑" w:hAnsi="微软雅黑" w:eastAsia="微软雅黑"/>
          <w:b/>
          <w:color w:val="000000"/>
          <w:sz w:val="18"/>
        </w:rPr>
        <w:t>标题：2025年07月29日汽车相关企业股市情况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