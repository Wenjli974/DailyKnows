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2025年08月03日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标题：坚定不移深化改革——贯彻落实中央政治局会议精神实现“十四五”圆满收官述评之三</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政治局会议强调坚定不移深化改革，以实现“十四五”圆满收官。会议指出，发展环境严峻复杂，需向深化改革要动力，推进各项改革落地见效，激活创新要素，提高资源配置效率，优化营商环境，释放发展新活力。具体措施包括激励创新，加快发展新质生产力；畅通循环，增强发展内生动力；立制破障，激发经营主体活力。会议还提出，要坚持以科技创新引领新质生产力发展，加快培育具有国际竞争力的新兴支柱产业，推动科技创新和产业创新深度融合发展。此外，会议对纵深推进全国统一大市场建设作出部署，强调要推动市场竞争秩序持续优化，依法依规治理企业无序竞争，推进重点行业产能治理，规范地方招商引资行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标题：实在的便利！医保跨省异地就医，动动手指就搞定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医保跨省异地就医直接结算服务为参保人提供了极大的便利，支持跨省异地长期居住人员和跨省临时外出就医人员线上备案后直接结算。截至2025年6月底，全国超过12.36亿人开通使用医保码，医保码日均结算超过1450万人次。国家医保局数据显示，目前全国跨省联网定点医药机构达64.4万家，“十四五”期间，跨省异地就医直接结算服务超5亿人次，减少群众垫付超5500亿元。门诊慢特病跨省异地就医直接结算也在“扩围”，新增5种门诊慢特病进行跨省直接结算。截至2025年第一季度末，门诊慢特病跨省异地就医直接结算定点医疗机构数量为7.4万家，较2024年年底增长2.62%。国家医保局将继续推进数智赋能，满足群众多元化的医疗保障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标题：【牢记嘱托·看见美好中国】培育良种“中国芯” 端牢中国饭碗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海南国家南繁科研育种基地通过科技创新和团队协作，培育出耐储存、高产量的水稻新品种，推动中国种业发展。2018年4月12日，习近平总书记考察基地时强调良种对粮食增产的关键作用。2022年4月，总书记再次考察，强调必须把种子牢牢攥在自己手中。基地每年有超过300万份育种材料及品种进入南繁，全国已育成的农作物新品种中有70%以上经过南繁选育。海南正加快建设服务全国的“南繁硅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标题：暑运过半 全国铁路累计发送旅客超4.6亿人次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铁集团数据显示，自7月1日铁路暑运启动以来，全国铁路累计发送旅客已超过4.6亿人次。通过实施第三季度列车运行图和暑期临客运行图，京哈高铁京沈段、沪昆高铁杭长段提速至时速350公里，渝厦高铁重庆东至黔江段增加运力，全国铁路日均开行旅客列车11416列，同比增长9.3%。暑运期间，旅游客流需求旺盛，国铁集团开行了266列特色旅游列车和银发专列。铁路服务创新包括“铁路托运汽车”线路和行李搬运服务，进一步便利旅客出行和拓展消费新场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标题：国家防总针对广东、甘肃、宁夏启动防汛四级应急响应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防汛抗旱总指挥部于8月3日针对广东、甘肃、宁夏启动防汛四级应急响应，以应对8月3日至5日华南、西北地区等地的较强降雨，特别是广东、甘肃、宁夏部分地区的暴雨或大暴雨，局地特大暴雨。国家防总已派出工作组赶赴广东一线协助指导防汛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标题：什么是人口小县重组的最优规模？学者从政府人均人力成本角度分析</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南开大学周恩来政府管理学院教授赵聚军及研究助理王坤在《政治学研究》期刊发表文章，探讨人口小县重组的最优规模问题。研究基于东北三省110个县级政区的数据，利用机器学习方法分析发现，人口规模对县级政府人力成本影响最大，呈L型曲线关系。研究指出，人口规模达到45万人时，县级政府的人力成本支出最具经济性。此外，研究还发现人口规模少于15万时，人口增加并未减少人力成本，表明规模经济效应存在门槛。文章强调，人口小县重组需综合考虑多重因素，科学界定最优人口规模是推动重组的必要条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标题：新闻周刊丨从缅甸电诈园区脱险回家，高中生胡一啸都经历了什么？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18岁的安徽合肥市庐江县高中生胡一啸因轻信“高薪兼职”被诱骗至缅甸电诈园区，经历近两个月的监控和被迫参与诈骗活动后，在舆论关注和政府压力下被释放回国。胡一啸的父亲胡宗兵通过线上线下多方寻找，最终在安徽与云南警方的合作下将儿子接回。此事件再次警示暑假期间高中生成为境外电诈团伙诱骗的目标群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标题：人民日报头版关注托育服务：如何更普惠？还有什么新举措？</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人民日报头版关注托育服务，探讨如何使其更普惠及新举措。我国3岁以下婴幼儿约3000万，超三成家庭有托育需求。国家卫生健康委介绍，将多渠道增加普惠托育服务供给，构建“1+N”托育服务体系，支持幼儿园开设托班，新建住宅同步建设托育设施。2022年设立3岁以下婴幼儿照护个人所得税专项附加扣除，2023年提高标准，2025年1月1日起对3岁以下婴幼儿发放每孩每年3600元补贴。已有1300多个县（市、区）出台托育机构支持措施。国家卫生健康委将完善托育服务标准规范体系，促进医育结合，提升服务质量。</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标题：8月“开门黑”，非农是否将成为美股调整的起点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8月美股首个交易日遭遇“开门黑”，非农就业报告不及预期引发市场对劳动力市场的担忧，加上特朗普政府再次挥舞关税大棒，导致市场风险偏好骤然降温。恐慌指数VIX上周五飙升超20%，美债收益率跳水。美联储降息预期升温，9月降息概率从不到40%骤升至89%以上。美股在连续三个月反弹后，因重要就业数据低于预期，投资者对经济前景的担忧重燃，8月首个交易日尾盘跳水。行业跌多涨少，原材料板块重挫5.4%领跌。财报季渐入佳境，大型科技公司的季度业绩部分抵消了部分行业受关税政策负面影响的冲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标题：本周外盘看点丨美国服务业或成降息关键，英国央行料下调利率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美国总统特朗普在8月1日关税谈判到期日公布一系列所谓“对等关税”决定，美联储按兵不动。美股尾盘跳水，道指周跌2.92%，纳指周跌2.17%，标普500指数周跌2.36%，欧洲三大股指下挫。本周看点颇多，美国ISM服务业调查将受到密切关注，因为投资者将继续权衡未来几周美联储降息的可能性，特别是在7月份美国就业数据远低于预期之后。关税大部分将于8月7日生效，有关关税协议的进一步消息也成为焦点。央行方面，英国央行料重启降息，日本央行会议纪要将展示关税对经济影响的评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标题：“股神”巴菲特投错了？伯克希尔减持卡夫亨氏股票，现金储备仍处于高位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伯克希尔·哈撒韦在第二季度继续减持股票资产并扩大现金储备，现金储备达到3440亿美元的历史新高。该公司对卡夫亨氏的股份进行了约50亿美元的资产减记，导致38亿美元的投资损失。巴菲特承认这是其近几十年来最大的投资失误之一。伯克希尔的经营业务在第二季度面临挑战，经营利润同比下降3.8%至112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标题：再现“最热7月”！滚滚热浪会加重今夏日本的大米危机吗？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经历了连续第三年的“最热7月”，2024年7月的平均气温创下1898年以来的最高纪录，多地气温超过40摄氏度。极端高温导致日本大米价格同比上涨48%，日本政府已投放36万吨储备大米以平抑价格。日本农林水产省数据显示，日本已连续三年出现大米供不应求现象，2024年大米产量为679万吨，需求为711万吨。日本央行上调物价预期，核心CPI同比涨幅超过3%，食品价格上涨成为推动通胀的重要因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标题：驻美大使谢锋：中美关系的“大球”仍需许多“小球”来推动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8月2日，中国驻美国大使馆为美国马里兰州青少年匹克球文化交流访华团举办开放日活动。谢锋大使在活动中表示，中美关系需要通过各种文化交流活动来推动，强调了人民交流的重要性。他指出，中美应在遵守彼此核心利益的基础上和平共处，并探索扩大合作领域。活动以“新纽带 新使者 向未来”为主题，包括匹克球友谊赛、乒乓球体验赛等文化活动。</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标题：盖世周报 | 英伟达被约谈；马瑞利破产困境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国内新势力车企销量呈现分化态势，零跑、小鹏、小米等品牌销量创新高。国家互联网信息办公室约谈英伟达，要求其就H20算力芯片的安全风险问题进行说明。华人运通（高合汽车）重整战略投资人招募延期，未来存变数。日本汽车零部件供应商马瑞利获财团支持，目标明年脱离破产保护。博格华纳上半年净销售额微降，但上调全年预期。电装第一财季营业利润下降11%，维持全年利润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标题：宁德时代日赚1.7亿元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全球动力电池巨头宁德时代2025年上半年实现营收1788.9亿元，同比增长7.27%；归母净利润达304.9亿元，同比增长33.33%，平均每天净赚1.7亿元；账上货币资金高达3505.8亿元，创造历史新高。宁德时代在国内动力电池装车量占比43.05%，达128.6GWh，毛利率重新回到25.02%。面临国内新能源渗透率高达50.4%的增长瓶颈，宁德时代正转向商用车、境外市场及储能、换电等新业务领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标题：【国际】捷豹路虎CEO将于12月31日退休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摘要：捷豹路虎CEO Adrian Mardell将于12月31日退休，他在公司任职逾30年，并表示希望在担任首席执行官三年后退休。继任者将在适当时候公布。此外，新闻还涉及特朗普对加拿大进口商品关税上调至35%，法国7月新车注册量下降7.66%，特斯拉销量下跌26.57%，日本寻求美国落实汽车关税削减承诺，宝马维持全年业绩预期，欧洲豪华汽车制造商上调美国市场售价，现代、起亚或因美韩汽车关税协议面临50亿美元损失，法拉利第二季度净营收同比增长4.4%，戴姆勒卡车下调2025年关键利润预期，安波福第二季度财报显示净销售额同比增长3%，博格华纳上调全年销售预期，采埃孚集团加大重组力度，特斯拉在旧金山推出叫车服务，美国商用车电动化进程加速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标题：福特中国将推出纯电和增程版Bronco车型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摘要：福特汽车公司计划在中国推出Bronco SUV的纯电动版和增程式车型，以扩大该公司在中国市场的电动化车型阵容。这两款Bronco车型将于第四季度上市销售。纯电动版Bronco将搭载双电机系统，前置电机功率为130千瓦，后置电机功率为202千瓦，实现全轮驱动性能，综合输出功率达到271马力。动力电池采用比亚迪旗下弗迪电池提供的105.4 kWh磷酸铁锂刀片电池组，整车重量约为2630千克，单次充电续航里程可达650公里。增程版Bronco搭载241马力的混合动力系统，其综合续航里程达到了1220公里。两款车型均配备了激光雷达以及30多个高精度传感器和摄像头，可实现高级驾驶辅助功能。</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标题：美耶鲁大学实验室报告：美关税税率已达1934年以来最高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耶鲁大学预算实验室报告显示，美国平均有效关税税率已达18.3%，为1934年以来最高水平。关税政策将导致美国物价短期内上涨1.8%，每户家庭平均损失2400美元，服装和纺织品价格受影响尤为严重，鞋类和服装价格短期内将分别上涨40%和38%，长期分别上涨19%和17%。预计美国实际国内生产总值增速今明两年将分别下降0.5个百分点，失业率到今年年底上升0.3个百分点，到2026年年底上升0.7个百分点。</w:t>
      </w:r>
    </w:p>
    <w:p>
      <w:pPr>
        <w:spacing w:after="0"/>
      </w:pPr>
      <w:r>
        <w:rPr>
          <w:rFonts w:ascii="微软雅黑" w:hAnsi="微软雅黑" w:eastAsia="微软雅黑"/>
          <w:b/>
          <w:color w:val="000000"/>
          <w:sz w:val="18"/>
        </w:rPr>
        <w:t>标题：2025年08月03日汽车相关企业股市情况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