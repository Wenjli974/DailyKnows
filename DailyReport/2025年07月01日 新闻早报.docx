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标题：审议《党中央决策议事协调机构工作条例》</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政治局6月30日召开会议，审议《党中央决策议事协调机构工作条例》，强调党中央决策议事协调机构要准确把握职责定位，坚持谋大事、议大事、抓大事，对重大工作实施更为有效的统领和协调，深入调查研究，提升决策议事质效，力戒形式主义、官僚主义，工作务求实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标题：国办印发促进残疾人就业三年行动方案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办公厅印发《促进残疾人就业三年行动方案（2025－2027年）》，旨在持续提升残疾人公共服务质量，加强残疾人就业帮扶，促进残疾人实现较为充分较高质量的就业。方案强调以习近平新时代中国特色社会主义思想为指导，全面贯彻党的二十大和二十届二中、三中全会精神，坚持以人民为中心的发展思想，通过政府扶持、部门协同、市场推动、社会参与的工作思路，拓宽残疾人就业创业渠道，优化就业结构，保障残疾人就业权益。方案提出实施多项行动，包括机关、事业单位带头安排残疾人就业行动，企业助力残疾人就业行动，促进残疾人自主创业、灵活就业行动等，并明确了资金、信息等保障条件。要求各地落实就业扶持及补贴奖励政策，实现残疾人就业数据互联互通，建设统一的残疾人就业服务工作平台。地方各级人民政府需将促进残疾人就业纳入民生实事项目，确保各项措施落地落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标题：无码不结算！7月1日起医保购药须扫“追溯码”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宣布，自2025年7月1日起，买卖药品需扫“药品追溯码”，无码医保不结算。2026年1月1日起，所有医药机构需实现药品追溯码全量采集上传。药品追溯码作为药品的“电子身份证”，具有唯一性，用于防止假药、回流药或药品被串换销售。消费者可通过国家医保局微信公众号查询药品销售信息，确保药品合法合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标题：首艘、首个、首场！上周末，我国多领域解锁新成就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周末，我国在清洁能源、科技等多个领域实现重要突破。6月28日，全球首艘纯氨燃料内燃机动力示范船“氨晖号”在安徽合肥成功首航，攻克了多项关键核心技术，为航运业节能减排开辟新路径。同日，我国首个发电行业专业大模型“擎源”在京发布，是全球首个千亿级发电行业大模型。6月29日，“宁电入湘”工程开始向湖南送电，是我国首条以新能源为主的电力外送通道。6月28日，国内首场全自主3V3 AI机器人足球赛落幕，清华火神队夺冠。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标题：视频丨中国海警位中国黄岩岛领海及周边区域执法巡查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30日，中国海警在中国黄岩岛领海及周边区域开展执法巡查。6月以来，中国海警持续加强该区域的执法巡查，包括跟踪监视、喊话警告、拦阻驱离等措施，以强化海域管控力度，维护国家领土主权和海洋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标题：153天全球票房159亿元！《哪吒2》下映，光线传媒收入或超30亿元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哪吒之魔童闹海》（简称：《哪吒2》）在153天的全球上映期间，累计票房达到159.11亿元，其中中国大陆票房为154.46亿元，成为2025年上半年票房冠军。光线传媒作为主投方，预计从该电影中获得收入约30.32亿元至32.23亿元。电影密钥延期四次，创下中国影史多项纪录。光线传媒一季度净利润同比增长近4倍，股价年迄今涨幅117.12%。《哪吒3》预计需要五年时间制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标题：山东东营：志愿者发污染举报视频被行拘，警方认定其虚构事实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环保志愿者霍江坡因发布山东东营新发药业有限公司疑似污染环境的视频被山东省东营市公安局垦利分局行政拘留9日，处罚决定书显示其行为构成“虚构事实扰乱公共秩序”。霍江坡于2025年5月14日开始在多个社交平台发布相关视频和文章，东营市生态环境局垦利分局调查后称该公司不存在污染行为。霍江坡对此持质疑态度，并于6月29日再次前往公司附近取证时被警方带走。新发药业有限公司历史上曾因污染环境被行政处罚多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标题：罗马仕、安克充电宝召回直指电芯供货商安普瑞斯，无锡市场监管局正调查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罗马仕和安克因充电宝电芯存在原材料变更，可能导致极端情况下燃烧风险，分别召回491745件和71万件充电宝。电芯供货商安普瑞斯（无锡）有限公司多个相关电池及电芯产品3C认证证书处于“暂停”状态，无锡市场监管局正在调查中。民航局自6月28日起禁止旅客携带没有3C标识、3C标识不清晰、被召回型号或批次的充电宝乘坐境内航班。安普瑞斯是多家知名充电宝品牌的电芯供货商，其70余项相关认证被标识为“暂停”“撤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标题：视频丨海军辽宁舰、山东舰航母编队完成远海实战化训练任务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军辽宁舰、山东舰航母编队近日圆满完成远海实战化训练任务返港。此次训练围绕侦察预警、防抗打击、对海突击等多项课题开展研练，转战黄海、东海、南海和西太平洋海域，完成多项科目研练，有效检验了部队联合训练成效，提高了维护国家主权、安全、发展利益的能力。训练期间，外军舰机多次抵近侦察、跟踪监视，编队全程保持高度戒备，确保了训练任务的圆满完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标题：首创集团原董事长李爱庆一审被判死缓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市第一中级人民法院于2025年6月30日公开宣判北京首都创业集团有限公司原党委书记、董事长李爱庆受贿、国有公司人员滥用职权案，以受贿罪判处李爱庆死刑，缓期二年执行，剥夺政治权利终身，并处没收个人全部财产；以国有公司人员滥用职权罪，判处李爱庆有期徒刑四年，数罪并罚决定执行死刑，缓期二年执行，剥夺政治权利终身，并处没收个人全部财产。对李爱庆受贿犯罪所得及收益予以没收，上缴国库。李爱庆腐化堕落历程公开，索取收受贿赂2亿余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标题：滚动更新丨美股三大指数小幅上涨 谷歌涨近2%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小幅上涨，纳指涨0.43%。科技七巨头多数上涨，谷歌涨近2%，签署200兆瓦清洁聚变电力承购协议。特斯拉跌超0.5%，二季度交付或出现两位数下滑。中概股涨跌不一，京东跌1.5%。甲骨文涨超7%，CEO称2026财年开局良好，机构上调目标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标题：关税和经济衰退担忧下，美国人正在“报复性储蓄”？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在关税和经济衰退的担忧下，美国消费者正从“报复性消费”转向“报复性储蓄”，以应对未来的不确定性。根据先锋集团的调查，71%的美国人计划调整储蓄策略，优先考虑应急储蓄和灵活性。美国个人储蓄率从去年12月的3.5%升至今年5月的4.5%，且401(k)储蓄率达到创纪录高位。消费者对关税、通胀、就业安全和市场波动的担忧促使他们减少支出并增加储蓄。世界大型企业研究会的6月消费者信心指数回落，关税仍是消费者最担心的问题。经济学家警告，关税引发的数据扭曲可能需要较长时间才能从经济数据中消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标题：特朗普政府再威胁哈佛大学“将失去所有联邦财政资源”</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特朗普政府告知哈佛大学，调查发现哈佛大学在对待犹太学生和以色列学生方面违反了联邦民权法，并威胁哈佛大学“将失去所有联邦财政资源”。此前，特朗普政府曾表示打算取消所有用于哈佛大学的联邦资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标题：曼谷风暴：佩通坦执政危机与钦那瓦家族命运｜907编辑部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30日，数万名泰国民众在曼谷胜利纪念碑广场集会，要求总理佩通坦下台，抗议泰柬边境开火和政府处理“电话门”录音失当。佩通坦的支持率暴跌至9.2%，为泰党支持率也落后于反对党。新闻还提到了扎克伯格为AI顶尖学者开出1亿美元年薪，特朗普为TikTok找到买家，以及人工智能推动一周四天工作制的国际动态。</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标题：VinFast越南第二家工厂投产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越南电动车制造商VinFast于6月29日启动了其第二家本土工厂的生产，位于河静省中部，初期年产能为20万辆，占地面积达36公顷。该工厂的投产旨在增加平价微型城市车型的产量，推动VinFast实现年产100万辆汽车的目标。VinFast已设定在美国、印度和印度尼西亚等国际市场建厂的目标，但面临需求减弱和激烈竞争等挑战。2025年交付目标为20万辆汽车，今年前五个月销售了约5.6万辆汽车。今年第一季度净亏损达7.124亿美元，营收同比激增150%至6.565亿美元。3月份起下调11款车型的价格，降幅在2%至14%之间，并逐步淘汰电动汽车电池租赁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标题：比亚迪匈牙利商用车厂扩建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匈牙利科马罗姆举行商用车工厂扩建奠基仪式，规划新建29000平方米的智能化生产设施，将使电动客车与卡车年产能超千台，标志着比亚迪欧洲本土化战略进入新阶段。扩建不仅是产能升级，也是比亚迪用技术创新履行绿色使命的体现，将助力匈牙利经济并支持欧洲可持续交通转型。自2005年进入匈牙利市场以来，比亚迪积极布局欧洲产业，2016年科马罗姆工厂建成，塞格德乘用车工厂建设也在推进。此次扩建的商用车厂将融合多种先进技术，满足欧洲零排放公共交通需求，并在当地新增数百个高质量就业岗位。比亚迪电动大巴已在欧洲26国的160多座城市运营，运营里程超5.9亿公里，减少二氧化碳排放63万吨，领先欧洲电动大巴市场。未来比亚迪会深化本土化运营，为欧洲商用车提供定制化电动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标题：宁德时代印尼电池合资工厂破土动工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摘要：宁德时代与印尼国有企业Indonesia Battery Corp.和PT Aneka Tambang在印尼西爪哇省的卡拉旺县组建的一家电池合资企业正式破土动工。印尼能源和矿产资源部部长Bahlil Lahadalia在奠基仪式上表示，预计该工厂总电池产能为15千兆瓦时，可以为25万至30万辆汽车提供动力。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标题：特斯拉V4超充桩投入使用且向非特斯拉车开放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批V4超级充电桩于6月30日在中国上海、甘肃、浙江、重庆等地的服务区投入使用，具备防雨防水等六种安全保护机制，并向非特斯拉车辆开放充电服务。特斯拉全球超级充电桩数量已超过7万根，在中国大陆建设并开放了超2100座超级充电站和1.15万根超级充电桩。V4超充桩是特斯拉充电速度最快、功率最高的设备，其配套的V4超充机柜充电功率相比V3机柜大幅提升。特斯拉在上海的超级充电桩工厂投资约4200万元，初期规划年产能1万根。特斯拉从2021年11月开始全球超级充电站试点开放计划，2023年4月25日在中国大陆向部分非特斯拉品牌新能源车辆试点开放充电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标题：德国汽车产业巨头结盟破局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30日，大众集团、宝马集团和梅赛德斯-奔驰等11家汽车和科技公司签署谅解备忘录，共同开发并共享先进的汽车软件平台，以对抗美国在科技领域的主导地位。此举旨在重新掌控未来汽车的数字化架构，但背后反映了德国汽车产业在软件定义时代的深层矛盾，包括技术路线的分歧、利益分配的博弈及追赶科技巨头的时间焦虑。根据麦肯锡和IBM的预测，软件在汽车中的价值占比和市场规模将显著增长。然而，德国车企在软件整合上遇到困难，如大众CARIAD的巨额亏损与项目延期，宝马iDrive系统的迭代滞后，以及奔驰智能化转型的迟滞。此外，硅谷势力如谷歌的安卓系统和苹果的CarPlay已在汽车软件生态中占据重要位置。德国车企的这次联盟被视为“自救式抱团”，但面临技术路径差异、利益妥协及硬件依赖等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标题：汽车降价的真相：拼垂直整合？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年来，汽车行业价格战导致整体利润率从2017年的7.8%下滑至2024年的4.3%，并在2025年第一季度进一步降至3.9%。然而，比亚迪和吉利等车企通过垂直整合战略，实现了强劲的盈利能力。垂直整合战略通过自建产线、并购、股权投资等方式，使车企能够控制从原材料到终端产品的全链条，降低成本并提高供应链稳定性。比亚迪和特斯拉等企业的实践展示了垂直整合在降低成本、加速技术创新和提高市场响应速度方面的优势。然而，垂直整合也面临技术迭代速度、成本投入和管理能力等挑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标题：美股上半年完美收官！标普纳指创历史新高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上半年完美收官，标普和纳指创历史新高。道指涨近300点，纳指和标普500指数分别上涨0.47%和0.52%。二季度，道指、纳指和标普500指数分别累计上涨4.98%、17.75%和10.57%。市场对贸易协议和可能降息的希望缓解了投资者的不确定性。美国总统特朗普的90天关税减免将于下周到期，投资者等待贸易协议的宣布。美国参议院共和党人将推动特朗普的“大而美”法案。美国合众银行财富管理公司策略师认为股票基本面和市场广度的改善可能意味着最近的上涨势头将继续。美国国债收益率回落，10年期利率跌至4.24%。亚特兰大联储主席博斯蒂克预计今年将降息一次。芝加哥采购经理人指数PMI不及预期。本周将公布非农就业人数和ISM制造业和服务业调查。美联储主席鲍威尔等官员将发表讲话。特朗普批评美联储未降息。苹果股价上涨2.0%，谷歌跌1.1%。金融板块走强，高盛涨2.4%。纳斯达克中国金龙指数跌0.4%。国际油价下跌，WTI原油和布伦特原油分别跌0.63%和0.24%。国际金价涨0.63%。</w:t>
      </w:r>
    </w:p>
    <w:p>
      <w:pPr>
        <w:spacing w:after="0"/>
      </w:pPr>
      <w:r>
        <w:rPr>
          <w:rFonts w:ascii="微软雅黑" w:hAnsi="微软雅黑" w:eastAsia="微软雅黑"/>
          <w:b/>
          <w:color w:val="000000"/>
          <w:sz w:val="18"/>
        </w:rPr>
        <w:t>标题：2025年07月01日汽车相关企业股市情况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