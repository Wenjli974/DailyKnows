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2025年06月07日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标题：习近平接受班禅额尔德尼·确吉杰布拜见</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6日在中南海接受班禅额尔德尼·确吉杰布拜见。习近平勉励班禅以十世班禅大师为楷模，努力成为佛学造诣精深、受僧俗信众爱戴的藏传佛教活佛，在促进民族团结、宗教和顺、西藏稳定发展进步中作出更大贡献。班禅向习近平敬献哈达，介绍了他近年来的学习工作情况。习近平希望班禅继承藏传佛教爱国爱教光荣传统，坚决维护祖国统一和民族团结。班禅表示，一定牢记习近平总书记谆谆教诲，以十世班禅大师为榜样，坚定拥护中国共产党领导、坚决维护祖国统一和民族团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标题：国务院国资委印发《中央企业发展规划管理办法》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国资委近日印发《中央企业发展规划管理办法》，旨在通过加强顶层设计、规范程序、强化执行、统筹联动，构建全流程、能监测、可评估的规划管理体系。办法共分6章39条，强调发展规划的引领作用，突出产业导向，引导中央企业贯彻新发展理念，增强核心功能和提升核心竞争力。首次明确建立国资央企三级规划体系，并建立完善国资监管及中央企业两个层面规划闭环管理工作机制。办法将发展规划作为中央企业多项工作的重要基础，强调及时矫正纠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标题：携手打造高质量发展动力源——长三角一体化发展新观察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长三角一体化发展上升为国家战略以来，新成果不断涌现，包括加快建设科技创新共同体，国家先进制造业集群数占全国近1/3；共同打造统一大市场先行区，外国人240小时过境免签全域实施；跨省“高效办成一件事”，200多项政务服务“一网通办”。地区生产总值突破33万亿元、占全国总量约1/4的长三角三省一市，共筑新质生产力发展高地、共创更高层次改革开放新格局、共建高质量公共服务体系。科技创新与产业创新深度融合，长三角高新技术企业占全国逾30%；2023年，研发经费投入占GDP比重达3.34%，超过全国平均水平近0.7个百分点。长三角已成立首批12个创新联合体，向集成电路、人工智能、生物医药等领域企业公开征集“急难愁盼”技术需求305项，组织实施联合攻关项目72项。长三角一体化发展的共识和合力不断凝聚，国际竞争力不断增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标题：两部门下达水利救灾资金5.8亿元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近日会同水利部研究下达水利救灾资金5.8亿元，支持和引导河南、湖北等29省份以及新疆生产建设兵团，抓紧对江河湖泊堤坝、水库、重要海堤等涉及防洪安全的水利工程设施、重点工程深入开展隐患排查，全力做好水毁灾损水利工程修复等各项防汛备汛工作，助力保障主汛期安全度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标题：稳企政策协同增效 企业发展动能澎湃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摘要：稳企政策协同增效 企业发展动能澎湃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标题：证监会批复中央汇金成为8家金融机构实控人，“汇金系”券商扩容引合并遐想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证监会批复中央汇金成为8家金融机构实控人，包括长城国瑞证券、东兴证券、信达证券等，标志着“汇金系”券商扩容至8家。此次变更源于2月14日财政部拟通过无偿划转方式将所持股份划转至中央汇金。中央汇金现直接或间接持股多家券商和基金公司，引发市场关于“汇金系”券商合并的遐想。多家证券机构认为，在国家鼓励并购重组、建设国际一流投行的背景下，汇金系券商牌照整合预期升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标题：江西省人大常委会原副主任洪礼和被开除党籍：长期在党内搞团团伙伙</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纪委国家监委对江西省人大常委会原党组副书记、副主任洪礼和严重违纪违法问题进行了立案审查调查，并决定给予其开除党籍处分。洪礼和长期在党内搞团团伙伙、拉帮结派，违反多项党的纪律，涉嫌受贿、滥用职权等犯罪，且在党的十八大后不收敛、不收手。依据相关规定，取消其享受的待遇，收缴违纪违法所得，并将其涉嫌犯罪问题移送检察机关依法审查起诉。</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标题：滚动更新丨标普500指数突破6000点；Circle股价涨超40%</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开盘集体上涨，道指涨0.85%，标普500指数涨0.92%，纳指涨1.19%。标普500指数突破6000点，为2月26日以来首次。Circle股价涨超40%，总市值突破250亿美元。美国5月季调后非农就业人口增加13.9万人，前值由增加17.7万人修正为增加14.7万人。美国5月失业率为4.2%，与前值持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标题：德国央行：预计德国经济在2025年陷入停滞</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德国央行发布最新半年经济展望报告，预计德国经济在2025年将陷入停滞，未能延续此前预期的温和增长。报告指出，美国政府近期加征关税及贸易政策的不确定性，是德国经济面临的主要挑战之一。德国2025年国内生产总值预计将维持在与前一年相当的水平，标志着德国经历连续两年的经济衰退后，经济复苏仍难以起步。德国央行行长约阿希姆·纳格尔表示，美国的关税政策以及未来美国经济政策方向的不确定性，正初步抑制德国经济的增长势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标题：专访阎学通：建立新型国际领导体系已在讨论中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清华大学国际关系研究院名誉院长阎学通教授在接受澎湃新闻专访时表示，随着特朗普明确表示不再为世界提供全球性领导，国际社会正面临全球性领导缺位的局面。阎学通认为，在逆全球化趋势下，大国竞争策略从全球化背景下追求“绝对收益”的策略，变为限制对手发展以提升自身相对优势的“相对收益”策略。国际秩序正从全球化向逆全球化转变，也使国际体系的无序性显著加剧。阎学通透露，近期在欧洲访问期间，已经听到部分参与决策的欧洲人士提出，欧洲与中国是否能合作提供一种新型的集体领导，以推动全球化的恢复与再发展。</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标题：通用福特等车企积极布局富锂锰基电池</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与LG新能源合作，计划2027年末试生产新型富锂锰基方形电池，2028年商业化生产，目标是成为首家在电动汽车上部署该电池的制造商。福特汽车今年4月宣布，2030年将推出富锂锰基电池产品，目前已进入试验生产阶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标题：出口增量难掩转型阵痛，悦达起亚如何突围？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悦达起亚在2025年前五月累计销量突破10万辆，整车产量同步攀升，出口业务成为新增长极，发动机单月出口近万台、累计出口超5万台，累计销售额突破9.8亿美元。然而，公司在中国市场面临新能源产品竞争力不足、本土化战略滞后、品牌溢价能力薄弱等问题。悦达起亚通过“内销外销双循环”策略试图重返主流赛道，但出口业务的繁荣难掩中国市场转型的紧迫性。公司提出“油电并行”战略，试图在传统燃油车与新能源领域同步发力，但面临合资品牌整体份额持续萎缩和新能源领域竞争力不足的双重压力。悦达起亚的挑战在于如何将出口积累的资金与经验高效转化为中国市场的产品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标题：曝印度计划推出稀土磁体激励措施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政府计划通过提供财政激励措施发展本土稀土磁体制造能力，以减少对中国进口的依赖。中国自4月4日起对稀土材料实施出口限制，影响了全球工业尤其是汽车行业。印度拥有全球第三大稀土储量，但开采有限，主要依赖中国进口。印度汽车工业协会警告汽车生产可能从5月底或6月初开始逐步停滞。印度政府考虑对国内制造商所需设备的进口实行关税豁免，并计划派遣代表团前往中国以加快稀土磁体出口审批流程。印度已启动国家关键矿产任务，旨在实现稀土领域的自给自足。</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标题：特朗普政府和哈佛的斗争未完待续 ，美法官叫停哈佛国际学生签证限制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联邦法官5日颁布临时限制令，阻止特朗普政府执行4日颁布的对哈佛大学国际学生实行签证限制的公告。特朗普政府此前以国家安全为由，暂停在哈佛大学学习或参加交流项目的外国公民入境，时间暂定为6个月。哈佛大学回应称这是“非法报复”，并修改了针对特朗普政府禁止其招收国际学生的现有诉讼。法官安排于6月16日举行听证会。此外，哈佛大学还因美国政府冻结该校超过26亿美元的联邦资金而提起诉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标题：详解中美元首通话：校正中美关系这艘大船的航向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5日晚，国家主席习近平应约同美国总统特朗普通电话，讨论了校正中美关系航向的重要性。双方回顾了1月17日的通话，并强调了通过对话和合作解决经贸问题的重要性。中方指出美方在贸易领域的八类干扰和破坏行为，并强调需要排除这些干扰以实现共同繁荣。双方同意用好已建立的经贸磋商机制，秉持平等态度，尊重各自关切，争取双赢结果。此外，习近平强调美国应慎重处理台湾问题，避免极少数“台独”分裂分子把中美两国拖入冲突对抗的危险境地。特朗普表示尊重习近平主席，重申一个中国政策，并欢迎中国留学生来美学习。双方同意尽快举行新一轮经贸团队线下会谈，并提到特朗普可能再次访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标题：印尼考虑购买歼-10战机，专家：实战表现和两国防务关系深化是主因</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尼政府正考虑采购中国制造的歼-10战斗机，以提升其空军的现代化作战能力，并评估其与现有国防系统的兼容性、售后维护支持及具体采购条款。歼-10CE战斗机因其在实战中的出色表现、高性价比及先进技术配置受到关注。中国和印尼防务关系的深化也是印尼考虑购买歼-10的重要因素。印尼此前已与法国签署协议订购42架“阵风”战斗机，但歼-10的价格和性能优势引发了对其军购协议的重新审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标题：中国稀土出口管制下国际车企的应对策略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实施稀土等关键矿产出口管制，全球四家车企担忧稀土短缺可能导致部分汽车生产线在数周内关停。传统车企、新势力企业和供应商考虑在中国工厂生产电机或将美国制造的电机运到中国安装磁铁以避免工厂关闭，因为中国对稀土的限制在原材料层面，成品零部件不受限。中国掌控全球约90%的稀土元素供应，稀土元素对纯电汽车电机高速运转等功能至关重要。美国福特汽车公司已因稀土短缺暂停生产，磁铁短缺对电动汽车和混合动力汽车影响更大。汽车制造商考虑恢复旧电机技术、取消高端功能等节省磁铁供应的方案。</w:t>
      </w:r>
    </w:p>
    <w:p>
      <w:pPr>
        <w:spacing w:after="0"/>
      </w:pPr>
      <w:r>
        <w:rPr>
          <w:rFonts w:ascii="微软雅黑" w:hAnsi="微软雅黑" w:eastAsia="微软雅黑"/>
          <w:b/>
          <w:color w:val="000000"/>
          <w:sz w:val="18"/>
        </w:rPr>
        <w:t>标题：2025年06月07日汽车相关企业股市情况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