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2025年04月19日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标题：习近平回到北京</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主席习近平在圆满结束对越南、马来西亚和柬埔寨国事访问后，于4月18日下午回到北京。陪同人员包括中共中央政治局常委、中央办公厅主任蔡奇，中共中央政治局委员、外交部部长王毅，中共中央书记处书记、公安部部长王小洪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标题：研究稳就业稳经济若干举措</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常务会议于4月18日召开，研究稳就业稳经济推动高质量发展的若干举措，提出要锚定经济社会发展目标，加大逆周期调节力度，着力稳就业稳外贸，着力促消费扩内需，着力优结构提质量，做强国内大循环。一季度我国国内生产总值同比增长5.4%，增速高于去年全年5%的增速。会议还提出要稳定外贸外资发展，鼓励企业积极稳定就业，促进养老、生育、文化、旅游等服务消费，扩大有效投资，大力提振民间投资积极性，持续稳定股市，持续推动房地产市场平稳健康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标题：我国将推动服务业开放提速加力 试点扩围纳入9市</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商务部18日发布《加快推进服务业扩大开放综合试点工作方案》和新一轮服务业扩大开放综合试点任务清单，旨在推动服务业开放提速加力。工作方案包括加快试点实施节奏、扩大试点范围至大连等9市、加大压力测试和复制推广力度三方面内容。任务清单围绕14方面提出155条试点任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标题：我国每个乡镇（街道）至少有1家预防接种单位</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我国目前每个乡镇（街道）至少有1家预防接种单位，接种服务来到“家门口”；已有超1000万人申领使用电子预防接种证，覆盖个人全生命周期。国家卫生健康委员会副主任、国家疾病预防控制局局长沈洪兵表示，我国已经建立了国家、省、市、县四级免疫规划管理体系，县、乡、村三级预防接种服务网络，确保群众接种疫苗及时、便利。截至2024年底，全国共有45.6万专业人员从事预防接种工作，预防接种队伍总体加强。我国免疫规划疫苗接种率持续保持在90%以上，麻疹、甲肝、乙脑、流脑等大多数免疫规划疫苗可预防疾病报告发病率已降至历史较低水平。近年来，中央财政每年投入30余亿元，支持扩大免疫规划项目实施，保障疫苗供应和接种安全。国家疾控局正在积极研究动态调整国家免疫规划政策，提质扩容，使群众享受到更加优质的接种服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标题：新城市志｜全球供应链动荡加剧，中国稳外贸有信心有底气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市商务委于2025年4月18日举办“上海市电商助力外贸拓内销对接会”，16家国内主要电商平台、近80家外贸企业参与对接，旨在为外贸企业提供拓内销的新机遇和新渠道。面对全球供应链动荡和中美经贸关系变化，中国外贸展现出强大韧性，广东、江苏、浙江、上海等七大省市进出口数据呈现增长趋势。上海、浙江、江苏、天津和湖南等地的党政主要负责人密集走访调研外贸外资企业，全力支持企业稳定发展。中国通过“内循环为主、双循环相互促进”的战略，各地通过政策创新、产业升级和消费激活等多种措施，逐步构建起内外联动的经济韧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标题：黄仁勋结束年内第二次中国行：关键时刻，重申对中国市场承诺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英伟达CEO黄仁勋结束年内第二次中国行，重申对中国市场的承诺。4月17日，黄仁勋在北京与中国贸促会会长任鸿斌会谈，表示中国是英伟达非常重要的市场，希望继续与中国合作。同日，中共中央政治局委员、国务院副总理何立峰会见了黄仁勋，双方就中国市场潜力和合作前景进行了交流。黄仁勋此次访华正值美国政府将英伟达面向中国市场的AI加速器H20列入出口管制之际，英伟达股价因此暴跌6.9%。黄仁勋表示，英伟达将继续优化符合监管要求的产品，坚定不移地服务中国市场。4月18日，上海市市长龚正会见了黄仁勋，双方就上海作为中国集成电路和人工智能发展的重要基地进行了讨论。黄仁勋强调，英伟达将遵从各国法律，继续深耕中国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标题：推荐中物联声明：反对美对华物流、海事和造船领域301调查措施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物流与采购联合会于2025年4月19日发布声明，强烈反对美国贸易代表办公室对中国物流、海事和造船领域实施的301调查措施，认为这些措施具有单边主义、保护主义色彩，破坏多边贸易体制和国际贸易规则。声明指出，美方的做法将严重损害中美经贸往来，抬高国际物流成本，破坏全球产业链供应链稳定。中国物流与采购联合会表示将支持中国政府采取的应对措施，并呼吁全球物流、采购与供应链行业团结一致，共同应对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标题：国常会：要持续稳定股市，持续推动房地产市场平稳健康发展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总理李强4月18日主持召开国务院常务会议，研究稳就业稳经济推动高质量发展的若干举措，听取“3·15”晚会曝光问题处置情况汇报，讨论《中华人民共和国社会救助法（草案）》，审议通过《中华人民共和国植物新品种保护条例（修订草案）》。会议指出，要深入贯彻中央经济工作会议部署，加力落实《政府工作报告》明确的政策措施，锚定经济社会发展目标，加大逆周期调节力度，着力稳就业稳外贸，着力促消费扩内需，着力优结构提质量，做强国内大循环，推动经济高质量发展。要持续稳定股市，持续推动房地产市场平稳健康发展。会议还讨论了其他事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标题：如何应对国际贸易形势变化？长三角四省市主要领导密集部署</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面对当前复杂的国际贸易形势，长三角四省市（上海、江苏、浙江、安徽）主要领导近期密集部署，通过深入企业调研或召开会议，为外贸企业破难题、谋发展，传递出“稳外贸”的定力和信心。具体措施包括：上海市委书记陈吉宁强调支持企业保持战略定力、坚定发展信心、增强战略敏捷；江苏、浙江主要领导提出要“努力稳住外贸基本盘”；安徽将发挥徽派企业国际经贸合作联盟作用，推动优势产业“抱团出海”。此外，四省市还出台了一系列帮扶外贸企业的具体举措，如上海市商务委举办对接会帮助外贸企业拓内销，浙江省商务厅召开对接会推动外贸产品“出口转内销”，以及江苏省与中国贸促会签署深化合作备忘录等。长三角作为我国外贸发达区域，其进出口规模在全国占有重要地位。</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标题：一日多次抨击鲍威尔！特朗普能提前解雇美联储主席吗？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多次公开批评美联储主席鲍威尔，要求其降息，并私下讨论撤换鲍威尔的可能性。特朗普对鲍威尔的抨击包括要求立即降息和批评其政策决策，同时有消息称特朗普考虑让前美联储理事沃什接替鲍威尔。尽管法律上总统解雇美联储主席的权力不明确，特朗普2月颁布的行政命令赋予了他对独立机构如美联储更大的权力。鲍威尔则强调美联储的独立性，并表示不会对政治压力作出回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标题：医疗板块领跌！道指重挫超500点，美股三大指数涨跌不一</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涨跌不一，道指重挫超500点，医疗板块领跌，联合健康集团大跌22%。标普500指数本周累计下跌1.5%，纳指下跌2.6%，道指跌幅达2.7%。大型科技股走势分化，中概股方面，纳斯达克中国金龙指数下跌0.42%。特朗普再次抨击美联储主席鲍威尔，呼吁降息。国际油价显著上涨，国际金价小幅下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标题：白宫慌了！将设工作组紧急处理对中国加征关税危机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内部讨论组建工作组，以应对因对中国商品加征高关税可能引发的供应链危机。工作组可能包括副总统万斯、财政部长贝森特等高级官员。美方已多次提高对中国输美产品的关税，最新宣布的关税提高至245%。中方对此表示坚决反制，并已提高对美国进口商品的加征关税税率，表明不愿打但也不怕打贸易战的立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标题：停止“甩锅推责”！商务部回应美对中国海事等领域301调查最终措施</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商务部回应美国对中国海事、物流和造船等领域的301调查最终措施，表示美方措施暴露出其单边主义、保护主义政策本质，具有明显的歧视性色彩，严重损害中国企业权益，扰乱全球产供链稳定，违反世贸组织规则。中方敦促美方尊重事实和多边经贸规则，停止“甩锅推责”，并警告将采取必要措施维护自身权益。专家指出，美方措施将加剧美国通胀危机，冲击全球供应链安全稳定，相关成本将转嫁给美国进口商和消费者，导致物价上涨和物流网络混乱。</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标题：特朗普就防卫负担施压日本，石破茂：防卫费应由我们自主决定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日本首相石破茂在参议院全体会议上表示，日本政府将优先应对日美关税谈判，并强调驻日美军驻留经费已根据日美两国政府协议合理分担。关于防卫费，石破茂主张应由日本自主决定，且目前未探讨新的经济对策。日本防卫大臣中谷元也强调，驻日美军驻留经费的日方负担到2026年度的部分已达成协议，日方正竭尽全力履行协议。美国总统特朗普此前向日本经济再生担当大臣赤泽亮正提及增加日本的防卫负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标题：推荐白宫慌了！将设工作组紧急处理对中国加征关税危机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哥伦比亚广播公司报道称，特朗普政府因对中国商品加征的畸高关税将导致供应链危机，计划组建一个工作组紧急处理这些问题。工作组可能包括副总统万斯、财政部长贝森特等高级官员。美方对华轮番加征畸高关税，最新对中国输美产品加征的关税高达245%。中方坚决反制，宣布对原产于美国的进口商品加征关税税率提高至125%，并表示如果美方继续加征关税，中方将不予理会。外交部发言人强调，美方的行为已沦为数字游戏，中方不愿打但也不怕打贸易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标题：特朗普暗示或降低对华关税：民众快消费不起了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摘要：特朗普暗示可能降低对华关税，原因是担心关税过高会影响民众的消费能力。这一表态发生在2025年4月17日，特朗普表示不希望关税继续提高，因为过高的关税会导致人们减少购买商品。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标题：法国更新《国家氢能战略》的举措与目标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法国更新了《国家氢能战略》，设立40亿欧元支持机制，目标是在15年内让低碳气比化石燃料制气更有市场竞争力。战略调整包括到2030年电解槽装机容量达4.5吉瓦，2035年达8吉瓦；增强氢能全产业链技术自主性；构建法国境内低碳和氢气运输网络；确保氢能产业发展的基本要素。法国还将重启氢能关键技术项目招标，开展氢能商用车辆推广项目，支持合成燃料项目研究，目标在2030年前在航空和航运领域实现合成燃料工业化生产。该战略自2020年实施以来，已支持众多氢能项目，推动关键设备项目建成和氢在多工业场景中的大规模应用。</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标题：2025年4月17日起汽柴油价格将下调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摘要：国家发改委公告，自2025年4月17日24时起，汽、柴油价格将下调，其中汽油每吨降低480元，柴油每吨降低465元。这一调整对私家车主和物流运输行业有积极影响，反映出国家在能源价格调控方面的政策导向。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标题：虚假宣传自动驾驶可判2年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公安部道路交通安全研究中心官方公众号“交通言究社”发布文章强调辅助驾驶不等于自动驾驶，驾驶人需谨慎使用。文章指出自动驾驶分为0至5级，0-2级为辅助驾驶，驾驶人是责任主体；3-5级为自动驾驶，系统是责任主体。目前国内量产车辆的辅助驾驶系统大多处于2级。文章强调驾驶人使用辅助驾驶时需全程保持对路况的监控，不得“脱手脱眼”。车企不得夸大或误导宣传辅助驾驶功能。根据《中华人民共和国广告法》，虚假宣传可能面临罚款或吊销营业执照，造成严重后果的可能触犯刑法。驾驶人滥用辅助驾驶可能承担法律责任，包括罚款、记分、民事赔偿甚至刑事责任。生产、销售不符合标准的“智驾神器”可能面临刑事处罚。酒后使用辅助驾驶同样违法，可能构成危险驾驶罪。</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标题：特朗普关税或使平价车消失</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摘要：日产汽车美洲公司董事长Christian Meunier担忧特朗普对进口汽车加征25%关税的政策会导致汽车价格上涨，使得平价车型可能消失。美国汽车平均交易价已超48000美元，受关税影响的车型价格将上涨1-15%，未受影响车型也会整体上涨5%-6%。低于30000美元的车型受影响最大，因为这些车型大多在国外生产。日产虽可在美国生产平价车型，但若从墨西哥进口的零部件无关税豁免，生产经济型车辆会是巨大挑战。5月3日起汽车制造商还将面临汽车重要零部件关税。日产在美国有扩大生产空间，其两家组装厂产能90万辆，2024年生产约52.5万辆汽车，且日产不会减少在墨西哥的产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标题：智能汽车OTA产业报告</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摘要：详尽完整版报告请选择以下方式付款后阅读下载 微信扫码 前往商城我的发票 关于盖世汽车| 联系电话：021-39197921 | 联系邮箱：info@gasgoo.com| 客服QQ:531068497 盖世汽车旗下网站:中文站|国际站|中文汽车资讯|英文汽车资讯|盖世汽车社区 盖世汽车 版权所有2011|未经授权禁止复制或建立镜像，否则将追究法律责任。 增值电信业务经营许可证 沪B2-2007118沪ICP备07023350号沪公网安备 31011402009699号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标题：纯属编造，阿维塔回应“抛弃华为”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阿维塔法务部于4月18日发布消息，严正辟谣关于阿维塔与华为合作相关的谣言，称所谓“抛弃华为”、“淡化华为标签”等信息完全失实，纯属编造。阿维塔与华为是最亲密的战略合作伙伴，去年12月双方达成了全面深化战略合作协议，进入到HI PLUS模式。阿维塔科技作为华为旗下引望智能技术有限公司股东之一，将携手华为在产品开发、营销及生态服务等领域深度合作。阿维塔与华为最早于2019年1月达成战略合作，已联合打造多款车型。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标题：工信部终于对“智驾乱象”出手了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信部装备工业一司于4月16日组织召开智能网联汽车产品准入及软件在线升级管理工作推进会，围绕《关于进一步加强智能网联汽车产品准入、召回及软件在线升级管理的通知》听取汽车生产企业落实情况及建议。会议强调汽车生产企业要严格遵守宣传合规底线，不得进行夸大和虚假宣传，并严格履行告知义务。会议还提出暂停不能保证驾驶员安全的功能申报，并要求车企在申报产品公告时完成特定功能的碰撞安全测试。此外，会议明确了构建OTA升级长效监管机制，要求企业建立版本风险管控体系。近期智能驾驶相关事故频发，凸显了技术宣传和用户认知的重要性。多位行业专家呼吁规范宣传行为，加强消费者安全认知，并推动相关标准制修订及实施。</w:t>
      </w:r>
    </w:p>
    <w:p>
      <w:pPr>
        <w:spacing w:after="0"/>
      </w:pPr>
      <w:r>
        <w:rPr>
          <w:rFonts w:ascii="微软雅黑" w:hAnsi="微软雅黑" w:eastAsia="微软雅黑"/>
          <w:b/>
          <w:color w:val="000000"/>
          <w:sz w:val="18"/>
        </w:rPr>
        <w:t>标题：2025年04月19日汽车相关企业股市情况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2025年04月19日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