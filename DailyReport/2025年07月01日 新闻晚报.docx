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标题：新疆维吾尔自治区党委主要负责同志职务调整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摘要：中共中央决定：马兴瑞同志不再兼任新疆维吾尔自治区党委书记、常委、委员职务，另有任用；陈小江同志任新疆维吾尔自治区党委委员、常委、书记。日期：2025年7月1日。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标题：暴雨蓝色预警：山东海南等11省区市大到暴雨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气象台7月1日06时继续发布暴雨蓝色预警，预计7月1日08时至2日08时，河北东部、天津南部、山东北部、河南西部和北部、内蒙古东部、黑龙江南部、吉林北部、辽宁中东部、云南南部、广西西部和南部、海南岛等地部分地区有大到暴雨，其中山东北部、海南岛西部等地局地有大暴雨（100～120毫米）。上述部分地区伴有短时强降水（最大小时降雨量20～50毫米，局地可超过70毫米），局地有雷暴大风等强对流天气。防御指南包括政府及相关部门做好防暴雨准备工作，学校和幼儿园保证学生和幼儿安全，驾驶人员注意道路积水和交通阻塞，检查城市、农田、鱼塘排水系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标题：第三轮第四批中央生态环保督察全面完成督察进驻阶段工作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第三轮第四批中央生态环境保护督察全面完成督察进驻阶段工作，截至2025年6月28日，各督察组共收到群众来电、来信举报23311件，受理有效举报17880件，向被督察对象转办14066件，已办结或阶段办结9213件。督察组于5月26日至28日陆续进驻山西、内蒙古、山东、陕西、宁夏5省（区）及3家中央企业，查实一批突出生态环境问题，核实不作为、慢作为等问题。有关省（区）和中央企业推动整改落实，确保群众举报问题查处到位、整改到位、公开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标题：国家医保局：支持医保数据用于创新药研发，合理确定创新药医保支付标准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医保局在7月1日的新闻发布会上介绍了《支持创新药高质量发展的若干措施》，强调支持创新药研发和合理确定医保支付标准。自2018年以来，已有149个创新药品种进入医保目录，占新增医保目录的17%。截至今年5月底，谈判药品的医保基金支出达4100亿元，带动药品销售额超6000亿元。2024年，医保目录内的协议期内谈判药销售额超1000亿元。《若干措施》提出支持医保数据用于创新药研发、合理确定医保支付标准及优化临床使用措施，旨在促进医药产业高质量发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标题：特朗普点赞！美股迎里程碑反弹，7月市场有这些看点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在美国总统特朗普关税立场软化后开启了一轮强劲反弹，标普500指数和纳指重新刷新历史新高，特朗普在社交媒体上晒图庆祝。标普500指数在不到三个月时间内市值增长超10万亿美元，并刷新指数高位下跌15%以上重新突破新高的最短纪录。7月是美股表现最好的月份之一。投资者需要关注特朗普的“大而美法案”、贸易政策、财报季以及美联储是否降息等宏观事件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标题：半世纪以来最差开局！美元指数跌超10%结束上半年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元指数在二季度最后一个交易日跌破97关口，上半年累计下跌10.7%，创上世纪70年代以来最差开局。美国商品期货交易委员会（CFTC）数据显示，6月24日当周，投机性资金做空美元的规模达到2023年7月以来的最高水平。美国银行调查显示，投资者目前对美元的减持程度是过去20年来最高的。特朗普的“大而美”法案中的条款可能冲击美元，美联储降息前景也将让美元指数承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标题：泰国暂停佩通坦总理一职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摘要：泰国宪法法院决定受理对总理佩通坦的弹劾请愿并暂停其总理一职，理由是佩通坦与柬埔寨参议院主席洪森的通话内容涉嫌违宪及违反道德规范。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标题：创纪录热浪横扫欧洲：陆地炙烤、冰川消融、海洋升温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30日，欧洲多个地区遭遇创纪录热浪袭击，西班牙和葡萄牙刷新了6月高温纪录，气温普遍达到40℃至45℃区间。法国、意大利及东欧部分地区也面临高温。西班牙马德里的最高气温达到46℃，葡萄牙中部莫拉地区的气温攀升至46.6℃。地中海海面温度在6月30日达到26.01℃，创下6月历史纪录。阿尔卑斯山的冰冻线上升至海拔约5135米，创下6月纪录。科学家指出，人为引发的气候变化正导致冬季积雪减少，夏季消融增加。自2000年以来，中欧地区冰川已损失约39%的冰体。欧洲哥白尼气候中心预测，本周欧洲大部分地区的高温将持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标题：俄军发动最大规模空袭，为何俄军近期突然加大对乌攻势？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称俄军发动自俄乌冲突爆发以来对乌克兰“最大规模空袭”，发射477架无人机以及60枚各型号导弹。俄军集结11万重兵攻打乌东重镇波克罗夫斯克。专家分析认为，俄军加大前线攻势的初步目标是迫使乌克兰走向谈判桌，甚至是做出妥协。俄罗斯总统新闻秘书德米特里·佩斯科夫表示，近期不会与乌方会谈，克里姆林宫希望第三轮谈判日期能在未来几天内确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标题：Meta成立超级智能实验室，至少6名成员为原OpenAI华人员工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摘要：Meta首席执行官马克·扎克伯格宣布成立名为“Meta超级智能实验室”（MSL）的新部门，由Scale AI前首席执行官Alexandr Wang领导，旨在加速通用人工智能（AGI）的研发。新部门已招聘11人，其中包括6位OpenAI华人前员工。扎克伯格通过高薪和收购策略积极招募人才，包括向Scale AI投资143亿美元，并尝试收购其他AI初创公司。OpenAI首席执行官山姆·奥特曼透露，Meta试图以高达1亿美元的签约奖金吸引OpenAI员工。尽管Meta在人工智能领域的投入巨大，但有分析师担忧其短期内难以产生回报。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标题：宁德时代赛力斯产线投产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30日，宁德时代在赛力斯超级工厂的两条CTP2.0高端电池包产线正式投入生产，这是宁德时代在重庆的首个基地，采用“厂中厂”合作模式，为问界系列车型本地生产供应动力电池系统。重庆市、四川省广安市相关负责人及赛力斯集团、宁德时代高层参与活动。宁德时代董事长曾镇群表示，这是重庆本地化生产的起始，也是与问界合作的新开端。问界全系车型搭载宁德时代电池，保有量超70万辆。双方合作延伸至零碳领域，4月联合建成光伏项目，未来将推动全产业链绿色低碳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标题：福特在华业务调整与销售情况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在华业务调整备受关注，江铃福特与长安福特作为其在华仅有的合资公司，发展情况各异。江铃福特主打硬派越野和皮卡，市场小众，近年受国产自主品牌冲击，2024年乘用车销量约3.5万辆，同比下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标题：奕派科技6月交付量达2.6万辆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奕派科技2025年6月交付量达26089辆，环比增长48.8%，同比增长76.3%；1-6月累计交付110703辆，同比增长43.7%。奕派科技由东风汽车宣布成立，旨在整合全价值链资源，助力东风汽车在电动化、智能化转型中加速前行。其产品在性能、续航、智能化等方面有竞争力，但仍有提升空间。东风汽车与华为的深化战略合作为其发展带来助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标题：大众汽车向Rivian追加投资8.5亿欧元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向美国合作伙伴Rivian追加投资8.5亿欧元（约10亿美元），该款项已于6月30日如期支付。Rivian因连续两季度盈利达成协议约定的里程碑。大众将按照5月15日至6月27日期间Rivian股票均价溢价33%的标准支付这笔投资。大众与Rivian的战略合作总规模为58亿美元，其中35亿美元通过股权投资实现，剩余23亿美元注入合资企业共同研发电动车核心技术及软件系统。首款搭载Rivian技术的大众车型将是2027年推出的ID.1小型电动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标题：哈啰Robotaxi业务完成超30亿元融资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哈啰宣布正式进军Robotaxi赛道，与蚂蚁集团、宁德时代共同发起成立的“上海造父智能科技有限公司”在上海注册，公司注册资金达12.88亿元，专注于L4级自动驾驶技术研发、安全应用和商业化落地。三方首期合计出资超过30亿元。哈啰Robotaxi业务及研发团队已招募AI大模型、自动驾驶等领域技术人才，完成核心人才矩阵搭建。出行平台如曹操出行、享道出行也在布局自动驾驶出租车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标题：2025年欧洲电池展于斯图加特举行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欧洲电池展览会在斯图加特举行，聚焦于先进电池技术、电池生产与车辆集成、地缘政治和贸易以及供应链韧性。展会包括专家演讲、小组讨论、早餐会及创新技术现场演示。考泰斯Pentatonic系统展示了轻量化设计、可回收性及量产可能性，其产品已在多国进行路测。展会还展示了多个Cell-to-pack (C2p) 演示器和热管理解决方案Thermal+，以及致力于高回收含量的可持续零件。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标题：特斯拉中国新车型升级及售价调整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摘要：特斯拉中国对Model 3、Y长续航版车型进行升级，Model 3长续航版售价上调至28.55万元，百公里加速从4.4秒缩短至3.8秒。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标题：12项能源汽车团体标准正式发布！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工程学会近日发布了12项智能网联新能源汽车引领性团体标准项目，旨在为产业创新升级提供标准支撑。这些标准聚焦智能网联新能源汽车的前沿和关键技术发展方向，包括《全固态电池判定方法》、纯电动乘用车换电标准及《车路云一体化基础设施分级》等，以填补新技术领域标准空白，技术要求高于国家标准。中国汽车工程学会副秘书长吴锋表示，团体标准的制定旨在先行先试，为国家标准制定提供支撑。</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标题：又吵起来了？特朗普称马斯克“获得的补贴可能比历史上任何人都多”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与马斯克的冲突升级，特朗普在社交媒体上称马斯克“获得的补贴可能比历史上任何人都多”，并暗示政府效率部应调查马斯克公司获取政府补贴的情况。马斯克回应称应取消所有补贴。两人因“大而美”法案的分歧加剧，马斯克批评该法案将推高国家赤字，而特朗普则认为马斯克反对法案是因为其中削减了电动车税收抵免。马斯克曾提出创立“美国党”的想法，但后来表示后悔对特朗普的过激言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标题：推荐泰国总理佩通坦被暂停职权，外交部：作为友好邻邦，望泰国保持稳定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摘要：泰国宪法法院决定暂停佩通坦总理职权，中国外交部发言人毛宁在7月1日的例行记者会上表示，这是泰国的内政，不作评论，但作为友好邻邦，希望泰国保持稳定和发展。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标题：“大而美”法案撕裂美国：马斯克呼吁建新党，24小时内两议员宣布退休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马斯克在社交平台X上强烈批评美国总统特朗普推进的“大而美”法案，称其将债务上限提高了创纪录的五万亿美元，并呼吁建立新政党。该法案包含削减税率、新能源补贴、增加军费和边境安全支出等内容，预计将导致政府收入减少4.5万亿美元，债务增加36.2万亿美元。法案在共和党内部引发分歧，两位共和党议员宣布退休。马斯克还批评法案将阻碍清洁能源和人工智能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标题：新疆维吾尔自治区党委主要负责同志职务调整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摘要：中共中央决定：马兴瑞同志不再兼任新疆维吾尔自治区党委书记、常委、委员职务，另有任用；陈小江同志任新疆维吾尔自治区党委委员、常委、书记。</w:t>
      </w:r>
    </w:p>
    <w:p>
      <w:pPr>
        <w:spacing w:after="0"/>
      </w:pPr>
      <w:r>
        <w:rPr>
          <w:rFonts w:ascii="微软雅黑" w:hAnsi="微软雅黑" w:eastAsia="微软雅黑"/>
          <w:b/>
          <w:color w:val="000000"/>
          <w:sz w:val="18"/>
        </w:rPr>
        <w:t>标题：2025年07月01日汽车相关企业股市情况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