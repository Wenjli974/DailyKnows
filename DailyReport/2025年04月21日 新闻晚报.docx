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2025年04月21日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标题：国家卫健委：坚定不移有序推进医疗领域扩大开放</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4月21日，国务院新闻办公室举行新闻发布会，国家卫生健康委医政司司长焦雅辉表示，《加快推进服务业扩大开放综合试点工作方案》在医疗领域部署了新任务，体现了坚定不移有序推进医疗领域扩大开放的鲜明态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标题：国务院国资委：推动央企强化资金统筹，确保及时付款</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务院国资委近日作出专门部署，要求中央企业主动作为、靠前发力，强化资金统筹安排，确保及时付款，并可对中小企业小额款项、长账龄款项依法协商提前支付，加力支持产业链上下游企业。此举旨在落实党中央、国务院相关部署，加强保障中小企业款项支付，以畅通资金循环有效助力畅通国民经济循环。修订后的《保障中小企业款项支付条例》公布，自2025年6月1日起施行。3月28日，国务院常务会议审议通过《加快加力清理拖欠企业账款行动方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标题：全国不动产和股权信托登记试点在京落地</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全国不动产和股权信托登记试点在北京正式落地，标志着信托财产登记制度取得重要突破。中信信托完成了全国首例股权信托财产登记，北京市朝阳区市场监督管理局在标的公司营业执照上明确标注为信托财产。此举解决了行业痛点，强化了信托财产的独立性，为信托公司开展股权信托业务提供了操作指引和制度保障。同时，不动产信托财产登记也已完成首单，国投泰康信托和外贸信托分别在通州区和昌平区完成了登记。这些举措是响应国务院《支持北京深化国家服务业扩大开放综合示范区建设工作方案》的要求，旨在盘活我国信托资产，促进信托行业高质量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标题：《上海国际金融中心进一步提升跨境金融服务便利化行动方案》印发</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人民银行、金融监管总局、国家外汇局、上海市人民政府联合印发《上海国际金融中心进一步提升跨境金融服务便利化行动方案》，提出18条重点举措，旨在深化金融制度型开放，支持各类主体安全、便捷、高效参与国际竞争与合作。举措包括提高跨境结算效率、优化汇率避险服务、强化融资服务、加强保险保障、完善综合金融服务等五方面，对上海加快建设国际金融中心具有重要意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标题：经济大省中川、豫、浙一季报已发：GDP增速均高于全国</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四川省、河南省、浙江省作为中国的经济大省，2025年一季度GDP增速分别为5.5%、5.9%和6.0%，均高于全国5.4%的水平。三省的经济总量合计约占全国的44.2%。四川省经济景气度税电指数为102.2，处于景气区间；河南省在“两新”及一揽子扩内需增量政策带动下，社会消费品零售总额增长7.0%；浙江省作为民营经济大省，规模以上工业民营企业实现增加值增长9.6%，民营企业进出口占全省外贸进出口的比重提升至81.1%。</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标题：全国登记在册民营企业超过5700万户，占企业总量92.3%</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市场监管总局公布数据显示，截至2025年3月底，全国登记在册民营企业超过5700万户，占企业总量的92.3%。第一季度全国新设民营企业197.9万户，同比增长7.1%，超过过去三年平均增速。新质生产力成为民营企业发展新亮点，第一季度新设“四新”经济民营企业83.6万户，占同期新设民营企业总量的四成以上，同比增长1.4%。民营企业通过数字化转型、绿色低碳转型和全球化布局持续提升核心竞争力。个体工商户展现出充沛的内生动力，第一季度全国新设个体工商户394.9万户。市场监管部门将落实国家促进民营经济发展的政策措施，为民营经济高质量发展营造更好营商环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标题：国安部：机关工作人员用软件扫描涉密文件备份网盘致重大泄密</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安部通报一起重大泄密事件，某机关工作人员违规使用互联网扫描软件扫描涉密会议纪要，导致文件被自动备份至网盘，网盘账号密码遭暴力破解，127份涉密文件在3年间被泄露，经境外社交媒体传播，对国家安全构成现实威胁。文章还指出了扫描软件使用中的潜在隐患，包括传输路径未设防、权限索取超常规、云端存储有漏洞和恶意软件巧伪装，并提出了提高警惕筑防线的建议。</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标题：美元跌麻了！“美国例外论”式微，投资者转向新兴市场本币债</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元指数周一早盘一度跌破99关口，创2022年4月以来新低。受美国总统特朗普关税政策影响，美国遭遇股债汇三杀，美元信用受损，全球投资者转向新兴市场本币债。新兴市场本币债今年至今的回报率为3.2%，跑赢新兴市场美元债的0.7%。新兴市场本币债平均收益率降至4.03%，而新兴市场美元债平均收益率为7.1%。专家分析，特朗普关税政策导致全球贸易动荡，油价下跌冷却新兴市场经济体通胀，市场对新兴市场央行降息预期提升，美元债券表现不佳。预计新兴市场本币债将继续跑赢美元债，美元债发行量恐下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标题：关税阴影下的美国消费者：恐慌性抢购与消费紧缩并存</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朗普政府的关税措施导致美国消费者行为出现分化，一方面有“恐慌性抢购”，另一方面则是消费紧缩。根据调查，担心贸易争端推高支出的美国消费者比例从去年秋天的36%激增至2025年第一季度的54%。高收入群体的前景展望指数骤降11.8点至88.6点，中等收入群体的前景指数也小幅下降。关税通过提高价格和影响股市财富效应抑制消费。部分消费者因预期价格上涨而选择提前购买商品，如苹果公司的消费支出增长了20%，家得宝的消费支出增长了10%。同时，消费者紧缩开支的趋势明显，如Lululemon和达美航空公司报告消费减少。关税将导致美国实际GDP增长减少1.1个百分点，价格水平短期上涨3%，相当于每个美国家庭损失4900美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标题：中方决定对在涉港问题上表现恶劣的美国国会议员等实施制裁</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方决定对在涉港问题上表现恶劣的美国国会议员等实施制裁，以回应美方对中国中央政府驻港机构和香港特区政府6名官员的非法单边制裁。外交部发言人郭嘉昆表示，美方的行为严重干涉香港事务和中国内政，违反国际法原则和国际关系基本准则。中方依据《中华人民共和国反外国制裁法》有关规定，对相关美国国会议员、官员和非政府组织负责人实施制裁，并警告美方香港事务不容干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标题：中印尼举行外长防长“2+2”对话机制首次部长级会议</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4月21日，中共中央政治局委员、外交部长王毅和国防部长董军与印尼外长苏吉约诺、防长沙夫里共同主持中印尼外长防长“2+2”对话机制首次会议。此次会议是中国在全球建立的首个部长级“2+2”机制，标志着中印尼关系的高度战略互信和命运共同体建设的新阶段。双方讨论了深化政治安全与防务合作、高质量共建“一带一路”、加强人文交流等议题，并就国际和地区问题达成广泛共识。会议期间，双方签署了《中华人民共和国政府和印度尼西亚共和国政府关于建立全面战略对话机制的谅解备忘录》及海上安全合作等领域合作文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标题：商务部回应美国以关税手段胁迫其他国家限制对华经贸合作</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商务部新闻发言人于2025年4月21日回应美国以关税手段胁迫其他国家限制对华经贸合作的行为，批评美国在经贸领域推行霸权政治、实施单边霸凌。发言人强调，中方坚决反对任何一方以牺牲中方利益为代价达成交易，并将坚决对等地采取反制措施。中方愿与各方加强团结协调，共同抵制单边霸凌行径，维护自身正当权益，捍卫国际公平正义。</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标题：美国关税下本土车企成本大增</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于4月3日开始对进口汽车加征25%的关税，导致本土车企如福特和通用汽车成本大增，福特汽车可能于今年7月开始上调在美国销售的汽车价格，通用汽车2025年税前利润预计减少95亿美元。特斯拉因零部件从中国进口，面临高额关税成本，已暂停进口相关零部件，导致车辆生产困难。2024年美国近一半新乘用车在境外组装，关税政策被指会抬高汽车价格，损害消费者利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标题：我国电动汽车电池新国标颁布的意义与挑战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工信部近期发布了电动汽车用动力电池的新安全标准，设定了更严苛的安全要求并增添了新测试手段，标志着我国新能源汽车与动力电池产业在安全技术上取得进步。新国标实施是我国政府新能源汽车安全管理的重要进展，对世界新能源汽车和电池的安全管控、产品认证起到引领作用。然而，新能源汽车和动力电池的安全工作仍需努力，包括技术探索安全边界、提高安全性的成本被市场接受等。此外，今年3月1日实施的《新能源汽车运行安全性能检测规程》与新国标互为补充。</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标题：广州推三年计划发展智能网联新能源汽车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广州市政府于4月17日审议通过一项三年计划，旨在通过实施四项工程推动智能网联新能源汽车产业发展。计划包括智电转型提升工程、核心部件跃升工程、支撑体系赋能工程和流通消费提质工程。具体措施包括对新车型导入及量产给予最高1.5亿元奖励，对自动驾驶车型开发等给予支持，对固定资产投资达标的核心零部件新建生产线项目给予高额奖励，以及对符合条件的项目企业给予最高3000万元奖励。目标是到2027年培育出特定规模企业，整车与零部件产值达到一定比例，并推动自动驾驶示范应用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标题：人形机器人发展加速的背后</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人形机器人领域近期发展加速，相关事件如2025年4月19日北京的人形机器人半程马拉松赛和春晚上人形机器人的表演。发展加速得益于2022年AI大模型问世和特斯拉发布人形机器人的推动作用。中国在人形机器人发展中有完整产业链、工程师红利和政策支持等独特优势。人形机器人可能先在特种、制造等领域应用，解决劳动力短缺问题，但也存在伦理等方面的担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标题：工信部推进会推动智能网联汽车强监管</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工信部于2025年3月16日召开推进会，传达强化智能网联汽车产品监管之意，此举在行业内引起极大反响，标志着智能网联汽车进入强监管时代。相关文件征求意见稿已于去年8月发布，正式文件于今年2月发布。智能网联汽车安全问题被视为复杂的结构性问题，我国新能源智能网联汽车发展迅速，但在发展过程中也出现了产业生态内卷、生态不良等问题。工信部的监管举措体现了对质量和安全的重视，旨在促进健康可持续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标题：自动驾驶事故频发，行业面临信任危机与挑战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摘要：近年来，自动驾驶相关事故不断发生，如小米SU7轿车事故、小鹏G9事故、蔚来ES8事故及特斯拉Model Y事故等，这些事故让公众对自动驾驶技术从期待变为担忧。当前，自动驾驶技术大多处于辅助驾驶阶段，但车企的宣传存在问题，过度强调智能属性而弱化辅助功能，营销时夸大技术效果，导致消费者认知模糊，埋下安全隐患。自动驾驶面临着技术、法律和人性认知三方面挑战。技术上存在长尾场景难题和算法瓶颈；法律方面，责任划分模糊，全国缺乏统一规范；人性认知方面，消费者容易过度信任车企宣传。虽然事故影响了市场信心，但技术发展趋势不会改变。行业需要全面革新，包括完善法规、加强行业自律、提高用户安全意识、加强政策管理等。</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标题：30小时临时停火落空，特朗普缘何喊话俄乌“别打了，先谈生意”？</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俄罗斯总统普京宣布为复活节停火30小时，乌克兰随后宣布对等回应，但双方均未遵守停火协议。美国总统特朗普呼吁俄乌尽快达成协议，以便与美国一起“做生意”“挣大钱”。特朗普表示，如果短期内和谈无望，美国可能退出斡旋。俄乌冲突持续，双方互指对方违反停火协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标题：特朗普关税重压，在华美企能否置身事外？</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当地时间4月2日，特朗普政府宣布全面升级对华关税政策，新征税率达34%，与此前已实施的20%关税叠加后，部分行业综合税率飙升至54%。同日，美方还进一步扩大征税范围，对进口汽车及核心零部件统一征收25%关税。中方于4月4日宣布对美国输华商品同步加征34%关税。此轮政策交锋对在华运营的美国企业构成严峻挑战，如特斯拉等企业面临政策风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标题：高盛将美国今年汽车销量预期下调100万</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高盛集团将美国2025年汽车销量预期下调近100万辆至1,540万辆，并将2026年销量预期下调110万辆至1,525万辆，主要原因是特朗普政府的关税政策导致购车成本上升。高盛预计未来6个月至12个月内，美国新车净售价将上涨约2,000美元至4,000美元。此外，高盛还将今年全球汽车产量预期从9,040万辆下调至8,870万辆，2026年全球产量预期从9,260万辆下调至9,070万辆。福特汽车因国际竞争加剧、消费者需求疲软及关税成本上升，被高盛从“买入”下调至“中性”评级。福特、通用汽车和Stellantis的股价均出现下跌。</w:t>
      </w:r>
    </w:p>
    <w:p>
      <w:pPr>
        <w:spacing w:after="0"/>
      </w:pPr>
      <w:r>
        <w:rPr>
          <w:rFonts w:ascii="微软雅黑" w:hAnsi="微软雅黑" w:eastAsia="微软雅黑"/>
          <w:b/>
          <w:color w:val="000000"/>
          <w:sz w:val="18"/>
        </w:rPr>
        <w:t>标题：2025年04月21日汽车相关企业股市情况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2025年04月21日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