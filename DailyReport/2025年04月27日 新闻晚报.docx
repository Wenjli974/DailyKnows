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标题：人大常委会丨我国对国家发展规划专门立法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规划法草案27日提请十四届全国人大常委会第十五次会议首次审议，旨在健全宏观经济治理体系，发挥国家发展规划战略导向作用，推动高质量发展，推进国家治理体系和治理能力现代化。草案共4章31条，主要包括总体要求、国家发展规划的制定、国家发展规划的实施等内容，明确由国务院组织实施，并完善实施情况的动态监测和评估制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标题：第二部以“法典”命名的法律！生态环境法典编纂迈出“关键步”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生态环境法典草案于4月27日提请十四届全国人大常委会第十五次会议首次审议，这是我国第二部以“法典”命名的法律，旨在通过系统整合现行生态环境法律制度规范，编纂一部体现习近平生态文明思想、具有中国特色的生态环境法典。草案共1188条，分为5编，包括总则编、污染防治编、生态保护编、绿色低碳发展编、法律责任和附则编，强调系统保护理念和绿色低碳发展，同时考虑应对气候变化等法治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标题：我国离境退税起退点从500元下调至200元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摘要：4月27日，国务院新闻办公室举行新闻发布会，财政部税政司司长贾荣鄂宣布，为支持境外旅客选购更多特色商品，将离境退税起退点从500元下调至200元。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标题：【央视快评】推动我国人工智能朝着有益、安全、公平方向健康有序发展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摘要：【央视快评】强调推动我国人工智能朝着有益、安全、公平方向健康有序发展，反映了国家对人工智能发展的重视和引导方向。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标题：财经老王丨中央重磅定调！四稳+政策组合拳 强势稳经济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政治局25日召开会议分析研究当前经济形势和经济工作，提出经济呈现向好态势，但基础需进一步稳固，外部冲击影响加大。会议首次提出“统筹国内经济工作和国际经贸斗争”，强调稳就业、稳企业、稳市场、稳预期的“四稳”政策，并保持“更加积极有为”的宏观政策基调，要求财政政策加快地方政府专项债券、超长期特别国债等发行使用，货币政策适时降准降息。今年政策落地加速，如首期超长期特别国债招标发行1210亿元，一季度新增专项债发行近1万亿元。会议还提出了一系列新的政策工具包，以支持科技创新、扩大消费、稳定外贸等重点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标题：中央纪委办公厅公开通报3起整治形式主义为基层减负典型问题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纪委办公厅公开通报了3起整治形式主义为基层减负的典型问题，包括河北省廊坊市三河市在城市管理中的盲目决策和机械执行、内蒙古自治区住房城乡建设厅在政务服务中搞“面子工程”、以及山东省一些地方在项目集中开工和集中签约中的盲目攀比和数据不实。这些问题反映了部分地区在整治形式主义为基层减负方面存在的差距，包括群众观念淡薄、脱离实际需要、政绩观偏差等。中央纪委要求各地区各部门认真学习贯彻习近平总书记关于加强党的作风建设的重要论述，落实中央八项规定精神，运用典型问题加强警示教育，坚决杜绝整改中的形式主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标题：本周外盘看点丨欧美一季度GDP将公布，特朗普上任百天迎考验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摘要：上周国际市场风云变幻，关税形势变化引发国际金价巨震。美股企稳反弹，道指周涨2.48%，纳指周涨6.73%，标普500指数周涨4.59%。欧洲三大股指表现不俗，英国富时100指数周涨1.69%，德国DAX 30指数周涨4.89%，法国CAC 40指数周涨3.44%。本周看点颇多，包括一季度国内生产总值（GDP）、个人消费支出通胀（PCE）和非农就业报告，美国总统特朗普也将迎来上任百日的考验。日本央行将维持利率不变，但可能下调增长前景。欧元区消费者物价指数（CPI）可能影响未来降息路径，加拿大将举行大选。财报季渐入佳境，包括苹果、亚马逊在内的明星科技股等将陆续披露业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标题：财报季迎最热闹一周！美股反弹能否迎来新动能？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美国三大股指反弹均超2%，主要受到特朗普对解雇美联储主席的威胁降温以及一些乐观的企业业绩的推动。投资者关注关税对经济影响的体现，同时财报季将迎来最关键的一周，市场依然不乏引发波动的催化剂，反弹前景仍面临不确定性扰动。美国劳动力市场表现稳健，但企业面临更大压力，标普4月美国综合采购经理人指数（PMI）降至16个月低位51.2。通胀预期居高不下，一年期通胀预期为6.5%，为1981年以来的最高水平。美联储有望在6月重启降息进展。美股上周迎来反弹，科技股周涨7.9%领跑市场，特斯拉飙升18%。第一季度的财报季已经过去三分之一，下周将是最繁忙的一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标题：伊朗最大商港发生大爆炸，是否影响美伊谈判？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南部霍尔木兹甘省阿巴斯市沙希德拉贾伊港26日发生爆炸，造成至少14人死亡、750人受伤。爆炸由装有化学品的集装箱引发，具体原因尚在调查中。沙希德拉贾伊港是伊朗最大的商业港口，承担着伊朗85%以上的集装箱装卸任务。伊朗政府已暂停向该港出口和转运货物，并宣布阿巴斯港市进入紧急状态。爆炸当天恰逢美国和伊朗举行间接谈判，但会谈未受影响，下轮会谈可能于5月3日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标题：屋顶上的阳光与火光：战争如何改变了加沙的能源格局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加沙地带的战火与封锁持续升级，导致能源供应严重匮乏，影响医疗、供水等基本生活需求。以色列的军事行动摧毁了大量太阳能设施，加沙居民尝试重复利用破损的太阳能板，但面临安全和供应问题。战争还导致海水淡化厂和污水处理厂瘫痪，加剧了人道主义危机。尽管面临困境，加沙居民和国际组织仍在推进太阳能重建计划，以期恢复能源供应和基础设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标题：英伟达受限对华芯片出口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政府限制英伟达H20人工智能芯片对中国出口，英伟达将面临55亿美元的损失。这一限制与H20产品的库存、采购承诺和相关储备有关。美国限制出口是担心芯片用于超级计算机。H20虽计算能力低于英伟达其他芯片，但与内存等芯片高速连接能力强。美国政府先是要求出口H20芯片需许可，后告知规定无限期实施。美国商务部还将对包括英伟达H20、AMD的MI308等芯片发布新许可要求。受此消息影响，英伟达股价盘后交易下跌约6%，AMD股价也在盘后交易下跌7%。英伟达原本还计划联合台积电等在美建设总值达5000亿美元的人工智能服务器集群。英伟达Al芯片一直是美国出口管制重点。为应对管制，英伟达开始研发符合限制标准的蔡代芯片。H20芯片是其布局中国AI产业的核心产品，中国科技巨头对其采购力度不断加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标题：特斯拉2025年Q1财报及储能业务发展情况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2025年第一季度财报显示，营收193.35亿美元（约合人民币1411亿元），同比下降9%。汽车业务销量33.7万辆，同比下降13%。储能业务增长强劲，全球储能系统新增装机量达10.4GWh，同比增幅156.6%，创历史新高，其中Powerwall储能系统首次实现季度部署量超1GWh。特斯拉上海储能超级工厂2月投产，首台Megapack储能系统下线，规划年产能40GWh。3月21日，首批Megapack储能系统出口澳大利亚。特斯拉计划投资超1.5亿美元，在美国得克萨斯州新建一座储能超级工厂，目标年产能40GWh。马斯克强调储能业务是特斯拉多元化战略的核心，目标2025年全年装机量同比增长50%以上，但Q1财报会议表示储能业务受关税影响很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标题：中欧电动汽车谈判：中方愿积极推动磋商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欧电动汽车谈判中，中方表现出积极推动磋商的意愿。商务部新闻发言人何亚东在4月24日的例行新闻发布会上提到，自3月8日王文涛部长与欧委会委员视频会谈后，中欧技术团队一直在电动汽车价格承诺以及贸易投资合作相关问题上紧密交流。中方的积极态度展现了处理中欧经贸关系的诚意，双方在电动汽车领域的合作意义深远。通过谈判磋商达成共识，不仅有助于解决经贸摩擦，还能深化双边合作，对中欧及世界经济的稳定和发展具有积极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标题：BJ40增程赤兔版上海车展发布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北京越野在2025上海国际车展发布了BJ40增程赤兔版，限时优惠价29.98万元，并公布了满油满电千里续航测试结果。周鸿祎成为新车车主，赤兔版实现颜值、性能、安全三大升级，改装提升项价值超20万元。BJ40增程配有40.3度三元锂的大电池和82升大油箱，满油满电综合续航1200公里理论值，实测续航结果972公里至1141公里不等。北京越野还发布了“BJ40增程千里续航大挑战”活动，邀请用户实际测试。BJ40增程在安全方面的配置全系标配，电池已提前超额达成新国标。发布会后1小时订单量突破3000台，48小时突破1万台。北京越野发布“BJ40增程延期交付权益”，未来三年将推出六款重磅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标题：传日产汽车计划关闭中国武汉工厂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计划到2026年3月31日停止其中国武汉工厂的汽车生产，该工厂主要生产日产艾睿雅纯电动汽车和日产奇骏SUV，年产能为30万辆。由于中国本土汽车制造商的激烈竞争，工厂运营状况不佳，自2022年投产以来年产量仅约1万辆。日产汽车预计2024财年净亏损在49.1亿美元至52.6亿美元之间，远超此前预期，主要原因是大规模资产减记和重组成本。日产汽车中国区业务负责人表示将在中国增加14亿美元投资，并在2027年夏季之前推出约10款新电气化车型，以扭转销量下滑趋势。2024年日产汽车在中国市场的销量不足70万辆，较四年前销量规模腰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标题：现代汽车Q1营业利润同比增2.1%，创新高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现代汽车公布2025年第一季度财报，营收同比增长9.2%至444,080亿韩元（约合309.7亿美元），营业利润同比增长2.1%至36,340亿韩元，创下第一季度历史新高。韩元贬值及混合动力车销量同比激增40%为主要原因。现代汽车重申2025年盈利目标，预计营收同比增长3%至4%，营业利润率达到7.0%至8.0%。为应对美国关税政策，现代汽车成立专门工作组，考虑调整生产布局，并计划保持现有车型标价稳定至6月2日。韩国计划与美国举行贸易谈判，寻求解决汽车关税问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标题：推荐商务部：入境消费增长潜力巨大，离境退税有助降低境外旅客购物成本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副部长盛秋平在2025年4月27日的国新办新闻发布会上表示，2024年境外旅客入境消费占我国GDP的比重约0.5%左右，与世界主要国家1%—3%的比重相比，入境消费增长潜力巨大。离境退税政策有助于降低境外旅客购物成本，一般商品的退税率达到11%，相当于额外打9折。六部门已下调离境退税起退点至200元，上调现金退税限额至2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标题：伊朗港口爆炸最新情况：14死700多伤，大火延烧，调查困难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南部沙希德拉贾伊港发生剧烈爆炸，导致14人死亡、700多人受伤。大火持续延烧，调查工作面临困难。伊朗总统对遇难者表示哀悼，并要求进行调查。伊朗卫生部宣布阿巴斯港进入紧急状态，建议民众采取防护措施。3名中国公民在爆炸中受轻伤。爆炸原因可能与化学品储存有关，但具体原因尚需时日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标题：俄罗斯准备在没有先决条件的情况下与乌克兰进行谈判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总统新闻秘书佩斯科夫26日表示，普京在与美国中东问题特使威特科夫的会晤中确认，俄罗斯准备在没有任何先决条件的情况下与乌克兰进行谈判。同时，俄罗斯称已收复库尔斯克州，但乌克兰方面否认了这一说法，称战斗仍在持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标题：福特2024年在华实现盈利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摘要：福特汽车副董事长透露，其在华业务（含中国出口业务）去年实现9亿美元息税前利润。福特首席执行官Jim Farley也表示，2024年福特在华业务实现盈利。此前福特为遏制财务亏损进行业务重组，且推行‘轻资产’战略取得成效。</w:t>
      </w:r>
    </w:p>
    <w:p>
      <w:pPr>
        <w:spacing w:after="0"/>
      </w:pPr>
      <w:r>
        <w:rPr>
          <w:rFonts w:ascii="微软雅黑" w:hAnsi="微软雅黑" w:eastAsia="微软雅黑"/>
          <w:b/>
          <w:color w:val="000000"/>
          <w:sz w:val="18"/>
        </w:rPr>
        <w:t>标题：2025年04月27日汽车相关企业股市情况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