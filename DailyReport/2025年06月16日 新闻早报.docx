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标题：用中长期规划指导经济社会发展是我们党治国理政的一种重要方式</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6月16日出版的第12期《求是》杂志将发表中共中央总书记、国家主席、中央军委主席习近平的重要文章《用中长期规划指导经济社会发展是我们党治国理政的一种重要方式》。文章强调科学制定和接续实施五年规划是党治国理政的重要经验，也是中国特色社会主义的政治优势。从第一个五年计划到第十四个五年规划，主题是把我国建设成为社会主义现代化国家。党的二十大报告阐述了中国式现代化的中国特色、本质要求和重大原则。文章指出，五年规划编制需顺应人民意愿，加强顶层设计和问计于民。谋划“十五五”时期经济社会发展，需准确把握阶段性要求，围绕基本实现社会主义现代化目标确定目标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标题：我国与中亚五国经贸往来持续深化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摘要：我国与中亚五国经贸往来持续深化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标题：供水公司换智能水表要求预存200元水费，被指“滥用市场支配地位”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山东省聊城市茌平区博平镇何东村村民卢丽因供水公司换装智能水表时要求预存200元水费不满，且换装后未用水，将供水公司告上法庭要求退还预存水费。法院判决未支持卢丽诉求，认为预存水费符合《山东省农村供水条例》精神。卢丽的诉讼代理人认为供水公司行为涉嫌违反《反垄断法》，将申请再审。供水公司承认不预存水费会拆掉老水表，全区已换装8万户。法院判决供水公司更正卢丽账户信息，但截至报道时未执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标题：重庆警方：男子持续鸣笛引发路人不满，强行驾车驶离致1死4伤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摘要：6月15日，重庆警方通报，熊某因前方车辆挡道持续鸣笛引发群众不满，多人上前指责熊某双方发生争执，熊某强行驾车驶离，致阻拦其离开的群众1人死亡4人受伤。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标题：南部战区位南海组织海空联合巡航：任何搅局南海、制造热点的军事活动尽在掌握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解放军南部战区于2025年6月14日在南海组织海空联合巡航，战区新闻发言人田军里空军大校表示，战区部队持续保持高度戒备，坚决捍卫国家领土主权和海洋权益，任何搅局南海、制造热点的军事活动尽在掌握。菲律宾拉拢域外国家组织所谓“联合巡航”，推高南海地区安全风险，破坏地区和平稳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标题：俄方移交1200具乌方人员遗体，乌方证实</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15日，根据在伊斯坦布尔达成的协议，俄方向乌方移交了1200具乌军士兵遗体。截至目前，俄方累计移交遗体4812具，乌方移交27具。乌克兰战俘待遇协调总部同日宣布，1200具包括军事人员在内的遇难者遗体被送回乌克兰。乌克兰国防部长乌梅罗夫表示，遇难者遗体运回乌克兰的工作正在进行中，本周俄方共移交了4812具遇难者遗体，接下来将进行身份确认工作。乌克兰总统泽连斯基在13日的记者会上表示，乌俄被扣押人员交换和阵亡士兵遗体交换工作有望于6月20日或21日完成。俄乌代表团2日在土耳其伊斯坦布尔就和平解决俄乌冲突举行第二轮直接谈判，双方同意以“全部换全部”方式交换被俘的重伤军人以及25岁以下年轻军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标题：广汽承诺两月内完成经销商返利兑现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广汽集团承诺两个月内完成经销商返利兑现，以支持经销商稳健发展和提升消费者服务体验。此举是响应中国汽车流通协会的倡议，旨在与经销商建立互信共赢的合作生态。此外，17家车企包括中国一汽、东风汽车集团等已承诺向供应商支付账期不超过60天，以缓解供应商资金压力。大众汽车宣布自2025年7月1日起，齐泽凯博士将接替孟侠担任大众汽车乘用车品牌中国CEO。奇瑞控股董事长尹同跃表示，奇瑞将成为中国首个出口超过500万辆的汽车企业，并计划今年正式登陆香港市场。马瑞利已向美国特拉华州破产法院提交第11章破产保护申请，以重组长期债务。现代汽车拥有约一年的稀土储备，以应对供应链中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标题：广汽、奔驰等头部车企设立前沿科技公司</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日，包括广汽、奔驰在内的头部车企纷纷设立前沿科技公司，业务布局高度聚焦于智能化软件、新能源汽车零部件、动力电池技术及低空经济等核心领域。例如，奇瑞投资12.8亿元成立智能科技公司，广汽集团斥资15亿元成立华望汽车技术（广州）有限公司，吉利与奔驰合资成立科技公司等。这些科技公司的成立旨在加速智能技术研发落地与体系化升级，为企业转型注入新动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标题：丰田与戴姆勒卡车达成业务合并协议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与戴姆勒卡车达成协议，计划在2026年4月完成旗下日野汽车公司与三菱扶桑卡客车公司的业务合并，新公司将以控股公司形式运营。丰田与戴姆勒卡车将各自持有新控股公司25%的股份。合并过程经历波折，最初在2023年5月达成意向，后因市场及日野排放造假事件推迟，今年5月重启谈判并最终达成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标题：特朗普或提高汽车关税，车企股价应声下跌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称可能提升美国的汽车关税，以推动国内汽车制造业发展，此举可能加剧美国和贸易伙伴之间的紧张关系。特朗普在废止加利福尼亚州2035年禁止售卖汽油动力新车规定的法案签署仪式上表示，上调现有的25%汽车关税能给美国国内汽车业更多保护，并提到通用汽车计划在未来两年向美国工厂投资40亿美元以避免关税。消息公布后，通用汽车、福特汽车和Stellantis NV的股价应声下跌。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标题：天赐材料摩洛哥建厂，中国锂电企业海外布局新策略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天赐材料与其全资孙公司与摩洛哥王国签署投资协议，计划在摩洛哥投建电解液与原材料一体化生产综合基地，规划年产15万吨电解液及其关键原材料，项目预计投资25.76亿摩洛哥迪拉姆（约20.3亿人民币）。该项目旨在与摩洛哥当地政府建立长期稳定合作关系，整合资源完善海外布局推进全球化战略。摩洛哥磷矿资源丰富，与欧洲隔海相望有地理和成本优势，有利于在当地推进电解液等锂离子电池材料产业化进程，满足欧洲需求。中国锂电材料企业近年来加速海外建厂，天赐材料摩洛哥电解液基地项目体现了中国锂电材料企业全球供应链布局新策略，包括资源导向型选址和构建海外市场'区域化'供应链网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标题：以色列伊朗引爆热战：美国忙撇清关系，周边国家担心核泄漏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以色列和伊朗的直接冲突升级，以色列自6月13日凌晨开始突袭伊朗，包括对伊朗军事领导层的“斩首”行动和破坏核设施，并扩展打击范围至能源基础设施。伊朗虽遭受重创，但仍通过无人机和弹道导弹回击以色列，造成以色列沿海城市破坏。美国试图撇清关系，警告伊朗不要攻击美国。地区国家担心核泄漏风险，国际原子能机构表示伊朗核设施外部辐射水平暂时无变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标题：推荐持续更新丨以方新一轮出动约50架战机打击伊核目标，多方参与幕后斡旋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国防军于2025年6月14日夜间至15日出动约50架战机，对伊朗80余个核项目相关目标实施精确打击，造成大量人员伤亡。伊朗随后分三波向以色列发射70枚导弹及数十架无人机，导致特拉维夫南部巴特亚姆地区6人死亡、180人受伤。伊朗外长阿拉格齐表示伊朗不希望冲突扩大，但将坚决自卫。同时，多方外交斡旋正在进行，包括伊朗通过阿曼、卡塔尔向美国传递停火诉求，德国等欧盟国家提议重启核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标题：伊朗新一轮导弹袭击目标包括以总理家庭住所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于2025年6月15日对以色列发动新一轮导弹袭击，目标包括以色列总理内塔尼亚胡的家庭住所。以色列国防军表示，耶路撒冷及以色列中部、北部大范围拉响防空警报，伊朗发射的数枚导弹大部分被拦截。伊朗国家电视台和塔斯尼姆通讯社证实了此次袭击，称向以色列特拉维夫、海法和其他地区发射了“数十枚”导弹。</w:t>
      </w:r>
    </w:p>
    <w:p>
      <w:pPr>
        <w:spacing w:after="0"/>
      </w:pPr>
      <w:r>
        <w:rPr>
          <w:rFonts w:ascii="微软雅黑" w:hAnsi="微软雅黑" w:eastAsia="微软雅黑"/>
          <w:b/>
          <w:color w:val="000000"/>
          <w:sz w:val="18"/>
        </w:rPr>
        <w:t>标题：2025年06月16日汽车相关企业股市情况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