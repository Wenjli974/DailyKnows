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2025年07月31日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标题：2024年我国“三新”经济增加值占GDP比重达18.01%</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统计局31日发布数据，2024年我国“三新”经济增加值为242908亿元，比上年增长6.7%，占GDP的比重为18.01%，比上年提高0.43个百分点。分三次产业看，第一产业增加值为9485亿元，增长6.7%，占比3.9%；第二产业增加值为100459亿元，增长5.5%，占比41.4%；第三产业增加值为132964亿元，增长7.7%，占比54.7%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标题：北京发布多项措施完善生育支持政策体系</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北京市于7月31日发布《北京市关于完善生育支持政策体系推动建设生育友好型社会的工作措施》，提出包括生育补贴、生育休假、住房支持等系列措施，旨在健全人口发展支持和服务体系，促进人口高质量发展。具体措施包括提高生育保险产前检查费用报销标准，推进儿科门诊全覆盖，提供免费或低收费场地支持托育服务，以及对多子女家庭在购房、租赁、小客车指标配置等方面的倾斜支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标题：中央应急抢险救灾物资向多地调拨（扎实做好防汛抢险救灾各项工作）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各地区和有关部门科学调配救援力量和救灾物资，中央应急抢险救灾物资向多地调拨。7月30日，国家防总办公室会同国家粮食和物资储备局调拨1.2万余件中央应急抢险救灾物资至北京市、内蒙古自治区。同时，向天津、河北增加调拨4.4万件中央救灾物资，并通过应急物资政社协同保障机制协调11家基金会援助捐赠约16万件（套）物资。财政部、应急管理部紧急预拨3.5亿元中央自然灾害救灾资金支持9个省区市。水利部、公安部、金融监管总局等部门也采取了相应措施应对汛情。北京、河北、吉林等地已部分恢复交通、电力、通信等基础设施。能源电力央企全力保障用能需求。台风“竹节草”登陆浙江舟山和上海奉贤区，中央气象台发布多项预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标题：【“十四五”高质量发展答卷】中国已成为口岸通关效率最高国家之一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摘要：中国在“十四五”期间取得高质量发展，已成为口岸通关效率最高国家之一。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标题：国家网信办就H20算力芯片漏洞后门安全风险约谈英伟达公司</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互联网信息办公室于2025年7月31日约谈了英伟达公司，要求其就H20算力芯片存在的漏洞后门安全风险问题进行说明并提交相关证明材料。此举是为了维护中国用户的网络安全和数据安全，依据《网络安全法》《数据安全法》《个人信息保护法》的相关规定。此前，美议员呼吁要求美出口的先进芯片必须配备“追踪定位”功能，且美人工智能领域专家透露，英伟达算力芯片的“追踪定位”和“远程关闭”技术已成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标题：中纪委：上半年全国共处分纪检监察干部1666人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纪委国家监委公布，2025年上半年全国纪检监察系统共处分纪检监察干部1666人，其中厅局级干部49人、县处级干部319人，移送司法机关101人。各级纪检监察机关运用“四种形态”批评教育和处理纪检监察干部6006人次。</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标题：连续第四次按兵不动！日本央行审视贸易政策不确定性，美元兑日元再度逼近150关口</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央行在7月31日的最新利率决议中，连续第四次维持基准利率在0.5%不变，符合市场预期。决议公布后，日元兑美元小幅升值0.5%至148.66。日本央行调整了对今明两年核心CPI的预期，并调升了2025财年GDP预期。央行表示，贸易政策及其发展带来的不确定性对经济和物价前景的影响仍然很高，且贸易和其他政策如何演变依旧高度不确定。日本央行行长植田和男可能在新闻发布会上就今年再次加息的可能性给出暗示。日本6月工业生产环比增长1.7%，零售额同比增长2.0%，显示出经济韧性。经济学家预计日本央行将在年底前再次加息。美元兑日元汇率逼近150关口，分析师认为150是日本政策制定者的压力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标题：美联储按兵不动，两位理事罕见投票反对，9月是否降息成谜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7月议息会议维持政策利率不变，为连续第五次会议按兵不动。两位美联储理事罕见投票反对继续维持利率不变，主张将联邦基金利率目标区间下调25个基点。美联储主席鲍威尔表示，尚未就9月利率做出任何决定。中信证券预计美联储将在9月议息会议上再度降息；中金公司则认为美联储9月或难以降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标题：影像、模型与AI联动，日企在大阪世博会用科技打造“未来社会试验场”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企业在大阪世博会上通过影像、模型与AI联动，展示未来社会的构想，包括智能出行、数字、艺术、环保、未来生活等多方面。展馆如'未来城市馆'汇集了12家企业与团体机构的展示内容，参观者通过互动体验未来社会与下一代技术。日立集团等企业展示了如氢动力交通工具、下一代船舶模型、未来农机等创新技术，并探讨了和谐社会愿景的实现路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标题：白宫官员：特朗普将对未达成贸易协议国家征更高关税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白宫官员表示，特朗普将于7月31日签署行政令，对未能在8月1日截止日期前达成贸易协议的多个国家实施更高的关税税率，可能包括加拿大、墨西哥等美国最大的几个贸易伙伴。加拿大总理卡尼表示将确保获得对加拿大最有利的贸易协议，墨西哥总统辛鲍姆则表示如未达成协议不排除与特朗普通话。</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标题：再遇见｜欧盟中国商会会长刘坚东：中欧产业角色从“互补”走向“竞合”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盟中国商会会长刘坚东在中欧建交50周年之际表示，中欧产业角色正从“互补”走向“竞合”，强调增强民间经济主体互信和参与感是深化中欧贸易关系的关键。面对电动汽车等领域的经贸摩擦，刘坚东指出深层次原因包括产业转型和政策敏感性增加，建议企业注重合规和本地化服务。欧盟中国商会通过成立汽车工作组等活动，积极搭建中欧经贸交流平台，推动多领域合作。刘坚东还提到，绿色金融是中欧合作的重点领域，有助于增强共识和提供长期稳定的合作内容。面对外部干扰，中欧应加强合作，维护多边贸易规则，构建更稳定、可持续的经贸合作机制。</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标题：合资，守住了35%份额红线？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2024年10月以来，合资品牌在国内市场的份额止跌回升，今年上半年大致稳定在36%左右。过去五年，合资品牌份额从64%降至39%，德系和日系品牌份额分别下滑8个百分点和10个百分点。自主品牌市场份额从35.7%增长到64%，新能源市场份额从74.6%增长至88.7%。合资品牌通过调整市场策略，特别是在燃油车市场维护和智能电动化产品布局方面取得成效，如大众ID.系列、丰田铂智系列等产品表现良好。部分合资品牌如大众、丰田通过“油电同智”战略和“一口价”策略稳定销量。出口业务成为部分二线合资车企增长的关键驱动力。然而，合资品牌在新能源领域的市场份额仅为9%，远低于自主品牌的70%。行业预测未来中国市场可能仅剩10-15个车企集团参与主流竞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标题：马瑞利计划2026年摆脱破产困境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摘要：日本汽车零部件供应商马瑞利控股公司（Marelli Holdings）宣布，由美国投资公司Strategic Value Partners（SVP）牵头的财团将为该公司的扭亏为盈提供支持，目标是在2026年脱离破产保护状态。该财团由五家贷款机构组成，包括德国德意志银行和亚洲私募股权公司MBK Partners。马瑞利已获得1.3亿美元的破产保护期间融资使用权，这是在已获得的5.19亿美元融资基础上追加的资金。马瑞利总裁兼首席执行官David Slump表示，公司正与未来的控股方协同推进重组进程，并期待与财团合作确保所有权无缝平稳过渡。马瑞利于6月11日向美国特拉华州破产法院自愿提交第11章破产保护申请，约80%的债权人已签署支持重组的协议。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标题：特斯拉或推更小尺寸皮卡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因Cybertruck皮卡销量疲软，考虑推出更小尺寸的皮卡以提振销量。特斯拉CEO马斯克曾表示，若Cybertruck不成功，将推出争议性较低的备选车型。目前Cybertruck年销量仅约2万辆，远低于预期的25万辆。特斯拉车辆工程副总裁Lars Moravy提到制造“更小尺寸的皮卡”的可能性，并强调自动驾驶出租车是当前首要任务。电动汽车媒体Electrek批评特斯拉过于专注自动驾驶，导致新车推出缓慢，丧失在电动汽车领域的领先地位。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标题：雷诺任命Provost为新任CEO</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摘要：雷诺汽车公司于7月30日宣布任命采购总监Francois Provost为新任首席执行官，接替临时首席执行官Duncan Minto，任期四年。Provost在内部竞争中胜出，击败了包括达契亚品牌负责人Denis Le Vot和前Stellantis集团高管Maxime Picat在内的多位候选人。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标题：宁德时代上半年赚304亿元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2025年上半年净利润达304亿元，同比增长33.33%，营收1788.86亿元，同比增长7.27%。动力电池和储能电池市场份额持续领先，动力电池系统营收1315.73亿元，储能电池系统营收284亿元。公司发布2025年中期分红方案，拟派发现金红利45.73亿元。宁德时代上半年研发投入约100.95亿元，同比增长17.48%，并计划在2027年实现固态电池小规模量产。此外，公司在香港联交所主板成功挂牌上市，募集资金410亿港元，以加快全球化战略布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标题：日本车企因海啸预警暂停部分工厂运营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30日，俄罗斯远东太平洋沿岸发生强烈地震后，日本气象厅警告可能发生高达10英尺的海浪，丰田、日产和三菱暂停了在日本的部分工厂运营。丰田暂停了八家工厂的下午班次和两家工厂次日的上午班次，日产疏散了总部展厅和沿海工厂员工，三菱按地方政府指令暂停水岛装配厂运营。铃木和马自达未受严重影响，本田未暂停运营。2011年3月11日的9.0级地震后，日本车企对海啸危险尤为敏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标题：宁德时代固态电池量产及商业化进程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摘要：宁德时代高管在2025年半年报业绩解读会上透露，固态电池预计2027年小规模量产，2030年前后实现商业化或规模化。固态电池作为下一代电池技术，用固体电解质取代电解液，能提升能量密度与安全性。</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标题：新闻1+1丨中央政治局会议：下半年经济怎么干？</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30日，中共中央政治局会议召开，分析研究当前经济形势，部署下半年经济工作。会议指出，上半年中国经济实现稳中向好，GDP增长5.3%，但面临国际形势的复杂性和严峻性未减缓，国内结构性问题依然严峻。下半年经济工作重点包括扩大消费需求、激发民间投资活力、依法依规治理企业无序竞争、稳住外贸外资基本盘、高质量开展城市更新等。扩消费将通过体制机制调整、保障居民收入和社会保障体系等措施推进。民间投资活力的激发需要提升投资空间和预期收益率。反内卷行动旨在优化市场秩序和竞争秩序，解决企业盈利问题。稳外贸外资对稳定市场信心和外贸企业信心具有重要意义。'以旧换新'政策下半年将实施1300多亿元，范围将扩大。城市更新是房地产政策调整的重点，旨在构建新型发展模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标题：中美经贸会谈在瑞典举行，双方工商界有何反应？贸促会回应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28日至29日，中美双方在瑞典斯德哥尔摩举行了经贸会谈，就中美经贸关系、宏观经济政策等议题进行了坦诚、深入、富有建设性的交流。中国贸促会新闻发言人王琳洁表示，中美工商界正在积极互动交流，美中贸易全国委员会董事会主席芮思博率团访华，包括苹果公司、高盛集团等多家美国知名跨国企业高管，表示将继续扎根中国、深耕中国。根据美中贸委会最新报告，82%的受访企业2024年在华业务实现盈利。中国贸促会已邀请和应约接待30批次美方机构和企业负责人访华，美国参展商在第三届链博会上数量增长15%。中国贸促会将继续推动中美工商界深化交流合作，支持美资企业参与中国式现代化建设。</w:t>
      </w:r>
    </w:p>
    <w:p>
      <w:pPr>
        <w:spacing w:after="0"/>
      </w:pPr>
      <w:r>
        <w:rPr>
          <w:rFonts w:ascii="微软雅黑" w:hAnsi="微软雅黑" w:eastAsia="微软雅黑"/>
          <w:b/>
          <w:color w:val="000000"/>
          <w:sz w:val="18"/>
        </w:rPr>
        <w:t>标题：2025年07月31日汽车相关企业股市情况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2025年07月31日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