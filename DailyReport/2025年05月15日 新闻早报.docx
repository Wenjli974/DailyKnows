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2025年05月15日 新闻早报</w:t>
      </w:r>
    </w:p>
    <w:p>
      <w:pPr>
        <w:jc w:val="center"/>
      </w:pPr>
      <w:r>
        <w:rPr>
          <w:rFonts w:ascii="微软雅黑" w:hAnsi="微软雅黑" w:eastAsia="微软雅黑"/>
          <w:b/>
          <w:sz w:val="22"/>
        </w:rPr>
        <w:t>一: 综合热点新闻(国内)</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标题：习近平会见哥伦比亚总统佩特罗</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5月14日上午，国家主席习近平在北京人民大会堂会见来华出席中拉论坛第四届部长级会议的哥伦比亚总统佩特罗。习近平指出，中方愿同哥方共同努力，推动两国战略伙伴关系取得更大发展，更好造福两国人民。双方要巩固政治互信，加强战略沟通，把牢双边关系发展方向。中方愿进口更多哥伦比亚优质产品，支持中国企业赴哥投资兴业，参与基础设施建设。双方可进一步拓展风能、新能源汽车、数字经济、人工智能等新兴领域合作，共同实现绿色低碳转型。习近平强调，中拉合作是南南合作的重要组成部分，中方愿同包括哥伦比亚在内的拉美国家一道，推动中拉命运共同体建设不断走深走实。佩特罗表示，哥方期待深入发展对华关系，共建“一带一路”，拓展贸易、基础设施、新能源、人工智能等领域合作。会见后，两国元首共同见证签署《中华人民共和国政府与哥伦比亚共和国政府关于共同推进丝绸之路经济带和21世纪海上丝绸之路建设的合作规划》。</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标题：滚动更新丨纳指高开0.3%，超威半导体涨超6%</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纳指高开0.3%，超威半导体涨超6%。中概股多数上涨，腾讯控股ADR绩后涨超3%。芯片股表现抢眼，英伟达涨超2.5%，受益于与沙特的AI交易。超威半导体涨超6%，宣布60亿美元股票回购计划。欧洲三大股指收盘全线下跌，德国DAX指数跌0.58%，法国CAC40指数跌0.64%，英国富时100指数跌0.21%。标普500指数下跌0.2%，创盘中低点。美国至5月9日当周EIA原油库存增加345.4万桶。波音股价上涨3.1%，达到2024年2月以来的最高点。纳斯达克中国金龙指数盘初涨超1%。美股开盘丨三大指数小幅上涨，中概股多数上涨。腾讯控股ADR美股盘前涨近4%，公司一季度营收超预估。美元指数延续弱势，跌0.31%报100.67。AMD股价盘前涨近6%，此前宣布60亿美元的回购计划。现货黄金跌幅扩大至2%，报3184.79美元/盎司，创4月11日以来新低。特斯拉盘前上涨近3%，过去五个交易日累涨21.3%。</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标题：重大调整！美国对华小额包裹从价税率从120%降至54%</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对华小额包裹从价税率从120%降至54%，并撤销原定于2025年6月1日起将从量税由每件100美元调增为200美元的措施。这一调整是根据美国白宫5月12日发布的行政令进行的，旨在反映与中华人民共和国会谈情况。中方相应调整有关关税和非关税对美反制措施。商务部专家表示，跨境电商的快速发展为全球贸易注入了新活力。美国取消对华小额免税政策将损害两国企业和消费者的利益，中方对此表示反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标题：“美国零售商的圣诞节有救了！”港口和航运公司预计货运需求将激增</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货运预订和支付公司Freightos表示，航运公司和港口预计货运需求将激增，可能导致运力紧张和设备短缺。美国零售商因中美关税政策调整，预计将提前囤货以避免圣诞季无货可卖的情况。美国最大集装箱港口之一的加利福尼亚州长滩港预计5月4日-10日到港船舶数量同比下降44%。分析师认为，关税下调的影响需要4-6周时间才能在数据中显现。美国全国零售联合会曾预测6月至9月从中国运往美国的集装箱出货量将同比下降20%。货运预订和支付公司Freightos预测，未来几周内集装箱运价可能上涨，但仍低于去年旺季水平。美国零售商预计将提前订单以避开8月10日前后，避免潜在的圣诞节灾难。</w:t>
      </w:r>
    </w:p>
    <w:p>
      <w:r>
        <w:br w:type="page"/>
      </w:r>
    </w:p>
    <w:p>
      <w:pPr>
        <w:jc w:val="center"/>
      </w:pPr>
      <w:r>
        <w:rPr>
          <w:rFonts w:ascii="微软雅黑" w:hAnsi="微软雅黑" w:eastAsia="微软雅黑"/>
          <w:b/>
          <w:sz w:val="22"/>
        </w:rPr>
        <w:t>三: 汽车类热点新闻</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标题：2025年05月15日汽车相关企业股市情况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2025年05月15日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