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2025年07月17日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标题：“十四五”时期知识产权强国建设“成绩单”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17日，国务院新闻办公室举行发布会，介绍“十四五”时期知识产权强国建设新进展新成效。国家知识产权局局长申长雨表示，中国企业发明专利产业化率从2020年的44.9%提升至2024年的53.3%；知识产权使用费年进出口总额从2020年的3194.4亿元提升至2024年的3987.1亿元，年均增速5.7%。国家级知识产权公共服务机构达483家，实现省级层面全覆盖。中国与80多个国家和地区建立知识产权合作关系，专利审查高速路（PPH）覆盖84个国家。中国每万人口高价值发明专利拥有量达15.3件，提前实现“十四五”规划预期的12件目标；战略性新兴产业有效发明专利拥有量已达147.2万件，是“十三五”末的2.2倍。已累计实现110个中国地理标志产品在国外获得保护。截至2024年底，国家知识产权局帮助出海企业挽回经济损失380.4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标题：新增商保创新药目录 2025年医保目录调整正式启动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11日，2025年国家基本医疗保险、生育保险和工伤保险药品目录及商业健康保险创新药品目录调整正式启动，申报时间为7月11日至20日。今年首次新增的商保创新药目录，聚焦创新程度高、临床价值大、患者获益显著的药品，旨在健全多层次用药保障体系，满足多元化用药需求，为创新药发展提供经济支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标题：团结才能共赢 携手方可共进——中国以高水平对外开放为世界经济注入暖流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摘要：中国通过高水平对外开放政策，为世界经济注入暖流，强调团结与合作对实现共赢的重要性。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标题：夏粮稳产丰收，七大亮点看上半年农业农村经济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举行新闻发布会，介绍上半年农业农村经济运行情况。农业农村部表示，上半年我国农业农村经济运行总体平稳、稳中向好，夏粮稳产丰收，农民稳步增收，农村稳定安宁。呈现七大特点：全年粮食生产基础较好；'菜篮子'产品供给充足；脱贫攻坚成果持续巩固拓展；农业科技装备条件持续改善；农民收入、农业投资和农村消费保持增长；宜居宜业和美乡村建设扎实推进；农村改革持续深化。夏粮产量2994.8亿斤，是历史第二高产年。早稻收获六成左右，丰收在望。秋粮面积预计稳中略增，长势正常偏好。夏油面积、单产、总产实现'三增'。上半年全国猪牛羊禽肉产量4843万吨，同比增长2.8%；牛奶产量1864万吨，增长0.5%。农产品质量安全例行监测合格率97.9%。全国脱贫劳动力务工就业规模3283.3万人。上半年农村居民人均可支配收入11936元，实际增长6.2%。全国第一产业固定资产投资同比增长6.5%；乡村消费品零售额32409亿元，同比增长4.9%。乡村建设项目库新增入库项目超30万个，已落实项目资金超1000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标题：国家统计局发布6月份分年龄组失业率数据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7月17日公布6月份分年龄组失业率统计数据。6月，全国城镇不包含在校生的16-24岁劳动力失业率为14.5%，较上月下降0.4个百分点；25-29岁劳动力失业率为6.7%，较上月下降0.3个百分点；30-59岁劳动力失业率为4.0%，较上月上升0.1个百分点。其中，16-24岁、25-29岁劳动力失业率已连续4个月下降。上半年，全国城镇调查失业率平均值为5.2%，比一季度下降0.1个百分点。6月份，全国城镇调查失业率为5.0%。国家统计局自2023年12月起调整完善分年龄组失业率统计，以更精准监测青年就业失业情况。</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标题：美联储褐皮书：经济略有增长，物价压力或将升级</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最新经济状况褐皮书显示，美国经济略有增长，但不确定性令企业决策趋谨慎。报告指出，五个地区报告略有或适度增长，五个地区活动持平，其余两个地区活动略有下降。就业人数有所改善，但招聘工作保持谨慎。物价压力预计将在夏末开始更快上涨，部分由于关税相关的投入成本压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标题：不给钱了！特朗普宣布终止资助加州高铁项目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终止对加利福尼亚州高铁项目的联邦资助，原因是项目严重超支、监管过度且未能按时交付。该项目原定2020年完工，预算从最初的330亿美元膨胀至超出约1000亿美元。加州高铁管理局表示将对抗这一决定，并寻求私人投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标题：欧盟公布2万亿欧元七年期预算案 筹资方案引争议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公布了2028至2034年新预算提案，总额达2万亿欧元，较目前1.21万亿欧元预算实现显著增长。该预算案将重点放在国防建设、经济竞争力提升及农业补贴改革三大领域。新预算案将大幅提升国防和航天领域的拨款至1310亿欧元，设立总额为4510亿欧元的新欧洲竞争力基金，为农民拨款3020亿欧元，为欧盟最不发达地区拨款2180亿欧元，并为全球合作项目拨款2000亿欧元。预算案的大部分资金来自欧盟成员国政府，但筹资方案包括对在欧年净营业额超过1亿欧元的公司征收新税，该提议已遭到多个成员国质疑。预算案需获得所有成员国和欧洲议会的批准和签署才能生效，目前德国和法国对预算案持保留态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标题：外交部回应特朗普涉芬太尼言论：美方应以平等、尊重、互惠方式同中方对话</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7月17日的例行记者会上回应美国总统特朗普关于中国将对制造和分销芬太尼的人判处死刑的言论，表示芬太尼是美国的问题，责任在美国自身。林剑指出，美方无视中方善意，执意对中国加征芬太尼关税，严重冲击中美在禁毒领域的对话与合作，损害中方利益。他强调，美国如果真心想同中国合作，就应正视客观事实，以平等、尊重、互惠的方式同中方对话。</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标题：日本会给特斯拉“一线生机”吗？</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在2025年底前将其在日本的电动汽车门店数量翻倍至50家，以应对全球电动汽车市场格局变化并深耕亚洲核心市场。尽管日本纯电动汽车渗透率全球垫底，特斯拉在日本市场的销量同比增长70%，显示出一定的市场潜力。然而，特斯拉面临产品适配性、服务体系重构和盈利模型可持续性等多重挑战。特斯拉的扩张计划是一场“用规模换市场”的豪赌，其成功与否取决于能否破解日本市场的“本土化密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标题：Stellantis终止氢燃料电池开发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于7月16日宣布终止其氢燃料电池技术开发项目，原因是加氢基础设施匮乏、资本投入大及需要更大力度的购买激励措施，认为氢燃料动力轻型商用车在2030年之前市场普及率不高。公司决定不再推出新一代氢燃料动力商用车型Pro One，并搁置在法国Hordain和波兰Gliwice量产现款氢燃料动力中型和大型厢式车的计划。Stellantis集团欧洲区首席运营官Jean-Philippe Imparato表示，为应对欧洲严苛的二氧化碳排放法规，公司决定停止氢燃料电池技术开发项目，认为氢燃料市场仍是小众市场，中期不具备经济可持续性。终止项目不会影响员工，相关研发活动和团队将被重新分配至其它项目。Stellantis已与Symbio的其他股东讨论评估市场影响。米其林和佛瑞亚对Stellantis的决定表示震惊，关切其对Symbio员工的影响及未来运营和财务状况的冲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标题：特斯拉官宣Model Y L，预计金秋上市</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摘要：特斯拉宣布全新车型Model Y L将于今年金秋上市，车身比现款Model Y更长，C柱后移，车尾标识特殊处理。Model Y L在工信部第397批车辆新产品公示清单中亮相，产品型号为TSL6500BEVBA0，为三排六座布局，长宽高分别为4976/1920/1668mm，轴距3040mm，整备质量2088kg，总质量2651kg。动力方面搭载前后双电机，前电机最大功率142千瓦，后电机198千瓦。特斯拉还申报了Model 3+，动力提升至225千瓦后电机。特斯拉二季度汽车产销量分别为41.02万辆和38.41万辆，Model 3/Y合计产销量达39.68万辆和37.37万辆。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标题：英国重启电动车补贴计划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国交通大臣宣布了一项总额达6.5亿英镑的电动汽车补贴计划，为每辆符合条件的车提供最高3,750英镑的补贴，旨在为工薪阶层减轻经济负担，助力数千家庭拥有一辆电动汽车。该计划支持英国本土及海外制造商，要求企业符合最高可持续制造标准，消费者购买售价不高于3.7万英镑的合规新型电动汽车时可享受即时折扣。计划自2025年7月16日起实施，资金池有效期将持续到2028财年至2029财年。此举旨在缩减电动汽车与燃油车的前期购置价差，使车主年均节省高达1,500英镑的燃料及养护开支。英国政府通过总额达45亿英镑的综合性投资计划，全面加速向电动汽车转型，巩固其作为全球电动汽车普及率领先国家的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标题：中国汽车产业出海的现状、挑战与发展趋势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产业步入全球化发展新阶段，包括中国汽车走向世界及跨国车企在中国的发展。全球汽车行业电动化和智能化是必然趋势，中国作为全球最大汽车市场，吸引国际车企如奔驰，需了解中国市场趋势，通过本土合作、创新和品质坚持取得成功。中国车企出海需遵循"稳健勇进"和"长期化、本地化、体系化、责任化"方针，避免不良竞争，加强信息共享和金融服务支持。中国汽车产业具备出海竞争力，出海进程加快与国内竞争加剧相互促进，需构建适应和本地化布局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标题：我国牵头发布锂离子电池硅基负极材料国际标准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摘要：我国牵头制定的《纳米制造一产品规格一5一3部分: 纳米 储能一空白详细规范: 锂离子电池纳米硅基负极材料》(IEC TS 62565一5一3:2025)国际标准正式发布，这是锂离子电池硅基负极材料领域的首个国际标准。该标准首次构建了锂离子电池纳米硅基负极材料的关键控制特性体系，明确了比容量、首次库伦效率、体积膨胀率等核心特性指标的测量方法，填补了该领域国际标准的空白，对推动相关产业发展和国际交流合作有积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标题：今年上半年上海口岸汽车出口量居全国首位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上半年，上海口岸汽车出口量达127.5万辆，同比增长13%，居全国首位。自“十四五”以来，上海口岸汽车出口量从2020年的37.9万辆增长至2024年的239万辆，年均增长率达58.4%，显示出强劲的增长势头和在全国汽车出口领域的重要地位。</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标题：会下手吗？特朗普紧急“澄清”传闻：不会解雇鲍威尔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紧急澄清不会解雇美联储主席鲍威尔的传闻，称除非证明存在欺诈行为。此前有消息称特朗普考虑解雇鲍威尔，引发市场担忧美联储独立性受挑战，美股盘中大幅跳水。特朗普对鲍威尔的不满由来已久，曾多次施压美联储降息。即使特朗普决定解雇鲍威尔，也可能面临司法挑战。白宫已进入选择鲍威尔继任者的程序，白宫经济顾问哈塞特是热门人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标题：外交部亚洲司司长刘劲松就日本新版《防卫白皮书》涉华消极动向向日方提出严正交涉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摘要：2025年7月16日，外交部亚洲司司长刘劲松约见日本驻华使馆首席公使横地晃，针对日方15日发布的新版《防卫白皮书》涉华错误和消极表述提出严正交涉。</w:t>
      </w:r>
    </w:p>
    <w:p>
      <w:pPr>
        <w:spacing w:after="0"/>
      </w:pPr>
      <w:r>
        <w:rPr>
          <w:rFonts w:ascii="微软雅黑" w:hAnsi="微软雅黑" w:eastAsia="微软雅黑"/>
          <w:b/>
          <w:color w:val="000000"/>
          <w:sz w:val="18"/>
        </w:rPr>
        <w:t>标题：2025年07月17日汽车相关企业股市情况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