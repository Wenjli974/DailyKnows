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2025年05月10日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标题：今起，婚姻登记“全国通办”！</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新修订的《婚姻登记条例》5月10日起施行，全面实施结婚登记、离婚登记和补领婚姻登记证件“全国通办”，办理结婚登记无需再出示户口本，婚姻登记机关不得收取费用。县级以上地方人民政府需提升婚姻登记服务水平，加强婚姻家庭服务指导工作，治理高额彩礼问题，倡导文明婚俗。婚姻登记机关可提供预约、颁证仪式等服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标题：央行：持续强化利率政策执行和监督</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摘要：央行强调将持续强化利率政策的执行和监督，以确保政策的有效实施。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标题：推荐多地再发网约车从业及投资风险提示：避免盲目花费大笔资金“购车”入行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多地发布网约车从业及投资风险提示，呼吁有意入行者避免盲目购车入行，建议先短期租赁试经营。郑州市网约车日均实际运营车辆2.93万台，单车日均订单量约14单，毛收入约210元。西昌市网约车市场已超饱和，万人出租车拥有量达40.5辆。深圳市网约车市场已饱和，日均完成订单量约为12.4单/车。海口市网约车市场饱和，全职驾驶员日均上线时间约13小时，日均营运流水200元～280元。温州市网约车行业市场调节特性明显，部分平台经营困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标题：央行最新报告：积极落地5月推出的一揽子金融政策，促进经济供需平衡、物价合理回升</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央行在《2025年第一季度中国货币政策执行报告》中表示，将积极落地5月推出的一揽子金融政策，包括降准、降息、创设并优化结构性货币政策工具、推出支持科技创新的新政策工具等三大类十项举措，以促进经济供需平衡、物价合理回升。报告还提到，将保持流动性充裕，使社会融资规模、货币供应量增长同经济增长、价格总水平预期目标相匹配，并持续强化利率政策的执行和监督，降低银行负债成本，推动社会综合融资成本下降。此外，央行将引导MLF回归中期流动性投放工具的基本定位，并出台金融促消费一揽子政策举措，包括设立5000亿元“服务消费与养老再贷款”。</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标题：与特朗普硬杠到底！美联储众官员重申保持政策耐心</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联储今年连续第三次将联邦基金利率区间维持在4.25%-4.50%，面对美国总统特朗普施压降息，美联储官员重申保持政策耐心。关税担忧推高贸易逆差，一季度美国国内市场总值GDP萎缩0.3%。美联储主席鲍威尔表示经济仍处于稳固地位，货币政策立场能够及时应对潜在经济发展。美联储理事库格勒和纽约联储主席威廉姆斯均认为当前利率政策状态对经济活动施加了适度的限制。特朗普再次攻击美联储拒绝降低利率，但美联储内部已为应对政治压力做好准备。关税的潜在经济影响给美联储带来了重大挑战，可能面临艰难的权衡。4月消费者价格指数CPI将于5月13日公布，可能开始显现关税影响。联邦基金利率期货定价显示，今年7月美联储才会重新降息，全年有望降息三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标题：美股涨跌互现道指跌超100点，黄金夺回3300美元</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周五窄幅波动，道指跌超100点，纳指平盘，标普500指数微跌。国际油价反弹超1.5%，国际金价夺回3300美元。市场关注周末重磅贸易谈判结果，美联储理事巴尔表示贸易关税可能推高通胀和失业率。特斯拉收涨4.7%，纳斯达克中国金龙指数小幅下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标题：巴基斯坦对印度发起网络攻击 致其约70%电网瘫痪</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摘要：巴基斯坦军方消息人士称，巴对印度发动网络攻击，致使印度约70%电网瘫痪。此次行动名为“铜墙铁壁”，发生在5月10日。</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标题：【国际快讯】美国对英国车的关税将下降</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与英国达成贸易协议框架，英国汽车制造商每年向美国出口的10万辆汽车将享受10%的优惠关税税率。美国汽车政策委员会批评该协议损害美国汽车行业。日产汽车取消在日本南部投资11亿美元建设电动汽车电池工厂的计划。福特汽车表示暂无股票回购及商用车业务分拆计划。丰田汽车2025财年营业利润同比下降10.3%，并因特朗普关税承压。三菱汽车2024财年净利润同比大降73.5%，计划于2026年在美国和加拿大推出电动跨界车。Stellantis将在意大利中部工厂裁减200名员工。雷诺17.6万美元电动汽车上市首周已斩获850份订单。沃尔沃汽车因后视摄像头故障在美国和加拿大召回大量车辆。特斯拉印度市场负责人辞职。英飞凌2025财年Q2营收同比微降1%。中国汽车零部件供应商在泰国市场的数量大幅增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标题：开挂的吉利汽车可能会更肥！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2024年5月10日，极氪在纽交所挂牌上市，成为最快实现IPO的新能源车企。2025年5月7日，吉利汽车公告有意私有化极氪，提出每股极氪股份2.566美元或每股美国存托股票25.66美元的估值。吉利汽车持有极氪约65.7%的股份，私有化完成后极氪将成为吉利汽车的全资附属公司。此举旨在落实《台州宣言》，提升资源利用效率，强化吉利汽车在智能新能源汽车领域的全球竞争力。吉利汽车2025年一季度净利润预计同比增长最高690%，极氪预计2025年实现单季度扭亏为盈。吉利汽车近期还出售了吉利欣旺达股权并收购了经销商渠道，以聚焦汽车主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标题：特斯拉上海工厂完成新车产能爬坡</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摘要：特斯拉上海超级工厂在6周内完成了焕新Model Y的产能爬坡，创下公司最快的车型提产速度。焕新Model Y于今年1月10日推出，2月18日在上海超级工厂正式量产。新车在外观、内饰、配置和动力方面均有显著升级，包括更低风阻设计、15英寸方形显示屏、AMD Ryzen车机芯片、环绕式氛围灯、前排座椅通风、全系标配Autopilot自动辅助驾驶硬件AI 4.0等。动力方面提供后轮驱动版、长续航全轮驱动版和高性能版，最大功率分别为220千瓦、331千瓦、357千瓦，0-100km/h加速时间分别为5.9秒、5秒和3.7秒。长续航全轮驱动版续航最高719公里（CLTC预估），能耗低至11.9kW·h/100km。</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标题：印方称所有敌对行动均得到反击和回应 不会升级冲突</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印度外交部发言人和军方在联合发布会上表示，巴基斯坦军队在印度西部边境地区的军事行动导致印度多个空军基地及陆军医院遭到破坏，印度军方对此予以谴责并迅速采取了军事行动，打击目标是巴方的技术设施、指挥控制中心、雷达站和武器库。印度军方发现巴基斯坦军队正在向边境地区调动部队，表明其进一步升级冲突的意图。印度武装部队重申不会升级冲突。印度外交部发言人还表示，网上关于印度军事设施和电力系统被摧毁的说法是错误的。巴基斯坦的行动造成印度一名区域特派员死亡，加剧了平民伤亡和损失。巴方目前未做回应。</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标题：中美经贸高层会谈在瑞士日内瓦开始举行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摘要：中美经贸高层会谈于2025年5月10日上午在瑞士日内瓦开始举行，中共中央政治局委员、国务院副总理何立峰作为中方牵头人与美方牵头人、美国财长贝森特进行会谈。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标题：外交部发言人就印巴局势升级答记者问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外交部发言人就印巴局势升级答记者问，中方对印度和巴基斯坦之间的紧张局势持续升级表示担忧，强烈呼吁双方保持冷静克制，回到以和平方式政治解决轨道，避免紧张局势进一步升级。中方愿继续为此发挥建设性作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标题：以数观势｜稳预期 强信心 激活力——政策“组合拳”推动经济高质量发展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摘要：文章讨论了通过政策“组合拳”推动经济高质量发展的策略，强调了稳预期、强信心和激活力的重要性。具体政策描述和数字量化信息未在提供的内容中详细说明。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标题：巴基斯坦称回应挑衅，对印度发起“铜墙铁壁”军事行动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巴基斯坦军方于2025年5月10日启动代号为“铜墙铁壁”的军事行动，以回应印度的持续挑衅。行动针对印度境内多个目标，首轮已打击旁遮普邦的一处导弹储存设施。印度32座机场暂停民用航班运营，巴基斯坦关闭全部领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标题：告别户口本！今天起婚姻登记实现全国通办</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修订的《婚姻登记条例》自2025年5月10日起施行，实行婚姻登记“全国通办”，办理结婚、离婚登记无需再出示户口本，只需出具本人居民身份证等相关材料。民政部门将完善全国婚姻基础信息库，建立健全信息共享机制。此外，条例增加了婚姻家庭服务工作内容，要求加强婚姻家庭辅导服务体系建设，引导树立正确的婚恋观、生育观、家庭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标题：巴基斯坦军方消息人士：网络攻击已致印度约70%电网瘫痪</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摘要：巴基斯坦军方消息人士称，在5月10日发起的“铜墙铁壁”军事行动中，巴基斯坦对印度发动网络攻击，导致印度约70%电网瘫痪。</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标题：【国际】美国对英国汽车的关税将降至10%</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在5月8日达成的贸易协议框架下，美国对英国汽车的关税将降至10%，英国汽车制造商每年向美国出口的10万辆汽车将享受此优惠税率。美国汽车政策委员会批评此协议损害美国汽车行业。日产汽车取消在日本南部投资11亿美元建设电动汽车电池工厂的计划。丰田汽车2025财年营业利润同比下降10.3%，并因特朗普关税承压。三菱汽车2024财年净利润同比大降73.5%，计划在北美推出电动跨界车。Stellantis将在意大利裁减200名员工。雷诺17.6万美元电动汽车上市首周获850份订单。沃尔沃汽车因后视摄像头故障在美国和加拿大召回大量车辆。特斯拉印度市场负责人辞职。英飞凌2025财年Q2营收同比微降1%。中国汽车零部件供应商在泰国市场数量大幅增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标题：重磅！国家出手整治隐藏式门把手！</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信部于2025年5月8日公开征集对《汽车车门把手安全技术要求》强制性国家标准制修订计划项目的意见，计划制定《汽车车门把手安全技术要求》强制性国家标准。该标准旨在解决隐藏式车门把手在实际应用中暴露出的问题，如强度不足、控制逻辑潜在安全风险、识别操作难、断电失效、夹手等，特别是在碰撞、起火等事故中。标准将规定汽车应急式车门内把手的安装要求，规范隐藏式车门内把手和应急式车门内把手的安全标志，以及对电动式车门外把手的防夹要求与试验方法等，适用于M1类、N1类汽车和多用途货车的车门把手。</w:t>
      </w:r>
    </w:p>
    <w:p>
      <w:pPr>
        <w:spacing w:after="0"/>
      </w:pPr>
      <w:r>
        <w:rPr>
          <w:rFonts w:ascii="微软雅黑" w:hAnsi="微软雅黑" w:eastAsia="微软雅黑"/>
          <w:b/>
          <w:color w:val="000000"/>
          <w:sz w:val="18"/>
        </w:rPr>
        <w:t>标题：2025年05月10日汽车相关企业股市情况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2025年05月10日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