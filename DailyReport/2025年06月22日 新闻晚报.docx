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标题：5月社会消费品零售总额同比增6.4% 消费市场向好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数据显示，今年前5个月，社会消费品零售总额20.32万亿元，同比增长5%。5月份社会消费品零售总额4.13万亿元，同比增长6.4%，增速比上月加快1.3个百分点。消费品以旧换新政策拉动作用显现，家电、手机等产品热销。假日消费活力凸显，“五一”假期、端午假期助推文化旅游消费集中释放。入境消费热度提升，入境免签、离境退税等政策优化推动入境游客迅速增加、入境消费规模扩大。线上消费活力进一步释放，网上零售规模稳步增加。实体零售企业不断创新多元化消费场景，提升居民消费体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标题：国家中医药管理局原局长于文明接受监察调查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摘要：国家中医药管理局原局长于文明涉嫌严重职务违法，目前正接受国家监委监察调查。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标题：微视频｜多地遭遇持续强降雨 救援现场一线直击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摘要：多地遭遇持续强降雨，救援现场一线直击。</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标题：3个月新高！资金大举出逃美股，上半年将如何收官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受诸多不确定性因素影响，上周美股基金净流出创今年3月以来新高。美联储在上半年最后一次议息会议上维持今年降息两次的预期，但暗示关税问题影响并未显现。市场风险偏好依然面临不小挑战，外界将继续密切关注中东事态发展和美联储官员对于货币政策前景的观点。美股呈现窄幅整理的走势，投资者消化美联储议息会议结果并聚焦贸易谈判进展，同时权衡美国卷入伊以冲突的潜在影响。近一周投资者净减持美股184.3亿美元，科技和工业板块录得净买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标题：本周外盘看点丨鲍威尔亮相国会听证，中东局势能否降温</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联储按兵不动，伊以冲突仍在持续。美股涨跌互现，道指周涨0.02%，纳指周涨0.21%，标普500指数周跌0.15%，欧洲三大股指表现不佳。本周看点颇多，美国5月个人消费支出（PCE）将出炉，数据或影响未来降息前景，美联储主席鲍威尔将出席国会听证。欧美主要经济体将发布6月采购经理人指数（PMI），制造业和服务业活动调查是经济增长的重要指标。与此同时，市场持续关注美国总统特朗普关税政策和伊以冲突进展。加拿大、澳大利亚和日本等地将发布居民消费价格指数（CPI）数据，可能影响未来的政策路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标题：以色列将从22日14时起开放领空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摘要：以色列将从当地时间22日14时开始开放领空，并恢复部分民航航班，以接回海外有意愿返回以色列的公民。此前，由于伊以冲突，以色列领空一直处于关闭状态。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标题：美袭击伊朗核设施 多方发声谴责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美国对伊朗福尔多、纳坦兹和伊斯法罕三处核设施发起袭击，伊朗方面回应称美方行径“令人发指”，并保留一切捍卫主权、利益和人民安全的选项。古巴、委内瑞拉、伊拉克、智利、胡塞武装和哈马斯等多方发声谴责美方行为，认为这将导致中东地区冲突“危险升级”，违反国际法，并对国际和平与安全构成直接威胁。</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标题：本田和日产考虑在美国建立合作关系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本田和日产考虑在美国建立合作关系，以应对特朗普关税政策带来的成本压力。日本对美出口汽车单价因特朗普关税下滑20%，日本5月对美出口总额同比下降11.1%，汽车类产品出口额同比下降24.7%。咨询公司AlixPartners称，特朗普的关税政策已使美国市场的汽车价格平均每辆上涨近2,000美元，预计未来三年美国汽车销量将减少约100万辆。此外，巴基斯坦计划到2030年电动汽车市场份额达30%，加拿大或对美国钢铁和铝加征更多关税，美国参议院共和党税收法案为汽车贷款利息提供税收减免。因特朗普关税冲击，本田和日产考虑开展业务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标题：周报|小米第三工厂/奥迪取消停售燃油车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19日，小米景曦科技有限公司以6.35亿元竞得北京亦庄新城一块48.51万平方米的工业用地，紧邻小米汽车二期工程项目，确认与小米汽车业务直接关联。小米汽车自2024年4月开始交付以来，面临产能瓶颈问题，第三工厂的规划建设旨在应对市场需求激增。业内人士猜测，三期工厂建成后，小米汽车在北京亦庄的总产能将达到40万辆以上。理想汽车创始人李想宣布，理想5C超充站已达到2500座，超过特斯拉在国内的充电站数量，兑现了此前承诺。奥迪调整了2033年全面停止内燃机车型开发与销售的计划，表示将根据市场发展情况灵活应对。湖北楚能新能源涉足整车制造领域，计划推出增程SUV和纯电车型。宝能汽车发布声明，否认解散、清算传闻，强调公司经营正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标题：福特汽车美国市场份额攀升近2个百分点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通过向所有客户开放员工定价优惠，成功提升其在美国市场的份额至14.7%，同比攀升1.9个百分点。这一举措旨在缓解消费者对进口关税的担忧，并已延长至7月6日。尽管电动汽车交付量下降25%，但受益于汽油车和混合动力车型的强劲增长，福特5月销量同比上涨了16%。福特计划对三款墨西哥制造的车型提价，涨幅最高达2,000美元，预计6月底抵达经销商展厅。福特的生产布局使其受关税冲击较小，去年在美国销售的车辆中约80%为美国本土制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标题：恩坦华：客户需求驱动的全域创新之道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恩坦华全球总裁兼首席执行官罗杰德先生与恩坦华全球副总裁兼中国区总裁郑欣先生在2025上海车展期间分享了恩坦华以客户需求驱动的全域创新之道。恩坦华专注于为汽车行业提供高度工程化的产品与系统级解决方案，业务范围涵盖车窗系统、车门系统、内饰部件以及电机和电子元器件等领域。公司在全球18个国家拥有九千多名员工，中国是其第二大市场。恩坦华通过“客户需求驱动”下的资源灵活调配，前瞻探索与即时满足并行的创新双轨制，以及依托中国速度反哺全球的协同研发网络，在全球竞争高地淬炼实力。新能源汽车的爆发式增长为恩坦华带来了诸多发展机遇，中国市场的深度布局在其中发挥了关键推动作用。恩坦华在中国已形成“三技术中心 + 五生产基地”的立体化网络，覆盖闭锁系统、车窗升降器、电机电子设备等核心产品线的研发制造全链条。</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标题：以伊冲突直播丨美军轰炸伊朗核设施，特朗普发表讲话，是否会扭转战局？专家解读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21日，美军B-2战略轰炸机对伊朗福尔多、纳坦兹和伊斯法罕三处核设施进行了轰炸，美国总统特朗普发文证实并发表电视讲话。以色列称提前收到美方通报，伊朗称提前疏散人员。美军参战是否会扭转局势？澎湃新闻连线专家解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标题：反击美军？封锁海峡？继续对话？美袭击后伊朗陷入“选择困难”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对伊朗核设施发动突然军事打击，增加了中东地区的不确定性，使伊朗面临艰难的战略选择。美国此次行动是在内外多重因素下做出的决定，旨在向伊朗施压。伊朗需在克制与报复之间做出选择，同时考虑国际反应和自身战略压力。以色列视美国的攻击为战略胜利，增强了其地区威慑力。未来局势发展取决于伊朗的应对及美以是否继续增加攻击烈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标题：联合国秘书长古特雷斯：美国袭击伊朗直接威胁国际和平与安全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摘要：联合国秘书长古特雷斯21日在社交媒体上表示，美国当天袭击伊朗是地区局势的“危险升级”，直接威胁国际和平与安全，他对此感到“严重担忧”。古特雷斯还指出，冲突迅速失控的风险正在增加。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标题：特朗普：美国完成对伊朗三处核设施的打击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摘要：美国总统特朗普在其社交媒体上宣布，美国已完成对伊朗福尔多、纳坦兹和伊斯法罕三处核设施的袭击，并透露美国B-2轰炸机参与了此次打击。伊朗方面对此暂无回应。事件发生在2025年6月21日。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标题：快评｜美袭击伊朗核设施：为何此时下场？伊朗会如何反击？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宣布美国已完成对伊朗福尔多、纳坦兹和伊斯法罕三处核设施的袭击，并计划向全国发表讲话。伊朗证实三处核设施遭袭，但表示已提前疏散核设施中的材料，美方袭击应未造成重大损失。美国可能派出了B-2A轰炸机参与攻击，使用了钻地弹。专家分析，美国选择此时攻击伊朗核设施，可能是为了在谈判中获得更多主动权。伊朗外交部长警告美国介入以伊冲突的后果将非常危险。美国已从中东基地撤出部分飞机和舰船，以防伊朗的潜在攻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标题：中东局势“历史性升级”：美军机“满载”轰炸伊朗三处关键核设施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宣布美军成功打击伊朗三处关键核设施，包括福尔多、纳坦兹和伊斯法罕，标志着中东局势的“历史性升级”。伊朗外交部长警告美国介入以伊冲突的后果将“非常、非常危险”。伊朗国家电视台称已提前疏散核设施材料，美方袭击未造成重大损失。美军使用了B-2隐形轰炸机和GBU-57钻地炸弹。特朗普政府已通知以色列此次袭击计划。此次袭击可能引发伊朗对美国军队和军事设施的报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标题：伊朗外长说美袭击伊核设施“令人发指”，将产生“持久后果”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摘要：伊朗外长阿拉格齐22日在社交媒体发文，谴责美国袭击伊朗核设施的行为“令人发指”，并警告这将产生“持久后果”。伊朗表示保留一切捍卫主权、利益和人民安全的选项。</w:t>
      </w:r>
    </w:p>
    <w:p>
      <w:pPr>
        <w:spacing w:after="0"/>
      </w:pPr>
      <w:r>
        <w:rPr>
          <w:rFonts w:ascii="微软雅黑" w:hAnsi="微软雅黑" w:eastAsia="微软雅黑"/>
          <w:b/>
          <w:color w:val="000000"/>
          <w:sz w:val="18"/>
        </w:rPr>
        <w:t>标题：2025年06月22日汽车相关企业股市情况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