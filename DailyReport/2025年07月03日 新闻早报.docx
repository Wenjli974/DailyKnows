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2025年07月03日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标题：今年8000亿元“两重”建设项目清单全部下达完毕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近日安排超3000亿元支持2025年第三批“两重”建设项目，至此，今年8000亿元“两重”建设项目清单已全部下达完毕。项目涉及长江流域生态修复、长江沿线重大交通基础设施、西部陆海新通道、高标准农田、重大水利工程、城市地下管网等重点领域。同时，在重点领域加快推出一批改革创新举措，包括优化长江沿线铁路投融资模式，建立健全城市地下管网运行维护管理机制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标题：第一时间掌握！首个国家级高温健康风险预警来了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疾控局和中国气象局于7月2日联合发布首个国家级高温健康风险预警和健康提示，预警分为低风险、中等风险、较高风险、高风险、极高风险5个等级。7月2日20时至3日20时，华北南部、黄淮、江淮等地高温健康风险较高，江苏、山东等地部分地区高温健康风险高，江苏北部、山东中东部、河南东部等地的部分地区高温健康风险极高。预警体现区域性特征，为公众提供因地制宜的指导。重点人群包括户外工作者、敏感人群和慢性基础病患者。多部门多措并举，共筑高温下的“健康防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标题：新华视点｜暑期消费“热”起来 多地业态创新点燃夏日经济引擎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摘要：暑期消费热潮在多地被业态创新点燃，成为推动夏日经济发展的引擎。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标题：推荐证监会：以做强主场为方向，持续提升A股市场吸引力、竞争力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证监会党委召开扩大会议，深入学习习近平同志在福建工作期间的金融论述与实践启示，研究部署资本市场贯彻落实具体举措。会议强调要统筹“两个结合”、政治性与专业性、效率与公平、对内改革与对外开放、发展与安全，以做强主场为方向，持续提升A股市场吸引力、竞争力。会议于2025-07-02召开，证监会党委书记、主席吴清主持会议并讲话。</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标题：国家信息中心大数据发展部主任于施洋任上被查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信息中心大数据发展部主任于施洋因涉嫌严重违纪违法，目前正接受中央纪委国家监委驻国家发展改革委纪检监察组纪律审查和河北省监察委员会监察调查。于施洋1974年出生，拥有北京大学政府管理学院管理学博士学位，曾在美国麻省理工学院做访问学者，研究方向包括大数据决策支持及大数据发展战略研究。他曾主持编写多部大数据研究报告，并出版多部专著。国家信息中心是国家发展和改革委员会直属事业单位，负责大数据、大算力、大模型前沿研究与应用等工作。</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标题：美联储7月降息有望？ADP就业岗位2023年以来首次下滑</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劳动力市场可能正在发出警告信号，6月份美国私人部门就业人数两年多来首次下降，引发了人们对经济健康的担忧，并加大了外界对美联储降息的押注。ADP数据显示，6月美国私营公司裁员3.3万人，远不及市场预期的增长10万人。职位损失主要集中在服务业，商品生产行业增加了3.2万个工作岗位。工资增长保持稳定，留职者的工资同比增长4.4%，换工作者的工资平均增长6.8%。美联储主席鲍威尔表示，既不排除也不预测7月降息，这将取决于数据。华尔街预测6月非农数据将降至11万人，失业率预计将从5月份的4.2%攀升至4.3%。</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标题：美股涨跌互现标普再创新高，国际油价反弹近3%</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周三表现分化，标普500指数年内第五次创历史新高，纳指涨0.94%，道指微跌0.02%。国际油价大幅反弹，WTI原油和布伦特原油近月合约分别涨3.06%和2.98%。美国与越南达成贸易协定，越南对美出口商品将面临至少20%关税。ADP全国就业报告显示6月份私人部门就业人数减少3.3万人，低于预期。健康保险公司Centene因撤回2025年盈利预测重挫40%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标题：专访法巴资管首席市场策略师：下半年最大市场风险来自美国增长前景</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法国巴黎银行资产管理公司首席市场策略师丹尼尔·莫里斯认为，下半年全球市场最大风险来自美国增长前景，特别是如果美国消费者需求明显放缓，可能传导至股市。他预计美欧仍可能达成贸易协议，特朗普提出的10%基准关税可能成为长期安排。欧洲央行可能接近加息周期尾声，而美联储则更为谨慎，预计今年晚些时候可能降息。美元仍有走弱空间，投资者应关注新兴市场股票。在资产配置上，偏好股票而非固定收益类资产，对AI和ESG领域前景充满信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标题：推荐特朗普称美越达成贸易协议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当地时间7月2日表示，美国已经与越南达成贸易协议，并称越南所有对美出口商品将面临至少20%关税，并对美国“完全开放市场”。越共中央总书记苏林与特朗普就越美关系及两国关税谈判等问题通电话，特朗普强调美国将继续与越南合作解决影响双边贸易的问题，苏林建议美方尽快承认越南市场经济地位，并取消美对越部分高科技产品的出口限制。</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标题：不打恶性价格战销量也大增！6大车企上半年卖了近九百万辆，有车企上调全年销量指引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六大车企2025年上半年销量总和为879.29万辆，其中比亚迪和上汽集团销量均超过200万辆；吉利汽车上调全年销量目标至300万辆。新能源车是销量增长的主要动力，多家车企新能源车销量同比大幅增长。海外市场方面，除比亚迪外，其他车企增速放缓。汽车以旧换新补贴政策促进了销量的稳定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标题：【国际快讯】马斯克亲自接管特斯拉欧美销售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摘要：特斯拉首席执行官埃隆·马斯克在心腹高管Omead afshare离职后，亲自接管了特斯拉在欧洲和美国的销售。常驻中国的朱晓彤将继续负责特斯拉在亚洲的销售，并接管全球制造业务。此外，由于消费者对马斯克政治立场的反对和外界竞争压力，特斯拉第二季度交付量预计将同比下降11%以上，至394,380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标题：业界呼吁美国众议院恢复电动车税收抵免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1日，电动汽车倡导组织电气化联盟呼吁美国众议院重新审议一项议案，该议案拟于9月30日终止对全新电动汽车销售和租赁的7,500美元税收抵免优惠，以及对二手电动汽车的4,000美元税收优惠。电气化联盟和Calstart组织认为取消这些优惠政策将打击美国制造业投资热情，并使美国在零排放交通经济转型中处于不利地位。然而，汽车制造商联盟支持议案中针对电池生产税收抵免条款的修订，认为这有助于保护美国制造业并排除中国企业。福特汽车警告称，议案可能危及其密歇根州Marshall电池工厂的30亿美元投资。此外，议案还将取消因未能达到企业平均燃油经济性标准而面临的处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标题：中国品牌乘用车市占率创新高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摘要：中国品牌乘用车市占率创新高</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标题：“大而美”法案若被特朗普签署成法 将对美国产生什么影响？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国会参议院以51票赞成、50票反对的表决结果通过了美国总统特朗普力推的“大而美”法案，并提交众议院。中国人民大学经济学院教授王晋斌表示，该法案不顾财政赤字和民生，削减医疗保险和新能源补贴，增加传统化石能源补贴和军费支出，可能对美国未来10年的经济发展产生重大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标题：央行：8月1日起10万元以上现金交易需上报</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发布《贵金属和宝石从业机构反洗钱和反恐怖融资管理办法》，规定从8月1日起，从业机构在开展人民币10万元以上（含10万元）或等值外币现金交易时，需履行反洗钱义务，并在交易发生之日起5个工作日内向中国反洗钱监测分析中心提交大额交易报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标题：伊朗总统批准暂停与国际原子能机构合作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摘要：伊朗总统佩泽希齐扬于2025年7月2日批准暂停与国际原子能机构的合作。这一决定由伊朗官方媒体2日报道，正值地区局势不稳定之际，中国使馆再次提醒公民暂勿前往伊朗。</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标题：美司法部称两位中国公民因涉间谍罪受到逮捕，外交部回应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司法部宣布逮捕两名中国公民，指控其涉嫌间谍罪。中国外交部发言人毛宁在7月2日的例行记者会上回应称，不了解具体情况，但一贯反对炒作所谓的中国间谍，并将采取必要措施维护中国公民的合法权益。</w:t>
      </w:r>
    </w:p>
    <w:p>
      <w:pPr>
        <w:spacing w:after="0"/>
      </w:pPr>
      <w:r>
        <w:rPr>
          <w:rFonts w:ascii="微软雅黑" w:hAnsi="微软雅黑" w:eastAsia="微软雅黑"/>
          <w:b/>
          <w:color w:val="000000"/>
          <w:sz w:val="18"/>
        </w:rPr>
        <w:t>标题：2025年07月03日汽车相关企业股市情况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2025年07月03日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