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2025年08月02日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标题：巩固拓展经济回升向好势头——贯彻落实中央政治局会议精神实现“十四五”圆满收官述评之一</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政治局会议于7月30日召开，强调要保持战略定力，增强必胜信心，正确把握形势，巩固拓展经济回升向好势头。上半年中国经济增长5.3%，高技术产业增加值同比增长9.5%，最终消费支出对经济增长贡献率达52%。会议要求保持政策连续性稳定性，增强灵活性预见性，着力稳就业、稳企业、稳市场、稳预期，有力促进国内国际双循环。国家信息中心经济预测部宏观经济研究室副主任邹蕴涵认为，要在释放内需潜力、促进国内国际双循环、防范化解重点领域风险等方面下更大功夫。会议还强调深化改革开放，夯实科技自立自强根基，扩大高水平对外开放，稳住外贸外资基本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标题：努力完成全年经济社会发展目标任务——从中央政治局会议看下半年经济工作部署</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7月30日召开会议，分析研究当前经济形势，部署下半年经济工作，强调巩固拓展经济回升向好势头，宏观政策要持续发力、适时加力，有效释放内需潜力，坚定不移深化改革，扩大高水平对外开放，持续防范化解重点领域风险，扎实做好民生保障工作。会议指出，今年上半年我国GDP同比增长5.3%，消费对经济增长贡献率达52%，并部署了一系列政策措施以完成全年经济社会发展目标任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标题：央行明确下半年重点工作 加力支持科技创新等</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在2025年下半年工作会议上明确，将落实适度宽松的货币政策，加力支持科技创新、提振消费、小微企业、稳定外贸等，深化金融改革和高水平对外开放，防范化解重点领域金融风险。6月末，科技、绿色、普惠小微、养老产业、数字经济产业贷款分别同比增长12.5%、25.5%、12.3%、43%、11.5%。央行提出继续实施适度宽松的货币政策，保持流动性充裕，引导信贷合理增长，并明确了服务实体经济的重点方向，包括金融“五篇大文章”和科技创新再贷款政策等。此外，央行将加快拓展贸易项下人民币使用，深化国际金融合作，并研究编制“十五五”改革发展规划，推进数字人民币基础设施建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标题：人气旺 文旅热 消费兴——中国暑期经济“热”力四射</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摘要：中国暑期经济展现出强劲的活力，文旅消费成为亮点，吸引了大量游客，推动了消费市场的繁荣。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标题：年中经济观察丨感受“以旧换新”背后的“含绿量”</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今年上半年，我国经济社会绿色转型加速，以‘以旧换新’政策为例，通过差异化国家补贴政策，推动绿色、节能家电产品普及，既释放消费潜能又助力节能减排。实验显示，新一级能效空调比旧空调节能显著，为中国消费者节省大量电费。家电企业响应政策，转向生产一级能效产品。此外，制造端的‘设备更新’也在推进，如兴澄特钢和大冶有色金属集团的节能改造项目，预计将大幅减少能耗和二氧化碳排放。</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标题：如何持续优化消费环境？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摘要：新闻讨论了如何持续优化消费环境的问题，强调了政策支持的重要性，包括完善消费者权益保护机制、加强市场监管、提升商品和服务质量等措施。</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标题：网络交易平台抽成、收会员费等，有了新规范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市场监管总局于2025年8月2日发布并施行《网络交易平台收费行为合规指南》，旨在规范网络交易平台向平台内经营者收取佣金、抽成、会员费等收费行为。《指南》明确了平台收费应遵循的原则，要求平台降低经营者负担，强化合规自律，并规定了平台收费规则公示义务及禁止的不合理收费行为。</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标题：历史重演？美国7月非农暴雷，美联储9月降息概率陡升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7月非农就业报告意外不及预期，新增就业人数7.3万，远低于市场预期的11.5万，且此前两个月数据被大幅下修，合计减少25.8万个岗位。失业率上升至4.2%。美联储9月降息概率升至80%以上。美联储主席鲍威尔表示，将密切关注劳动力市场疲软迹象，市场预期美联储可能在9月采取降息行动。特朗普继续施压美联储降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标题：突发！美联储理事库格勒宣布辞职，特朗普再获提名空缺</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联储理事库格勒宣布将于8月8日辞职，这是自2023年9月被前总统拜登任命以来的提前离职，原任期至2026年1月31日。库格勒的辞职为特朗普提供了一个重要的美联储职位空缺，可能影响未来美联储主席的任命。库格勒因个人原因缺席了本周的议息会议，辞职信中未提供具体理由。特朗普有权提名一位美联储理事来接替库格勒，并完成她剩余任期。本周的议息会议上，美联储内部的分歧扩大，两位理事罕见投票反对维持利率不变，希望降息25个基点。最新非农数据显示，7月就业人数增加7.3万人，远低于预期，失业率上升至4.2%，市场对9月美联储降息的概率升至82%。</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标题：又改口了？特朗普称希望公布所有爱泼斯坦案相关文件</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在接受美国媒体采访时表示，他“希望公布所有与爱泼斯坦案相关的文件”，并称自己希望公开全部信息，但不希望有人因此受到伤害。爱泼斯坦因涉嫌性犯罪被捕后，2019年8月死于狱中，被判定为“自杀”。特朗普2024年竞选总统期间承诺公布相关文件，但首批档案今年2月底公布时并无爆炸性新信息。美国司法部和联邦调查局7月7日发布备忘录，认定没有可信证据表明爱泼斯坦掌握一份用于勒索知名人士的“客户名单”，并表示今后不会发布更多相关文件。特朗普此前称“没有人关心”爱泼斯坦，这一转变引发美国国内震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标题：联邦资助彻底终止 美联邦公共广播公司宣布将关闭</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联邦公共广播公司（CPB）宣布将在未来几个月内关闭，原因是特朗普政府与国会彻底终止了其联邦资助。CPB为全国公共广播电台（NPR）和公共广播服务（PBS）等1500家地方公共媒体提供资金。特朗普今年5月签署行政令，要求终止对其拨款；国会随后批准追回11亿美元已拨款项。参议院拨款委员会2026财年预算中，首次完全剔除对CPB的资助。CPB总裁帕特丽夏·哈里森称，尽管公众曾大规模请愿，仍不得不面对“关闭现实”。多数员工职位将在9月底前终止，仅保留少量过渡团队至2026年初。NPR总裁凯瑟琳·马赫警告，此举将重创偏远地区紧急广播能力，“公共媒体是全美近半数州应急体系的关键组成”。</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标题：韩国青瓦台关闭，整修后将再次用作总统府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韩国青瓦台自2025年8月1日起停止对公众开放，进行安保升级和设施整修，以恢复用作韩国总统府。整修完成后，青瓦台将不再向公众全面开放，但部分区域可能有限开放。自1948年以来，青瓦台一直是韩国历任总统的官邸和办公场所。尹锡悦2022年5月就任总统后，将办公地点搬迁至首尔市龙山区国防部大楼的新设总统府，青瓦台面向公众开放。截至7月31日，青瓦台累计接待参观者逾852万人次。韩国总统李在明竞选期间表示，将暂时在龙山总统府办公，青瓦台整修后，将把总统府迁回青瓦台。按韩国媒体说法，总统府有望在年底前搬回青瓦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标题：美国借他国为跳板对中国实施网络攻击，外交部：美国是中国面临的头号网络威胁</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8月1日，外交部发言人郭嘉昆在例行记者会上回应了中国网络空间安全协会发布的报告，该报告揭露了美国政府利用德国、韩国、新加坡、荷兰等国家作为跳板对中国实施网络攻击的两起案例，并透露2024年境外国家级APT组织对中国重要单位实施了超过600起网络攻击事件。郭嘉昆表示，这些行为是美国对中国实施恶意网络攻击的最新证据，表明美国是中国面临的头号网络威胁，并暴露了美国在网络安全上的虚伪面目。中国将继续采取必要措施维护自身的网络安全。</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标题：比亚迪前七月海外销量暴增133%</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比亚迪2025年前七个月海外销量同比增长133.49%，达到54万辆，占总销量的28.02%。7月单月出口销量突破8万辆。比亚迪在巴西和泰国的工厂分别实现首车下线和投产一周年，同时通过自有汽车滚装船向巴西和欧洲出口新车。尽管海外市场表现强劲，比亚迪7月国内销量环比下降10.01%，年度550万辆销售目标完成度仅45%。比亚迪正通过技术升级和产能协同应对市场挑战，包括推出新车型和智驾技术，以及在全球范围内扩大生产和产品网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标题：现代起亚面临50亿美元损失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根据美国与韩国达成的新贸易协议，韩国进口至美国的汽车关税税率从原定的25%降至15%，预计将为现代和起亚汽车节省超30亿美元的关税成本。然而，由于此前这两家车企出口到美国的大部分汽车基本享受零关税待遇，15%的关税仍将使它们面临高达50亿美元的额外损失，相当于现代和起亚2024年息税前利润的25%至30%。现代汽车在首尔股市的股票价格下跌4.5%，起亚汽车股价下跌7.3%。现代和起亚正在寻找减轻关税冲击的方案，包括扩大在美国的生产和调整物流运输路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标题：蔚来7月交付21017台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公司2025年7月交付新车21,017台，其中蔚来品牌12,675台，乐道品牌5,976台，firefly萤火虫品牌2,366台。累计交付新车806,731台。蔚来乐道L90于7月31日上市，起售价26.58万元，BaaS方式购买起售价17.98万元，8月1日开启全国交付。全新ES8将于8月下旬发布，9月下旬正式上市。蔚来已完成高速换电千站计划，建成全国550座城市间高速换电网络，8月G318川藏换电线路将全线贯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标题：理想7月交付30,731辆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7月，理想汽车交付新车30,731辆，历史累计交付量达1,368,541辆。7月29日晚，理想首款纯电SUV车型——理想i8正式上市，售价32.18万至36.98万元。理想i8结合了MPV的空间舒适性、SUV的通过性和轿车的驾驶感。理想汽车董事长兼CEO李想表示，理想i8和VLA司机大模型、理想同学智能体将于8月20日起同步开启交付。截至2025年7月31日，理想汽车在全国已有535家零售中心，覆盖153个城市；售后维修中心及授权钣喷中心527家，覆盖222个城市；并拥有3028座理想超充站和16,671个充电桩。</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标题：巴西上调电动车散件进口税</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巴西贸易委员会决定提前上调电动汽车和混合动力汽车散件的进口税，自2027年1月起，完全或部分拆解的进口车辆将被征收35%的关税，较原定的2028年7月提前一年半。目前这类商品的进口税为14%。委员会驳回了比亚迪提出的将半散件和全散件汽车的进口关税分别降至10%和5%的请求，但批准了价值4.63亿美元的半散件和全散件汽车临时关税减免配额，六个月内免征进口税。比亚迪及其他汽车制造商对此政策有不同反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标题：《电动汽车安全要求》修订内容及影响解读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摘要：7月工信部发布了GB 18384《电动汽车安全要求(征求意见稿)》，与现行标准相比，修订重点包括提升安全底线，如强制车辆配备维修断开装置和优化一键下电功能，新增整车底部防护要求和到底测试方法，以及提高电动汽车防水要求。修订工作自2023年下半年开始，与国际标准协调，旨在为企业提供技术参考，保障消费者安全。</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标题：英伟达芯片被曝存严重安全问题，人民日报评论：让我怎么相信你</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伟达的算力芯片H20被曝存在严重安全问题，包括“追踪定位”和“远程关闭”风险，国家网信办已就此事约谈英伟达公司。人民日报评论指出，网络安全关系到日常生活、企业命脉及国家安全，强调外国企业在中国市场需尊重中国法律、严守安全红线。英伟达回应称其芯片不存在“后门”，但需提供安全证明以消除中国用户的顾虑。</w:t>
      </w:r>
    </w:p>
    <w:p>
      <w:pPr>
        <w:spacing w:after="0"/>
      </w:pPr>
      <w:r>
        <w:rPr>
          <w:rFonts w:ascii="微软雅黑" w:hAnsi="微软雅黑" w:eastAsia="微软雅黑"/>
          <w:b/>
          <w:color w:val="000000"/>
          <w:sz w:val="18"/>
        </w:rPr>
        <w:t>标题：2025年08月02日汽车相关企业股市情况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2025年08月02日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