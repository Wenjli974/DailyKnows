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标题：文化强国建设谱写时代华章</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党的十八大以来，在习近平文化思想指引下，社会主义文化强国建设迈出坚实步伐，社会主义先进文化、革命文化、中华优秀传统文化在新时代伟大实践中融汇激荡，为强国建设、民族复兴提供了坚强思想保证、强大精神动力、有利文化条件。文化强国建设高峰论坛已成为发出文化强音、分享真知灼见的平台，凝聚起推动文化繁荣、建设文化强国的广泛共识。2024年论坛主题为“深化文化体制机制改革 激发文化创新创造活力”。文化强国建设在增强人民精神力量、引领社会价值航向、提升全社会文明风尚等方面取得显著成效。同时，坚持“第二个结合”，赓续中华文脉，激发文化遗产保护生动局面，让文化瑰宝焕发勃勃生机，以文赋能助推经济社会发展。深化文明交流互鉴，提升中华文化影响力，中国以更开放宽广的胸襟拥抱世界，与各国携手同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标题：四部门开展“百场万企”大中小企业融通对接活动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国务院国资委、国家知识产权局、全国工商联联合印发通知，部署开展2025年“百场万企”大中小企业融通对接活动。活动旨在建立完善大中小企业融通对接渠道，集聚各方资源，搭建交流平台，推动中小企业融入大企业创新链产业链供应链，提升产业链供应链韧性和安全水平。活动内容包括产业链专场对接、中央企业与中小企业对接等。各地需制定工作方案，提前摸排需求，广泛动员参与，提升对接精准度和成功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标题：一批散布资本市场不实信息等账号网站被处置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网信办会同金融管理部门近期依法处置了一批散布资本市场不实信息、开展非法荐股、炒作虚拟货币交易等的账号、网站。具体包括发布资本市场不实信息的“爱股票APP”等账号，开展非法荐股的“侃哥说财经”等账号，宣传炒作虚拟货币交易的“火哥聊加密”等账号和网站，以及散布金融领域黑灰产信息的“小北呦”等账号。涉及的账号和网站已被依法依约关闭。网信部门提醒网民树立正确投资理念，增强风险防范意识，并持续保持高压严打态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标题：外资对华投资增长、数字产品消费火热……中国经济加力发展动力强劲</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摘要：外资对华投资增长、数字产品消费火热……中国经济加力发展动力强劲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标题：推荐浙江余姚一学校食堂绞肉机发现活蛆：对有关人员停职、免职处理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23日，浙江宁波余姚市姚北实验学校食堂的绞肉机中发现大量活蛆，引发关注。余姚市联合调查组调查后认定学校执行食品安全管理制度不力，已对相关责任人进行停职、免职处理，并对学校进行立案查处。同时，市教育局成立驻校工作专班，加强指导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标题：接连有孩子因“棍棒教育”离世，法治日报刊文：拒绝暴力管教应成家庭教育底线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日，浙江杭州一名9岁围棋少年因父亲家暴跳楼身亡，引发社会关注。《法治日报》报道指出，类似事件并非个例，今年5月山东青岛、浙江温州也发生了父母因管教孩子导致孩子死亡的案件。专家表示，暴力管教已涉嫌刑事犯罪，需全社会共同抵制。法律明确规定，禁止对未成年人实施家庭暴力。律师指出，不当教育暴力殴打孩子可能构成故意伤害罪或虐待罪。专家建议，父母应转变教育观念，采用科学方法进行家庭教育，避免暴力管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标题：东莞中院查封的土地被益阳自规局“解封”，争议背后的司法与行政博弈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东省东莞市中级人民法院在2016年查封了湖南省益阳市高新区的两块土地，以确保东莞市康帝国际酒店有限公司的债权实现。然而，2024年7月，益阳市自然资源和规划局在未通知东莞中院的情况下，解除了法院的查封并注销了土地使用权。东莞中院认为此举违反了法律规定，责令益阳自规局追回财产或承担赔偿责任。益阳方面则声称其行为是依法依规的。湖南高院在2023年的裁定中指出，政府无偿回收土地的前提是结清土地上的债务。目前，东莞中院已对涉案土地进行续封，并表示将依法处置。</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标题：不只是贸易战 美对欧盟发起关税威胁意在掌握多项议程主导权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建议自6月1日起对进口自欧盟的商品征收50%关税，意在掌握多项议程主导权。欧洲多国政要表示此举无益于双边贸易发展，德国经济与能源部长卡特琳娜·赖歇称关税冲突没有赢家。欧盟委员会表示愿意合作但已做好捍卫自身利益的准备。专家分析认为，美国此举是为了在经济、安全等各领域掌握主导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标题：又拘留三名责任人，朝鲜公布驱逐舰下水事故调查最新进展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朝鲜公布驱逐舰下水事故调查最新进展，拘留了三名责任人，包括清津造船厂总工程师姜正哲、船体总装车间主任韩京学和行政副厂长金勇鹤。调查显示，驱逐舰没有船底破洞，船体右舷被刮削，通过船尾部分的救生通道流入一定量的海水。修复工作预计需要2至3天抽出浸水隔室的海水，修复舷侧需要10多天时间。朝鲜劳动党中央军事委员会指示调查组查明事故原因，并称此次事故是不可容忍的犯罪行为。金正恩批评事故是由于疏忽和不负责任，不尊重科学的经验主义而产生的，并将在下月召开的劳动党中央委员会全会上进行立案审查。</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标题：印度为充电设施拨款超2亿欧元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摘要：印度政府宣布了一项总额为200亿卢比（约合2.06亿欧元）的重大投资计划，名为“PM E-Drive”，旨在加速电动汽车普及，构建覆盖全国的电动汽车配套生态系统。计划在全国范围内部署约7.2万个公共充电站，重点沿50条国家级高速公路走廊布局。印度重工业部（MHI）将负责需求整合，并开发统一应用程序，实现实时查询充电桩状态、预约充电时段、在线支付及监控充电进度等功能。该计划由印度总理纳伦德拉·莫迪提出并启动，旨在推动清洁交通发展，降低印度对化石燃料的依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标题：比亚迪欧洲纯电销量首超特斯拉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纯电动汽车4月欧洲销量同比激增169%，首次超越特斯拉，注册量达7,231辆，跻身欧洲电动汽车销量前十品牌之列；特斯拉在欧洲的注册量同比大降49%。特斯拉仍推进德国工厂产量翻倍计划。现代汽车因需求疲软将再次停产IONIQ 5和KONA电动车型。印度政府宣布投资200亿卢比构建电动汽车配套生态系统。Northvolt若找不到买家将在6月底停产。美国参议院投票阻止加州到2035年全面禁售燃油车的计划。泰国4月国内汽车销量实现近两年来的首次增长。菲律宾、印度尼西亚和马来西亚的新车销量数据公布。莲花跑车准备重新向美国市场出口跑车。梅赛德斯-奔驰将500个工作岗位转移到亚特兰大。保时捷汽车控股公司启动德国债务凭证发行计划。激光雷达供应商Luminar启动新一轮裁员。马斯克表示特斯拉与xAI将继续向英伟达和AMD采购芯片。丰田汽车集团计划加速人工智能技术的开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标题：亚洲供应链面临挑战，三大转变谋新生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亚洲供应链面临多种挑战，包括低端产能的同质化竞争、中高端环节基础薄弱以及区域协同效率不足等。亚洲可通过三大转变破局：从'世界工厂'向构建完整价值链转变，从多链主竞争格局向单一链主聚焦，以及从多主体同质化竞争转向协同共生。在这些转变下，亚洲供应链分工调整，形成'中国主导+东南亚/南亚承接+日韩技术赋能'的生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标题：特斯拉马斯克愿向车企授权智能驾驶技术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的首席执行官埃隆·马斯克在近期的采访中表明，特斯拉愿意将其智能辅助驾驶系统技术授权给其他汽车企业。马斯克在社交平台也曾提及特斯拉想要援助其他汽车公司。特斯拉已经免费开放所有专利，并正在准许其他公司使用其超级充电网络，同时乐意将自动辅助驾驶 (Autopilot) /完全自动驾驶能力 (FSD) 或其他技术授权出去。这一举措可能对汽车行业产生诸多影响，加速智能驾驶技术的普及和创新。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标题：日产考虑向东风开放全球生产网络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首席执行官伊万·埃斯皮诺萨表示，日产正考虑向东风汽车开放全球生产网络，双方合作开发面向中国市场并出口全球的车型。日产还愿意助力东风在海外生产车型。日产对合作持开放态度，包括可能利用其在英国桑德兰的工厂。日产已投入资金升级该工厂，用于生产新款纯电SUV等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标题：Q1全球纯电动车销量及排名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TrendForce集邦咨询数据显示，2025年第一季全球纯电动车（BEV）销量达267万辆，增长45%。中国品牌在品牌排名中表现出色，占据6席。比亚迪以15.4%的市占率位居纯电车销售榜首，超越特斯拉。吉利位列第三，上汽通用五菱排名第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标题：玉渊谭天丨美国封杀哈佛3天前临时甩锅中国，75%在美科学家考虑离开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政府于2025年5月22日宣布取消哈佛大学获得的学生和交流学者项目资质，并将原因归咎于哈佛与中国的合作。调查显示，本届美国政府针对哈佛的行动最早可追溯到1月，而直到不到一周前才临时提出调查哈佛与中国的关系。此举导致75%的在美科学家考虑离开。</w:t>
      </w:r>
    </w:p>
    <w:p>
      <w:pPr>
        <w:spacing w:after="0"/>
      </w:pPr>
      <w:r>
        <w:rPr>
          <w:rFonts w:ascii="微软雅黑" w:hAnsi="微软雅黑" w:eastAsia="微软雅黑"/>
          <w:b/>
          <w:color w:val="000000"/>
          <w:sz w:val="18"/>
        </w:rPr>
        <w:t>标题：2025年05月25日汽车相关企业股市情况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