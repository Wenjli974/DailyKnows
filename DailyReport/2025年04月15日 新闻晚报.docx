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2025年04月15日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标题：事关民营企业发展，市场监管总局出台37条重点举措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近日印发《贯彻落实民营企业座谈会精神重点举措清单》，提出37条重点举措，旨在促进民营经济发展壮大。措施包括推动实施《公平竞争审查条例实施办法》以保障公平竞争，完善经营者集中监管规则体系，出台《涉企收费违法违规行为处理办法》加强涉企收费合规审查，以及开展多项精准帮扶行动如广告合规助企、小微企业质量认证提升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标题：四部门发文明确金融“五篇大文章”统计标准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会同金融监管总局、中国证监会、国家外汇局于4月15日联合印发《金融“五篇大文章”总体统计制度（试行）》，旨在支持科技金融、绿色金融、普惠金融、养老金融、数字金融五篇大文章。制度明确了统计对象及范围、统计指标及口径、统计认定标准等，共设置重点统计指标200余项，每项指标均规定了统一、协同的统计标准和统计口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标题：我国将重点整治住宅工程隔声、串味、渗漏等问题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住房城乡建设部办公厅近日印发通知，要求自5月1日《住宅项目规范》实施之日起，新建住宅工程要严格按照新标准实施，重点整治城镇住宅工程隔声、串味、渗漏等质量问题。通知强调要严格落实标准规范要求，严格执行工程建设强制性标准，严格施工图设计文件审查，狠抓材料进场检验，开展实体性能检测，并将检测结果纳入住宅质量保证书。同时，要组织全链条监督检查，依法严惩重罚违规失信企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标题：税收数据显示：一季度我国制造业发展稳中提质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税务总局4月15日发布的增值税发票最新数据显示，2025年一季度，我国高技术制造业、装备制造业销售收入同比分别增长12.1%和9.7%，增速较2024年分别加快3.1个和3.5个百分点；数字产品制造业销售收入同比增长12%；制造业企业采购数字技术金额同比增长8.7%；智能设备制造业销售收入同比增长13.2%；高耗能制造业销售收入占制造业比重为29.2%，较上年同期下降1.4个百分点。这表明我国制造业在高端化、智能化、绿色化转型升级方面持续提速，发展稳中提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标题：观察｜美的海尔们向机器人赛道冲锋，机会和挑战都有哪些？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家大型家电企业如美的集团、海尔集团、TCL等正积极进入机器人赛道，这是家电智能化战略的延伸。美的集团通过并购库卡机器人进入工业机器人领域，并成立AI研究院，聚焦AI技术的应用基础研究。海尔集团则重点布局家庭服务机器人，旨在实现“无人家务”的愿景。尽管家电企业在机器人领域有所布局，但人形机器人在复杂场景的落地仍需技术突破。根据高工机器人产业研究所的预测，到2025年全球人形机器人市场销量有望达到1.24万台，市场规模为63.39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标题：力挺外贸企业拓内销：电商推千亿扶持，商超开绿色通道，直播间邀请入驻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面对美国加征关税的挑战，中国电商平台、大型商超和直播平台纷纷推出措施支持外贸企业开拓国内市场。京东宣布设立2000亿元专项采购资金，拼多多计划未来三年投入超过1000亿元资源。永辉超市、联华超市、华润万家、物美集团、大润发和苏宁易购等商超开通绿色通道，助力外贸产品快速上架。直播平台如东方甄选和交个朋友也推出专项扶持计划，帮助外贸企业转型内销。商务部副部长盛秋平表示，将推动建立重点外贸企业和自主品牌名单，培育内外贸一体化综合服务平台。</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标题：习近平同越共中央总书记苏林举行会谈</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习近平于4月14日下午在越共中央驻地同越共中央总书记苏林举行会谈。习近平表示，今年是越南共产党成立95周年、越南建国80周年和南方解放50周年，中方将支持越南走符合本国国情的社会主义道路。今年也是中越建交75周年暨“中越人文交流年”，双方将按照“六个更”总体目标，高质量推动全面战略合作。习近平提出深化中越命运共同体建设的六点举措，包括增进战略互信、建设安全屏障、拓展互利合作、系牢民意纽带、开展多边协作和实现海上互动。会谈后，双方签署了45份双边合作文本，并发表联合声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标题：美国国债遭遇大幅抛售是否值得担忧？美国新老财长同日发声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债近期遭遇大幅抛售，10年期美国国债收益率下跌11个基点至4.38%，市场解读为全球投资者对美元资产信心大幅下降。美国财政部长贝森特试图淡化抛售影响，强调美国财政部拥有应对市场动荡的“政策工具箱”，并指出外国需求增长。前财政部长耶伦则表示，抛售反映出对美国政策制定信心的下降，批评特朗普的关税政策增加了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标题：美前财长耶伦：投资者质疑美国国债安全性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前财政部长耶伦14日表示，近期金融市场的反常态势表明，投资者开始质疑美国国债的安全性。市场对美国经济政策及核心金融资产安全性“信心流失”的态势，确实令人“深感忧虑”。耶伦当天接受美国消费者新闻与商业频道采访时说，过去几周金融市场走势极不寻常，国债收益率上升的同时，美元却下跌。这种反常态势表明，投资者正在开始回避美元计价资产，并对美国国债的安全性产生质疑。对于美国现政府关税政策的反复无常，耶伦表示，关税政策非常混乱，不知道接下来会发生什么，这种局面让美国家庭和企业对未来不确定性感到无所适从，几乎无法做出任何规划。近日公布的民意调查结果显示，超半数美国人对总统特朗普加征关税表示不满，认为这将伤害美国经济，并给日常生活带来负面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标题：特朗普宣布对半导体和药品开启“232调查”，谁是输家？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宣布开启针对半导体和药品的“232条款调查”，以评估这些产品进口对美国国家安全的影响。调查涉及半导体基板和裸晶圆、传统芯片、尖端芯片等，以及所有药品进口情况，包括仿制药和非仿制药。美国商务部在4月1日起开始调查，通常“232调查”的流程是在9个月左右，总统还有3个月左右时间做决定。但美国商务部部长卢特尼克表示半导体关税可能会在一两个月后出台。此举可能对全球制药巨头和半导体行业造成打击，增加成本并可能影响研发投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标题：美国特朗普政府冻结对哈佛大学约23亿美元拨款</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特朗普政府因哈佛大学拒绝遵守其打击反犹太主义运动的要求，宣布冻结向哈佛大学提供的约23亿美元多年期拨款和6000万美元多年期合同。哈佛大学表示不会接受政府关于政府和领导层改革及“择优录取”和聘用政策的要求，强调私立大学的独立性不应受政府支配。此举是特朗普政府对美国高校抗议以色列在加沙地带军事行动的支持活动的回应，政府此前已警告60家高校可能因未能有效遏制“反犹主义”而面临执法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标题：韩国今日正式成为“敏感国家”：美国“示范性”敲打韩国“核动作”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拜登政府决定将韩国列入“敏感国家名单”，并于2025年4月15日正式生效，原因是基于国家安全、核不扩散等政策考虑。韩国是名单中唯一一个与美国有正式盟友关系的国家，此举限制韩国公民接触美国能源部的先进技术及合作研究。美国此举被视为对韩国日益膨胀的拥核念头的干预，旨在防范韩国在核问题上脱轨。韩国政府正积极斡旋解除限制，但美国在正式生效前解除韩国“敏感国家”认定的可能性较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标题：推荐美情报机构网络攻击第九届亚冬会，外交部：性质十分恶劣，停止攻击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15日，外交部发言人林剑在例行记者会上回应了关于美国国家安全局在第九届亚冬会期间对赛事信息系统和黑龙江省关键信息基础设施开展网络攻击的问题。林剑表示，这些网络攻击对中国关键基础设施、国防、金融、社会、生产以及公民的个人信息安全造成了严重危害，性质十分恶劣。中方已通过各种方式向美方表明关切，并敦促美方停止对中方实施网络攻击和无端抹黑。中方将继续采取必要措施保护自身的网络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标题：推荐新加坡总统宣布解散国会，2025年大选正式启动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摘要：新加坡总统尚达曼在总理黄循财的建议下于当地时间4月15日15时解散国会，正式启动2025年新加坡全国大选。新加坡选举局宣布，2025年全国大选的提名日为4月23日，投票日为5月3日。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标题：特朗普政府大规模撤销学签，律师披露：四名中国留学生已在美提起诉讼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大规模撤销学签，至少529名学生、教职员工和研究人员的签证被取消，四名中国留学生已在美提起诉讼。这些学生来自加州大学伯克利分校、卡内基梅隆大学等顶尖学府，他们指控美国政府未提供任何通知、听证或证据，仅凭模糊的国家安全理由终止身份，违反了美国《行政程序法》及宪法修正案。律师朱可亮表示，计划在当地时间4月14日向法院申请临时禁止令。美国国务院正在手动终止学生和交流访问者项目（SEVIS）的记录，此举令国际学生和学者处境更加焦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标题：玉渊谭天丨美国滥施关税伤害自身，要谈判须拿出诚意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东时间4月12日，美方公布相关备忘录，豁免计算机、智能手机、半导体制造设备、集成电路等部分产品的“对等”关税。特朗普表示，豁免智能手机等电子产品关税是暂时措施，美国商务部长卢特尼克也表示，将会对半导体单独加征关税。中方认为美方的关税措施伤害了美国自身，导致美国民众生活成本飙升和企业生产经营困境，中方将不予理会美方的关税数字游戏，若美方继续实质性侵害中方利益，中方将坚决反制。中方强调，对话必须在相互尊重的基础上以平等方式进行，美方若真想对话，需拿出诚意。</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标题：宝马押宝人工智能，能赌赢吗？</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宝马宣布启动中国360度全链AI战略，与阿里巴巴深化合作，推动AI大语言模型“上车”，加速AI技术在研发和产品端的应用。宝马集团董事长齐普策表示，人工智能是打造更具人文关怀、更智能、更安全的出行解决方案的关键动能。2024年，宝马全球销量下降4%至约245万辆，在中国市场交付约71.5万辆汽车，同比下降13.4%，但BMW和MINI品牌纯电车型在中国市场的销量同比增长7.7%，占宝马集团在中国市场整体销量的15%。宝马部署了代号为“灯塔”的人工智能平台，沈阳生产基地已经上线了大约100种AI应用。宝马与阿里巴巴首次以AI大语言模型赋能全新BMW智能个人助理，并将AI智能体引入座舱，这项技术将于2026年率先搭载于中国生产的BMW新世代车型。宝马聚焦AI领域，旨在顺应行业趋势、提升品牌竞争力，并满足消费者日益增长的智能化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标题：特斯拉自动驾驶解决方案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15日，特斯拉首席执行官埃隆·马斯克宣布公司即将实现‘通用的、纯AI的全自动驾驶（FSD）解决方案’。这一技术将完全依赖于摄像头和特斯拉自主研发的AI芯片，并由特斯拉开发的AI软件驱动。这与特斯拉长期坚持仅靠视觉实现自动驾驶的愿景相符，尽管该愿景因安全问题饱受批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标题：特朗普考虑暂停征收汽车关税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唐纳德·特朗普在4月14日表示，可能会暂时免除此前对汽车行业征收的关税，以帮助汽车制造商调整供应链。特朗普政府还启动了对进口半导体和药品的国家安全调查。韩国政府公布了增加半导体产业投资的计划，墨西哥正寻求提高美国进口汽车关税豁免比例。意大利、菲律宾和巴基斯坦的汽车销量有所变化。全球电动汽车市场继续增长，梅赛德斯-奔驰将停止生产Citan和T级车型。安森美取消收购Allegro的计划，巴斯夫Cellasto上海工厂扩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标题：特朗普关税或致美车企成本增加千亿美元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汽车研究中心4月10日发布的分析显示，美国总统特朗普4月初实施的25%汽车关税，将使美国汽车制造商到2025年的成本增加约1,080亿美元。其中，福特、通用和Stellantis三家公司的成本将增加420亿美元，每辆车因进口零部件需承担的关税成本为4,911美元，高于行业平均的4,239美元。进口汽车的平均关税成本为8,722美元，这三家公司为8,641美元。美国汽车政策委员会主席表示，关税将给行业带来巨大成本，车企计划与政府对话以增加美国汽车产量。关税政策自4月3日起生效，影响全球汽车产业链，促使车企调整生产安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标题：比亚迪、华为，要掀翻油车最后壁垒？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能源汽车市场渗透率突破50%，主流新能源车型续航里程突破600公里，但纯电动汽车消费者的“补能焦虑”仍未完全解决。比亚迪发布兆瓦闪充技术，5分钟可补能400公里，接近燃油车加油时间，并推出搭载该技术的汉L与唐L车型。华为数字能源宣布将于4月22日推出兆瓦超充新品，极氪1.2MW全液冷充电桩技术也将在4月上海车展亮相。超快充技术的发展正推动新能源汽车产业变革，比亚迪、华为等企业的加入正在改写补能生态的竞争规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标题：雷克萨斯（上海）新能源有限公司正式成立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摘要：雷克萨斯（上海）新能源有限公司于2025年2月18日正式成立，注册资本达1071亿日元，标志着其在新能源领域迈出重要一步，未来有望在新能源汽车市场发挥更大作用。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标题：通用汽车加拿大工厂停产裁员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暂时停止加拿大安大略省英格索尔的电动商用货车生产，临时裁员1200人，以平衡库存并使生产与需求一致。此次调整涉及雪佛兰BrightDrop电动货车生产线。裁员从4月14日开始，5月短暂复工后直至10月暂时停产，之后工厂单班运作还将无限期裁员近500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标题：自动驾驶公司纵目科技已申请破产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自动驾驶公司纵目科技（上海）股份有限公司近日新增破产审查案件，申请人为该公司，经办法院为上海市浦东新区人民法院。纵目科技成立于2013年，曾以环视ADAS和自动驾驶技术切入市场，客户包括长安、吉利等车企。2015年至2022年完成多轮融资，估值一度突破90亿元。2024年3月28日向港交所递交招股书但未通过审核。公司内部出现高管离职、资金问题，员工工资发放延迟和调整，2023年绩效奖金取消，2024年13薪暂缓发放。</w:t>
      </w:r>
    </w:p>
    <w:p>
      <w:pPr>
        <w:spacing w:after="0"/>
      </w:pPr>
      <w:r>
        <w:rPr>
          <w:rFonts w:ascii="微软雅黑" w:hAnsi="微软雅黑" w:eastAsia="微软雅黑"/>
          <w:b/>
          <w:color w:val="000000"/>
          <w:sz w:val="18"/>
        </w:rPr>
        <w:t>标题：2025年04月15日汽车相关企业股市情况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