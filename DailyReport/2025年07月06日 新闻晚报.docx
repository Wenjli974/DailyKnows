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标题：高标准市场体系建设步伐加快（奋勇争先，决战决胜“十四五”）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北京市市场监管局支持轨道交通运营单位出具住所证明办理营业执照，释放更多场所资源，促进经营主体活力。截至5月底，我国经营主体数量超过1.91亿户，前5月全国新设经营主体1097.5万户。规范涉企执法、涉企收费，出台公平竞争审查条例实施办法、民营经济促进法等举措加快推动全国统一大市场建设。市场监管总局部署开展专项行动，维护市场公平竞争秩序。辽宁省市场监管局协助企业攻克技术难题，提升中国制造的核心竞争力和国际市场的品牌影响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标题：国台办发言人就启用M503航线W121衔接航线答问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台办发言人陈斌华6日表示，民航局宣布启用M503航线W121衔接航线，旨在缓解航班增长压力，保证飞行安全，减少延误，保障旅客权益，对两岸同胞有利。M503航线位于上海飞行情报区，其启用是大陆民航空域管理的常规工作，自启用以来运行安全平稳，改善了两岸航班运营，便利了人员往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标题：9000亿元、379项、77条……高水平制度型开放试点措施落地见效驶上“快车道”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摘要：高水平制度型开放试点措施落地见效，涉及9000亿元、379项、77条措施。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标题：两企业召回充电宝超百万台，安普瑞斯74张3C证书被暂停或撤销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罗马仕和安克创新两家企业近期宣布召回多款充电宝产品，涉及数量超120万台。召回原因是电池在生产过程中混入金属异物，存在产品过热甚至燃烧的安全隐患。截至7月3日，罗马仕确认符合召回条件的产品330807件，已处理79891件；安克创新已有超20万用户完成召回申请，寄出超10万个防火安全袋。安普瑞斯（无锡）有限公司作为罗马仕充电宝的锂电池供货商之一，其74张3C证书被暂停或撤销，无锡市市场监管局已封存其生产的锂电池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标题：福建海事局启动Ⅱ级响应防范台风“丹娜丝”，沿海76条客渡运航线停航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福建海事局于2025年7月5日12时启动防台风Ⅱ级应急响应，以防范台风“丹娜丝”。截至7月6日12时，福建沿海76条客渡运航线、193艘客渡船停航，包括4条两岸“小三通”客运航线。福建沿海104个水上工程项目全部停工。福建海事局已做好应急准备，包括4架救助直升机、3艘大型专业救助船等，确保及时有效处置海上险情。台风“丹娜丝”预计6日夜间至7日早晨自南向北穿过台湾海峡，可能擦过或登陆台湾岛西部一带沿海，7日白天移入东海西南部海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标题：甘肃天水一幼儿园幼儿血铅异常：当地初判三色枣发糕、玉米肠卷添加剂超标，老师也在测血铅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天水一幼儿园幼儿血铅异常事件，当地初步判断为幼儿园提供的三色枣发糕、玉米肠卷添加剂超标。幼儿园老师也进行了血铅检测，部分老师和孩子已到外地医院进行进一步检查。涉事幼儿园负责人已被立案侦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标题：美股基金迎八个月最大资金流入！这位明星分析师缘何提及风险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基金迎来八个月最大资金流入，主要受到美国与越南达成贸易协议、特朗普减税法案在众议院通过及就业数据强于预期等利好因素推动。上周美股基金净流入创下去年11月以来的最高纪录，但美银警告美股的泡沫风险将在夏季上升。6月非农就业岗位增长14.7万，失业率降至4.1%，但招聘速度低、消费者对劳动力市场的看法恶化。亚特兰大联储GDPNow预测第二季度美国GDP增速为2.6%。联邦基金利率期货显示7月降息可能性被排除，9月降息25个基点的可能性为68%。美股延续强势表现，金融和科技板块涨幅居前，英伟达市值接近4万亿美元创历史新高。美国股票基金上周净流入316亿美元，美银策略师哈特内特警告如果标普500指数在7月突破6300点可能触发“卖出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标题：本周外盘看点丨特朗普关税谈判迎大结局？美联储将公布会议纪要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外盘看点包括特朗普关税谈判可能迎来大结局，美联储将公布会议纪要。亚太经济体将密集议息，英国央行将公布金融稳定报告。上周美股表现强劲，道指周涨2.30%，纳指周涨1.48%，标普500指数周涨1.72%。美联储6月会议纪要将成为未来降息线索的重要参考，市场对7月降息的预期降至4%。国际油价企稳反弹，WTI原油近月合约周涨1.43%，布伦特原油近月合约周涨2.22%。黄金期货周涨2.05%，报3335.24美元/盎司。特朗普宣布将在7月9日的最后期限之前开始致函贸易伙伴，设定单边关税税率。英国央行将于9日发布《金融稳定报告》，关注经济前景相关表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标题：90亿美元筹款背后的免疫保卫战，专访全球疫苗免疫联盟CEO尼什塔尔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疫苗免疫联盟（Gavi）在比利时首都布鲁塞尔举行的峰会上成功为未来五年（2026至2030年）筹措到超90亿美元的资金，虽然离119亿美元的预算目标仍有一定距离。Gavi自2000年成立以来，已为全球超过10亿儿童接种了疫苗，成功预防了超过1800万例可避免的死亡。Gavi首席执行官尼什塔尔首次接受中文媒体专访，表示中国是Gavi重要的合作伙伴，从接受支持到转变为捐助国，Gavi希望深化与中国的合作。美国宣布将停止资助Gavi，但印尼等新捐助方加入。Gavi采用赋能模式，帮助受援国逐步实现疫苗经费自主承担。中国与Gavi的合作始于2002年，近年中国疫苗产品通过Gavi助力全球健康。Gavi还关注疫苗技术创新，如微针贴片技术。尼什塔尔作为首位来自发展中国家的Gavi CEO，强调健康和免疫是人类的基本权利。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企业家埃隆·马斯克在社交媒体上宣布成立“美国党”，并回应称该党将参加明年的选举。马斯克还批评了“大而美”法案，认为其“疯狂支出”将使债务上限增加创纪录的五万亿美元。此外，马斯克对特朗普政府的税改法案表示不满，但后来表示后悔对特朗普发表过分的言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标题：中缅泰将全面清剿电诈园区，全量抓捕涉诈人员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缅甸、泰国近日召开联合打击电信网络诈骗犯罪第二次部级会议，决定全面清剿电诈园区，全量抓捕涉诈人员，坚决铲除涉诈犯罪土壤。今年以来，三国有关部门已抓获并集中遣返中国籍涉诈人员5400余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标题：商务部就在政府采购活动中对自欧盟进口的医疗器械采取相关措施答记者问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欧盟委员会于2025年6月20日出台措施，限制中国企业和产品参与其医疗器械公共采购。中方于7月6日发布通知，决定在政府采购活动中对部分自欧盟进口的医疗器械采取相关措施，以维护中国企业的合法权益和公平竞争的环境。中方措施仅针对自欧盟进口医疗器械产品，不影响在华欧资企业生产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标题：世界和平论坛·大使圆桌｜中欧“机遇之窗”背后：欧洲最大的挑战是自身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第十三届世界和平论坛的“中欧关系：探索合作新路径”小组讨论上，嘉宾围绕中欧建交50周年，讨论了中欧关系的现状、挑战与机遇。中方嘉宾强调中国视欧洲为伙伴，欧洲应提升战略自主，中欧关系不应受第三方影响；欧方嘉宾认可合作空间，但也提及经贸、地缘政治等领域的摩擦。讨论指出，欧洲面临内外挑战，需反思和重新定位自身利益，中欧应加强团结协作，共同应对全球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标题：世界和平论坛｜金砖对国际秩序变革应有雄心，“不是银砖更不能变土砖”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十三届世界和平论坛上，印度驻华大使罗国栋和巴西驻华大使高望等嘉宾讨论了金砖国家在国际秩序变革中的作用和雄心。金砖国家领导人第十七次会晤即将在巴西里约热内卢举行，此次会晤被视为“大金砖”新阵容的首次集体亮相。金砖国家展现出强大的发展潜能，同时也面临全球地缘冲突和贸易保护主义的挑战。与会嘉宾认为金砖国家应在国际秩序变革中发挥作用，但不是现有国际机制的替代者，而是重要的补充与完善力量。金砖国家的团结和多样性赋予其领导国际秩序演变的能力。</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标题：大众汽车向Rivian追加投资8.5亿欧元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向美国合作伙伴Rivian追加投资8.5亿欧元（约10亿美元），该款项已于2025年6月30日支付，因Rivian达成连续两季度盈利的里程碑。大众将按照5月15日至6月27日期间Rivian股票均价溢价33%的标准支付这笔投资。大众与Rivian的战略合作总规模为58亿美元，其中35亿美元通过股权投资实现，剩余23亿美元注入合资企业共同研发电动车核心技术及软件系统。首款搭载Rivian技术的大众车型将是2027年推出的ID.1小型电动车，量产计划于2027年9月在葡萄牙启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标题：全球首条新型固态电池生产线样件下线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安徽安瓦新能源科技有限公司自主研发的全球首条GWh级新型固态电池生产线首批工程样件于7月4日成功下线。该生产线核心装备集成八大功能，设计产能达1.25GWh。首批下线的新型固态1.0电池样件已通过新国标GB38031-2025及针刺测试，实现“不燃不爆”的超高安全性，能量密度超300Wh/kg。公司计划于2027年推出能量密度突破500Wh/kg的第三代全固态电池。安瓦新能源在芜湖打造的150亩新型固态电池产业园已完成12个核心建筑单体建设。该公司由奇瑞集团参股，聚焦半固态电池研发及产业化，计划在国内外构建60-100GWh的产能规模。</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标题：财政部：在政府采购活动中对自欧盟进口的医疗器械采取相关措施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决定在政府采购活动中对部分自欧盟进口的医疗器械采取相关措施，规定采购预算金额4500万元人民币以上的医疗器械时，应排除欧盟企业参与，非欧盟企业提供的自欧盟进口的医疗器械占比不得超过项目合同总金额的50%。措施自2025年7月6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标题：特朗普称8月1日起实施新关税，最高税率或达70%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从8月1日起实施新关税，税率可能从10%到70%不等。特朗普表示，美国政府将从7月4日开始向多个国家发出信件，设定新的单边关税税率，预计所有信件将在7月9日前送达。特朗普曾点名批评欧盟和日本在谈判中过于强硬，并威胁向日本设定高达35%的关税税率。今年4月，特朗普已对多数贸易伙伴征收了高达50%的关税，新关税可能增加美国经济的通胀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标题：【国际快讯】美国电动汽车税收抵免政策将于9月30日终止；俄罗斯车市上半年萎缩；行业研究：2030年中国电动车市场仅15个品牌能存活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众议院通过预算案，提前终止电动汽车税收抵免政策，该政策将于9月30日终止。俄罗斯汽车市场2025年上半年销量同比下降27%，预计全年跌幅达24%。德国对美国汽车出口量因特朗普政府加征关税而显著下降。沃尔沃汽车推迟斯洛伐克新工厂量产时间至2027年初。吉利汽车进军英国和意大利市场，推出电动和混动SUV。咨询公司艾睿铂预测，到2030年中国电动车市场仅15个品牌能存活。捷克共和国通过立法，允许L3级自动驾驶汽车上路。</w:t>
      </w:r>
    </w:p>
    <w:p>
      <w:pPr>
        <w:spacing w:after="0"/>
      </w:pPr>
      <w:r>
        <w:rPr>
          <w:rFonts w:ascii="微软雅黑" w:hAnsi="微软雅黑" w:eastAsia="微软雅黑"/>
          <w:b/>
          <w:color w:val="000000"/>
          <w:sz w:val="18"/>
        </w:rPr>
        <w:t>标题：2025年07月06日汽车相关企业股市情况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