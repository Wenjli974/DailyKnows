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2025年04月24日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标题：习近平向气候和公正转型领导人峰会发表致辞</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4月23日，国家主席习近平向气候和公正转型领导人视频峰会发表致辞。习近平指出，今年是《巴黎协定》达成10周年，也是联合国成立80周年。他强调坚守多边主义、深化国际合作、推动公正转型和强化务实行动四点主张。中国将宣布覆盖全经济范围、包括所有温室气体的2035年国家自主贡献目标。习近平强调，中国是世界绿色发展的坚定行动派、重要贡献者，自5年前宣布碳达峰碳中和目标以来，中国构建了全球最大、发展最快的可再生能源体系，建成了全球最大、最完整的新能源产业链，贡献了全球四分之一的新增绿色面积。中国愿同各方一道，推动共建清洁、美丽、可持续的世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标题：西部陆海新通道助力沿线特色农产品共享市场红利</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重庆市长寿区龙河镇河堰村村民的柑橘通过西部陆海新通道班列进入东南亚市场。近年来，随着高质量共建“一带一路”和西部陆海新通道建设的推进，重庆的柠檬和柑橘、广西的沃柑等特色农产品进入国际市场，同时泰国的香水椰、榴莲，越南的火龙果、芒果等东南亚产品更快捷进入中国市场。通道带物流、物流带经贸、经贸带产业的联动效应日益显现。重庆市黔江区利用陆海联运方式加工处理国外海产品，再通过冷链车走向市场，丰富了中国老百姓的“菜篮子”“果篮子”，也让“一带一路”沿线国家共享中国市场红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标题：破解融资问题 更好为民企“输血补气”</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社北京4月23日电，报道了各地正推动金融政策落地见效，以解决民营企业融资难融资贵问题。通过畅通融资渠道、降低融资成本、丰富融资模式，为民企“输血补气”、激发创新活力。具体措施包括湖南省株洲市通过“科技贷”为企业提供信用贷款，重庆建立支持民营企业融资协调工作机制，湖南湘江新区提供科技金融风险补偿信用贷款等。此外，金融机构如中国农业银行、浙商银行等推出创新金融产品和服务，支持民企发展。中国人民银行重庆市分行表示，将继续优化政策，支持民营企业创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标题：920余名在缅实施跨境电诈的中国籍嫌犯被移交我方</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缅甸执法部门近日将920余名中国籍涉诈犯罪嫌疑人通过云南西双版纳打洛口岸移交中方，这是中缅两国执法部门在缅甸纵深地带打击电诈犯罪的新战果。自专项工作开展以来，已累计抓获5.5万余名中国籍涉诈犯罪嫌疑人。部分涉诈人员转移藏匿后，我公安机关协助缅方锁定新窝点，缅方自3月24日起开展多轮清剿行动。公安部已部署案件侦办工作，并警告不法分子尽快回国投案自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标题：一季度我国电子商务保持较快增长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摘要：一季度我国电子商务保持较快增长，民营经济高质量发展融资问题受到关注。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标题：以数观势丨稳住就业基本盘 绘就发展新蓝图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摘要：新闻讨论了如何通过政策措施稳住就业基本盘，并绘制发展新蓝图。强调了政策对于就业的重要性，以及通过数字量化描述展示了政策实施的效果和预期目标。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标题：文旅部：今年一季度国内出游人次17.94亿，同比增长26.4%</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文化和旅游部发布2025年一季度国内旅游数据，国内出游人次达17.94亿，同比增长26.4%。其中，城镇居民出游13.18亿人次，同比增长22.4%；农村居民出游4.76亿人次，同比增长39.2%。国内居民出游总花费1.80万亿元，同比增长18.6%，城镇居民和农村居民出游花费分别增长14.8%和39.6%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标题：推荐专家解读上海一季度经济数据：经济韧性在增强，民企活力不可小觑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一季度上海市国民经济运行情况显示，全市实现地区生产总值12735.06亿元，同比增长5.1%。上海经济运行起步平稳、开局良好，主要指标实现“开门红”。金融、房地产、投资、外贸出口、信息服务、交通运输较快增长，工业生产、财税收入、就业、居民收入、物价、市场预期总体平稳。人工智能制造业产值增长13.2%，集成电路制造业增长8.9%，新一代信息技术产业产值增长17.2%。规模以上民营企业工业总产值同比增长5.3%，增速高于全市规模以上工业总产值1.8个百分点。但全市社会消费品零售总额同比下降1.1%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标题：对话上海外贸企业：关税战虽起，中国供应商却难以被取代</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对全球多国发起的关税战持续影响中国外贸企业，上海外贸企业如维特光学和琥崧科技面临短期冲击，但对中国制造的长期前景保持乐观。维特光学因关税战暂缓发往美国的货物，运输成本飙升50%以上，但欧洲和亚洲市场业绩增长。琥崧科技考虑在东盟发展以应对北美市场阻力。中国外贸企业普遍面临仓储成本上升、订单量和利润率下滑等压力，但中国制造业生态完善、技术积累深厚，使得中国供应商在全球市场中难以被取代。上海各级政府正加大对外贸企业的帮扶支持。</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标题：滚动更新丨纳指涨幅扩大至4%；纳斯达克中国金龙指数涨幅扩大至5%</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摘要：美股三大指数集体高开，道指涨1.93%，纳指涨3.57%，标普500指数涨2.55%。纳指涨幅扩大至4%，纳斯达克中国金龙指数涨幅扩大至5%。特斯拉涨超6%。现货黄金失守3290美元/盎司，现跌2.73%。</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标题：欧盟对美国科技巨头罚款7亿欧元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盟委员会认定美国苹果公司和元宇宙平台公司违反《数字市场法案》，分别处以5亿欧元和2亿欧元罚款。苹果被指限制应用开发者引导用户使用第三方渠道，元宇宙平台则因要求用户同意个人数据整合用于个性化广告或支付月费使用无广告服务而被罚。两家公司需在60天内整改，否则可能面临进一步罚款。此为《数字市场法案》生效以来首次非合规认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标题：特朗普上任后美国科研人才外流加剧，欧洲和亚洲能否接住？</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今年第一季度，美国科研人员的海外职位申请数量和浏览量均同比增长30%以上，显示出美国科研人才外流加剧的趋势。欧洲和亚洲成为美国科研人才的主要目的地，其中欧洲和加拿大的职位申请数量分别增加32%和42%。欧盟和多个欧洲国家采取措施吸引美国科研人才，包括增加安置预算和提供奖学金支持。然而，欧洲在高等教育投资上落后于美国，且面临资金和薪酬待遇的挑战。亚洲，特别是中国香港，也显示出对美国科研人才的吸引力，但竞争激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标题：国家卫健委：坚决反对美国白宫网站翻炒新冠病毒“实验室泄漏”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卫生健康委新闻发言人于2025年4月23日表示，坚决反对美国白宫网站发布题为《实验室泄漏：新冠病毒的真正起源》的文章，认为其内容毫无科学依据，证据胡编乱造，是美方将科学问题政治化的表现。发言人指出，越来越多的线索和证据指向新冠病毒更早出现在美国，呼吁溯源工作应在美国展开，并敦促美方停止对华抹黑攻击，正视自身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标题：美英贸易谈判：美国欲降英汽车关税等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正在筹备与英国开展贸易谈判，主要目的是促使英国减少针对多种美国商品的关税及其他非关税壁垒。关键目标包括将英国汽车关税从10%降至2.5%，推动英国放宽对美国进口牛肉等农产品的相关规定，并修改两国商品的原产地规则。特朗普政府已向利益相关方发放了一份文件草案，概述了美英贸易谈判目标。这些举措表明美国在美英贸易关系上的积极布局，一旦达成，将对美英贸易格局产生重大影响。</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标题：【专题报道】2025上海车展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摘要：2025年第二十一届上海国际汽车工业展览会（The 21st Shanghai International Automobile Industry Exhibition 2025）将展示多款新能源汽车和新技术，包括理想、坦克、小鹏、仰望、腾势、极狐等品牌的新车型和概念车。展会还将发布多款新技术和产品，如MediaTek的汽车平台新品、商汤绝影的生成式AI产品、现代汽车集团的下一代混合动力系统等。此外，展会提供了直播、配套情况、配置市场和研究报告等多方面的内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标题：2025汽车消费趋势洞察大会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2024年1-12月，中国汽车市场总体销量创历史新高，达到3143.6万辆，同比增长4.5%。新能源汽车销量1091.13万辆，同比增长40.6%，渗透率达47.6%。电动化、智能化、个性化成为汽车新消费趋势。2025汽车消费趋势洞察大会以“新科技、新场景、新动能”为主题，探讨供应链科技如何影响消费者决策拉动整车销量。大会汇聚行业专家学者和企业精英，共同探讨汽车行业的未来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标题：中国稀土出口管制引发汽车制造商担忧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针对美国实施稀土元素出口管制，特别是中重稀土元素，影响多国汽车制造商的生产前景。这些稀土元素用于制造高温高性能磁体，对军事装备及汽车的转子、发动机和变速箱至关重要。出口商需申请许可证以确保不销往美国，特斯拉等汽车制造商面临供应链问题。德国交易员警告，多数汽车集团及其供应商的磁铁用量仅够维持两到三个月，稀土价格自3月底已涨24%。美国商业协会人员表示电池制造商可能在几周内面临关键元件短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标题：长城汽车推进“泛内燃机战略”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长城汽车在上海车展上展示了其六大品牌近40辆展车，并发布了全新品牌Logo，标志着2025年为品牌战略发展的元年。公司重点展示了科技生活和越野重机两大产品集群，以及在智能化和越野领域的领先成果，包括九州超算中心、端到端智驾大模型SEE和新一代AI数据智能体系。长城汽车提出了“泛内燃机战略”，展示了自主研发的4.0T V8发动机等动力技术。海外市场是长城汽车的重要战略方向，2024年海外销量达45.3辆，同比增长43.39%，创历史新高。长城汽车还推出了互动活动，增强参观者体验。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标题：日产汽车将在中国再投资100亿人民币</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宣布将在中国再投资100亿元人民币（约14亿美元），以支持其在中国的持续发展和电动汽车领域的竞争。这笔投资计划在2026年底前逐步投入，显示出日产对中国市场及电动汽车发展潜力的重视。日产中国区负责人马智次在上海车展上表示，中国市场的快速发展是日产加大投资的原因之一。</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标题：外媒：特朗普称或将“大幅降低”对中国的关税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当地时间22日表示，将“大幅降低”对中国的高额关税，但不会是零。特朗普的言论是对美国财长贝森特22日早些时候言论的回应，贝森特表示高关税是不可持续的，预计“世界上两大经济体之间的‘贸易战’将会缓和”。中国外交部发言人林剑在4月11日的例行记者会上表示，中方已多次阐述在关税问题上的严正立场，关税战、贸易战没有赢家，中方不愿打，但也不怕打。如果美方执意打关税战、贸易战，中方必将奉陪到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标题：920余名在缅甸实施跨境电诈的中国籍犯罪嫌疑人被移交我方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缅双方加大执法合作力度，缅甸执法部门将920余名在缅甸实施跨境电诈的中国籍犯罪嫌疑人移交中方。这是中缅两国执法部门在缅甸纵深地带持续深入打击电诈犯罪取得的新战果。截至目前，中缅双方通过执法合作和打击行动，已累计抓获5.5万余名中国籍涉诈犯罪嫌疑人。公安部已部署相关地方公安机关全力开展案件侦办工作，并表示将持续纵深推进联合打击行动，依法严惩电信网络诈骗犯罪。</w:t>
      </w:r>
    </w:p>
    <w:p>
      <w:pPr>
        <w:spacing w:after="0"/>
      </w:pPr>
      <w:r>
        <w:rPr>
          <w:rFonts w:ascii="微软雅黑" w:hAnsi="微软雅黑" w:eastAsia="微软雅黑"/>
          <w:b/>
          <w:color w:val="000000"/>
          <w:sz w:val="18"/>
        </w:rPr>
        <w:t>标题：2025年04月24日汽车相关企业股市情况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