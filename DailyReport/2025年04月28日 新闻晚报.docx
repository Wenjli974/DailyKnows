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2025年04月28日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标题：贸促会调查：75.3%的企业计划拓展新兴市场弥补对美出口减少份额</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中国贸促会调查显示，75.3%的企业计划拓展新兴市场以弥补对美出口减少的份额。面对特朗普政府的“对等关税”政策，近50%的企业表示将减少对美业务。贸促会新闻发言人赵萍表示，美国滥施关税损害多边贸易体制，贸促会将从简化原产地证书办理、加快出国展览审批、搭建交流平台等方面支持企业。此外，美国英伟达公司总裁黄仁勋访华，表示中国市场对其增长尤为重要。贸促会强调中国政策环境稳定，欢迎美资企业深耕中国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标题：稳就业稳经济五方面若干举措将成熟一项出台一项</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副主任赵辰昕4月28日在国新办举行的新闻发布会上介绍，稳就业稳经济推动高质量发展的若干举措包括五方面内容。在支持就业方面，主要包括鼓励企业积极稳定就业、加大职业技能培训力度、扩大以工代赈等支持、加强就业公共服务等举措；在稳定外贸发展方面，主要包括一业一策、一企一策加大支持力度，帮助出口企业规避风险，扩大服务产品“出海”，鼓励外资企业境内再投资等举措；在促进消费方面，主要包括扩大服务消费，强化失能老年人照护，推动汽车消费扩容，构建技能导向的薪酬分配制度等举措；在积极扩大有效投资方面，主要包括完善消费基础设施、大力提振民间投资积极性、设立新型政策性金融工具等举措；在营造稳定发展的良好环境方面，主要包括持续稳定和活跃资本市场、持续巩固房地产市场稳定态势、加大对实体经济的金融支持等举措。以上这些政策都注重突出针对性和可操作性，注重增强企业和群众的获得感，将成熟一项、出台一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标题：央行：一季度新增私人控股企业贷款2.4万亿元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副行长邹澜在国新办新闻发布会上表示，一季度我国新增私人控股企业贷款2.4万亿元，3月末私人控股企业贷款余额约为45万亿元。近年来，中国人民银行积极健全政策框架，推进金融服务能力建设，完善激励约束机制，强化督导落实，为民营经济高质量发展提供强有力的金融支持。截至3月末，私人控股企业授信户数为800万余户，同比增长7%；3月新发放的私人控股企业贷款加权平均利率大约为3.41%，较上年同期下降了58个基点。下一步，中国人民银行将继续做好民营企业金融服务工作，包括加大金融资源要素投入、拓宽融资渠道、推动完善民营企业融资配套机制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标题：新——关键词看中国经济“一季报”</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2025年4月25日，中共中央政治局会议强调培育壮大新质生产力，打造新兴支柱产业。一季度，我国规模以上高技术制造业增加值同比增长9.7%，信息传输、软件和信息技术服务业增加值增长10.3%，新能源汽车、3D打印设备、工业机器人产量增幅均在两位数以上。人形机器人半程马拉松赛展示了我国在人形机器人领域的创新能力。复旦大学团队研制出“破晓”皮秒闪存器件，擦写速度达亚1纳秒。中国科学院宁波材料所团队发现富锂锰基正极材料的新特性，推进下一代高比能锂电池技术。宝钢股份利用AI提升热轧温度控制能力。安徽合肥联宝电子科技有限公司生产效率提升18%，出口额同比增长35%。我国已建成3万余家基础级智能工厂。上海模速空间聚集上百家大模型链上企业，推动国产硬件与国产算法正向循环。电子产品消费需求提振，前两个月5G手机出货量同比增长7.6%。中国制造在全球市场赢得青睐，广交会展示中国制造的创新能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标题：关税冲击如何应对？企业用更大的“朋友圈”来回答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近期美国滥施关税，给我国外贸出口企业带来巨大挑战。福建晋江的纺织鞋服企业通过扩大‘朋友圈’，即增加对欧洲、南美等新兴市场的出口，以及出口‘供应链’来应对。晋江市七彩狐服装织造有限公司和晋江凯嘉机器制造有限公司等企业通过减少对美国市场的依赖，增加对其他市场的出口，成功应对了关税冲击。晋江当地政府、行业协会和商会组织也积极行动，提供展会等供需对接活动，帮助企业寻找合作商机。晋江国际鞋业和体育产业博览会吸引了70多个国家和地区的4600多名海外采购商，达成意向成交额417.2亿元、较上届增长15.8%。企业还通过技术创新，如3D打印制鞋技术，提高生产效率和产品竞争力，赢得了市场话语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标题：政策“组合拳”助推中国经济行稳致远 实现今年社会发展目标任务充满信心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摘要：政策“组合拳”助推中国经济行稳致远，实现今年社会发展目标任务充满信心。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标题：上海出台灵活就业人员公积金新政：不限户籍、提取自由，6月起施行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市住房公积金管理委员会印发《上海市灵活就业人员自愿缴存、提取和使用住房公积金实施办法》，自2025年6月1日起施行。该政策允许年满16周岁且未达到法定退休年龄的灵活就业人员自愿缴存住房公积金，不设户籍限制，缴存基数和比例灵活，可自由提取，并享有公积金贷款等权利。具体包括自愿参加、缴存灵活、账户转移方便、提取自由、享受公积金贷款、权益保障等内容。</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标题：又盯上苏伊士运河？特朗普对“海上咽喉”提新要求</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其个人社交媒体上提出，美国船只应获准免费通行巴拿马运河和苏伊士运河，并声称没有美国，这两条运河就不会存在。特朗普已指示国务卿鲁比奥立即运作此事。苏伊士运河去年因红海危机收入锐减60%，损失70亿美元。特朗普此举意在扩大美国对全球关键商业和军事水道的影响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标题：下任美联储主席热门人选沃什：美联储犯下“系统性错误”，未能控制一代人以来最严重的通胀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摘要：前美联储理事沃什（Kevin Warsh）指责美联储犯下“系统性错误”，未能控制一代人以来最严重的通货膨胀。沃什被视为下一任美联储主席的热门人选。他在华盛顿出席“三十国集团”（Group of 30）活动时指出，美联储更像是一个政府的通用机构，而不是传统意义上的央行，这种“偏离”阻止了美联储将通胀保持在2%的目标。沃什还批评美联储协助美国国债扩张，涉足货币政策以外的领域，并犯下使通货膨胀在疫情后飙升的错误。美联储现任主席鲍威尔的任期将于2026年5月结束，沃什被视为下一任美联储主席的热门人选。美国财长贝森特（Scott Bessent）表示，政府将于2025年秋季开始面试美联储主席候选人。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标题：加拿大今日大选：房价、印度移民和特朗普，年轻人在焦虑什么？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加拿大联邦第45届大选于2025年4月28日举行，主要议题包括房价飙升、移民问题及特朗普发动的贸易战对加拿大的影响。房价方面，多伦多和温哥华的平均房价分别达到106.19万加元和117.15万加元，远超家庭年收入中位数。移民问题突出，2023年约47.1万人移民加拿大，外国工人占多数的临时居民增加约80万人，导致就业市场压力加剧。年轻人对选举感到焦虑，面临高生活成本和就业难问题。自由党和保守党在民调中胶着，两党均提出降低生活成本的措施以吸引选民。</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标题：国家发改委答澎湃：将指导限购城市针对长期摇号家庭和无车家庭等重点群体定向增发购车指标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发展改革委副主任赵辰昕在2025年4月28日的国新办发布会上表示，将指导限购城市针对长期摇号家庭和无车家庭等重点群体定向增发购车指标，以扩大内需。此外，国家发改委将实施育儿补贴制度，创设专项再贷款工具，支持服务消费和养老产业发展，并深入实施提振消费专项行动。在扩大投资方面，将工业软件等更新升级纳入政策支持范围，加快消费基础设施和社会领域投资，制定充电设施“倍增”行动，支持大城市建设停车位。同时，加快建设全国统一大市场，清理市场准入壁垒，加快出台民营经济促进法，推进科技创新和产业创新深度融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标题：史上最严电池安全令，推倒多米诺骨牌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信部发布了强制性国家标准《电动汽车用动力蓄电池安全要求》（GB38031-2025），预计将于2026年7月1日正式实施。新标准包含7项单体测试和17项电池包或系统测试项目，被称为“史上最严电池安全令”。新国标首次将“不起火、不爆炸”列为强制性要求，新增了底部撞击测试和快充循环后安全测试等。2024年国家应急管理部统计显示，电动车起火事故中，底盘撞击导致电池受损占比达37%，快充引发的热失控占比21%。新规修订起草组涵盖36家单位，包括宁德时代、比亚迪等。新规对动力电池安全性的要求已从“概率控制”转向“绝对保障”，预计将推动产业集中化与技术标准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标题：加州拟新规允许公共道路测试自动驾驶重卡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加州机动车辆管理局拟推出新规，允许在公共道路上对总重量超过10001磅（约4536.38千克）的自动驾驶重型卡车进行测试，为企业测试自动驾驶商用半挂卡车技术提供便利。新规将开放公众意见征询，征询期持续到6月结束。此前，加州是唯一明确禁止此类测试的州。新规还将增强制造商的数据报告要求，并给予加州机动车辆管理局更大的执法灵活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标题：滴滴与埃安量产L4亮相上海车展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上海车展于4月23日开幕，滴滴自动驾驶与广汽埃安联合打造的L4级高度自动驾驶Robotaxi车型首次亮相。该车型按车规级标准进行完整验证，搭载滴滴自动驾驶全新升级的硬件平台和广汽埃安的安全冗余平台，具备全球化适配能力，计划2025年底下线交付，2026年在广州和北京等部分区域示范运营。车型配备33个传感器，包括激光雷达、摄像头、4D毫米波雷达等，能实现360°全场景感知识别，并搭载高性能计算平台虎鲸，GPU算力超过2000 TOPS。此外，车辆设计注重安全冗余和互动性，基于广汽埃安纯电专属平台开发，满足中欧双五星安全标准。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标题：丰田汽车3月全球产销量双双增长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3月全球产销量双双增长，其中全球产量同比增长9.1%至880,476辆，全球销量同比增长7.9%至968,442辆。2025财年，丰田汽车全球产量同比下降2.9%至9,679,470辆，全球销量同比微降0.3%至10,273,719辆。北美市场对RAV4和Camry的强劲需求使得销量仅同比微降0.003%至2,730,813辆。中国市场由于消费者转向新能源汽车及价格竞争加剧，销量同比下降5.9%至1,789,357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标题：Stellantis和Factoria取得固态电池进展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摘要：汽车制造商Stellantis和Factorial Energy宣布，Factorial的汽车级FEST®固态电池电芯已成功验证，标志着下一代电动汽车电池在市场化道路上迈出重要一步。该电池能量密度高达375Wh/kg，循环次数超过600次，充电时间仅需18分钟从15%至90%以上，且能在-30℃至45℃的温度范围内工作。Stellantis计划在2026年前将Factorial的固态电池整合到示范车队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标题：国轩高科2024财报营收创新高，研发投入大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轩高科2024年报显示，公司营收达到353.92亿元，创历史新高，同比增长显著。归母净利润达12.07亿元，扣非净利润为2.63亿元，均有较大幅度增长。海外收入突破百亿，达到110.05亿元，同比增长71.21%，业务收入格局优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标题：现代与浦项制铁合作建厂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现代汽车集团与浦项制铁控股公司在韩国首尔签署谅解备忘录，就其在美筹建钢铁厂项目达成合作协议。双方将在钢铁和电池材料领域开展全面业务合作，现代汽车集团旨在确保关键材料的稳定供应，浦项制铁则致力于成为领先供应商。浦项制铁将对现代汽车集团位于美国路易斯安那州的钢铁厂项目进行股权投资，该厂投资58亿美元，专注生产高端新一代汽车钢板，预计2029年投产后年产270万公吨。此外，双方还将在电池材料领域合作，现代汽车集团计划到2030年实现电动汽车年销量326万辆的目标。为应对美国新关税政策，现代汽车集团宣布从2025年到2028年在美国投资210亿美元，其中90亿美元用于建立年产120万辆的生产能力。</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标题：生态环境法典草案首次亮相 有哪些看点？</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生态环境法典草案于4月27日提请全国人大常委会会议审议，分为5编共1188条，包括总则编、污染防治编、生态保护编、绿色低碳发展编、法律责任和附则编。草案明确保障公众“生态环境权益”，关注化学物质、电磁辐射等新领域污染问题，立法保护江河湖泊、荒漠生态系统，正确处理发展和保护的关系，并将绿色低碳发展单独成编。草案的编纂体现了立法机关对人民呼声和现实立法需求的及时回应，旨在推动构建中国绿色低碳发展法律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标题：发改委指导限购城市定向增发购车指标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家发展改革委副主任赵辰昕在国新办新闻发布会上透露，限购城市将被指导针对长期摇号家庭和无车家庭等重点群体定向增发购车指标。这一举措旨在满足长期摇号家庭的购车需求和无车家庭的交通需求，提升家庭生活质量，并刺激城市汽车消费市场，推动汽车行业在限购城市的进一步发展。</w:t>
      </w:r>
    </w:p>
    <w:p>
      <w:pPr>
        <w:spacing w:after="0"/>
      </w:pPr>
      <w:r>
        <w:rPr>
          <w:rFonts w:ascii="微软雅黑" w:hAnsi="微软雅黑" w:eastAsia="微软雅黑"/>
          <w:b/>
          <w:color w:val="000000"/>
          <w:sz w:val="18"/>
        </w:rPr>
        <w:t>标题：2025年04月28日汽车相关企业股市情况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