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2025年04月29日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标题：庆祝中华全国总工会成立100周年暨全国劳动模范和先进工作者表彰大会隆重举行</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庆祝中华全国总工会成立100周年暨全国劳动模范和先进工作者表彰大会于2025年4月28日在人民大会堂隆重举行。中共中央总书记、国家主席、中央军委主席习近平出席大会并发表重要讲话，强调新时代新征程必须紧紧围绕党的中心任务，汇聚工人阶级和广大劳动群众的力量，为实现中华民族伟大复兴的宏伟蓝图贡献力量。大会表彰了1670名全国劳动模范和756名全国先进工作者。习近平高度评价了中国工人阶级和中国工会在党和国家事业发展中的重要作用，并提出了新时代新征程中对工人阶级和工会工作的期望和要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标题：我国将开展市场准入壁垒清理整治行动</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会同商务部、市场监管总局于4月29日发布通知，决定开展市场准入壁垒清理整治行动，旨在破除市场准入壁垒，清理和整改违规设置市场准入壁垒的各类不合理规定和做法，建立健全长效机制，营造公平的市场准入环境。重点清理以地方性法规等形式设立和实行的违反市场准入制度要求的各类规定文件及各级政府违规设置市场准入壁垒的做法。行动包括全面清理违规增设准入事项或条件、开展线索归集、个案核实整改及典型案例公开通报等步骤。新华社将全程参与宣传报道和舆论监督。近年来，国家发展改革委等已公开通报7期115个违背市场准入负面清单典型案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标题：今年第二批810亿元超长期特别国债资金下达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发展改革委近日印发通知，会同财政部向地方追加下达今年第二批810亿元超长期特别国债资金，继续支持消费品以旧换新。截至4月27日24时，全国汽车以旧换新281.4万辆，12类家电以旧换新4941.6万台，手机等数码产品购新3785.5万件，家装厨卫“焕新”4090.6万件，电动自行车以旧换新超420万台，带动相关消费品销售额约7200亿元，支撑一季度全国社会消费品零售总额同比增长4.6%。国家发展改革委将督促加快资金审核兑付，确保优惠直达消费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标题：新闻分析：近期天气对春耕春种影响几何？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我国夏收粮油作物将进入产量形成关键期，东北地区将大面积开展春播。国家气象中心副主任黄卓表示，预计5月份全国大部地区气温接近常年同期到偏高，华北、东北地区中南部、西南地区南部等地降水偏多，水热条件总体利于春耕春播和作物生长发育。北方冬麦区大部降水接近常年或偏多，利于补充土壤水分和缓和旱情；长江流域油菜产区气温偏高，降水正常或偏少，有利于油菜灌浆成熟和收获晾晒。但江淮、江汉、江南、华南东部等地温度高降雨少，部分地区可能出现农业干旱和用水紧张；5月中下旬黄淮南部、江淮、江汉温度高降雨少，出现阶段性农业干旱和干热风天气风险较高。华南西部、西南地区东南部等地仍存在中旱及以上等级气象干旱，广西局地特旱。4月下旬南方多地频繁降水，缓和了华南东部等地气象干旱，华南中旱及以上等级气象干旱面积由4月19日的37万平方公里减少到4月27日的22.6万平方公里，同期特旱面积由22.6万平方公里下降到8.7万平方公里。未来十天，华南北部及西南地区东部的部分地区预计将有中到大雨，南方地区的气象干旱将得到一定程度缓和。华北南部、华东中北部、华中中北部等地需防范干热风对冬小麦灌浆的影响。东北地区南部气温偏低、降水偏多，需注意农田低温和渍涝风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标题：韧——关键词看中国经济“一季报”</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国经济在2025年一季度展现出强劲的韧性和潜力，主要宏观指标延续回升向好态势。面对外部环境的变化，中国通过创新、开放和合作，保持了外贸的稳定增长，连续8个季度进出口规模超过10万亿元。制造业基础稳固，产业链供应链体系完整，新质生产力成链起势。政策有力激发了市场活力，民营企业增加值同比增长7.3%，显示出民营经济的创新动能和灵活应变能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标题：西湖大学独家回应本科招生走出浙江：经过三年试点，条件成熟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西湖大学宣布，在浙江省“创新班”招生试点的基础上，2025年将首次面向上海市、江苏省、河南省、广东省、重庆市等5个省（市）招收本科生，并在浙江省内增加综合评价招生方式。招生专业包括数学与应用数学、物理学等8个专业。西湖大学表示，经过三年的试点，条件成熟，可以逐步走出浙江，面向部分省市开放小规模招生。预计到2030年，在校生总人数达到5000人，其中本科生2000人，每年本科招生约500人。西湖大学云谷校区占地1495亩，已面向全球选聘247位博士生导师。本科生将享有专业自主选择、全员海外交流等培养特色。</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标题：推荐辽宁一饭店起火造成22人遇难，习近平作出重要指示</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4月29日12时25分，辽宁辽阳市白塔区三里庄回迁楼附近一饭店发生火灾，截至14时，事故已造成22人死亡、3人受伤。习近平作出重要指示，要求全力救治受伤人员，妥善做好遇难人员善后及家属安抚等工作，尽快查明原因，依法严肃追责。习近平强调，“五一”假期在即，各地区和有关部门要落实安全责任，完善应急预案，排查风险隐患，坚决防范遏制重大安全事故发生。李强作出批示，要求全力组织人员搜救和伤员救治，妥善做好遇难者善后等工作，同时抓紧查明事故原因，依法依规严肃追究责任。应急管理部已派出工作组赶赴现场指导做好应急处置工作。辽宁省、辽阳市已组织力量开展救援处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标题：推荐中方发布《不跪！》视频传递何种信息？外交部回应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摘要：中国外交部微信公众号发布中英双语《不跪！》视频，外交部发言人郭嘉昆在4月29日的例行记者会上回应路透社记者提问时表示，希望这条视频能够帮助各方更好地理解中方的立场。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标题：比亚迪柬埔寨乘用车工厂奠基</w:t>
      </w:r>
    </w:p>
    <w:p>
      <w:pPr>
        <w:spacing w:after="0"/>
      </w:pPr>
      <w:r>
        <w:rPr>
          <w:rFonts w:ascii="微软雅黑" w:hAnsi="微软雅黑" w:eastAsia="微软雅黑"/>
          <w:b/>
          <w:color w:val="000000"/>
          <w:sz w:val="18"/>
        </w:rPr>
        <w:t>来源：check</w:t>
      </w:r>
    </w:p>
    <w:p>
      <w:pPr>
        <w:spacing w:after="0"/>
      </w:pPr>
      <w:r>
        <w:rPr>
          <w:rFonts w:ascii="微软雅黑" w:hAnsi="微软雅黑" w:eastAsia="微软雅黑"/>
          <w:sz w:val="18"/>
        </w:rPr>
        <w:t>摘要：生成摘要时出错，需要检查</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标题：美国一季度GDP前瞻：市场预测增速将大幅放缓，美联储接下来怎么办</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一季度GDP增速预计将大幅放缓，市场普遍预期上季度美国经济增速将大幅放缓，亚特兰大联储模型甚至预测将下滑2.5%。美联储并未释放重新宽松的信号，降息窗口是否会再次被打开受到关注。经济动能面临考验，特朗普政府的关税政策对通胀的影响可能不会很快解除。美联储主席鲍威尔和其他美联储官员认为，目前的通胀率高于他们首选的2%的目标，再加上强劲的就业市场，并不能证明降息是合理的。随着关税（预期）影响的显现，二季度美国经济将面临更大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标题：超级财报周来袭！除了科技股，这些看点也不容错过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本周被称为“超级财报周”，多家科技巨头如苹果、微软和Meta将发布财报，市场关注关税对科技支出和全球经济增长的影响。此外，其他行业的关键企业财报也将展现一季度美国经济的微观表现。尽管第一季度财报季表现好于预期，但由于宏观经济和贸易政策的不确定性，许多公司下调了全年预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标题：印度和巴基斯坦紧张局势“再燃”，冲突将走向何方？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印度和巴基斯坦在克什米尔地区实际控制线一带连续交火，紧张局势可能升级。巴基斯坦国防部长阿西夫28日表示，印方或在短时间内对巴方发动“入侵”，但局势不至于发展到爆发核战争的程度。4月22日，印控克什米尔地区发生针对游客的枪击事件，造成至少26人死亡，多人受伤。印度政府誓言迅速反击，并宣布一系列针对巴基斯坦的措施，包括暂停两国间一项重要水资源分配条约、关闭边境口岸、驱逐巴方人员等。巴基斯坦对此采取反制措施，包括关闭瓦格赫边境口岸，废除向印度公民发放的部分签证等。上海国际问题研究院南亚研究中心主任刘宗义表示，印巴紧张局势大规模恶化的可能性不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标题：多图！西班牙葡萄牙大停电，欧洲的“能源孤岛”电力瘫痪幕后谜团</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西班牙和葡萄牙于当地时间4月28日遭遇前所未有的全国性停电事故，导致火车停运、交通信号灯失灵、ATM机瘫痪、移动通信中断等公共服务停摆，两国政府均宣布进入紧急状态。停电原因尚未查明，但初步分析可能与电网设施问题或供需失衡有关。截至29日凌晨5点，西班牙已恢复了92%以上的电力供应。此次事件凸显了西班牙和葡萄牙作为欧盟“能源孤岛”的电力系统脆弱性。</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标题：工信部：加速汽车芯片标准体系建设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于4月28日发布2025年汽车标准化工作要点，重点推进汽车芯片标准制修订工作，旨在构建完善、科学的汽车芯片标准体系。工作要点包括加快汽车芯片环境及可靠性通用规范、信息安全、一致性检验等标准的制定，以及推动现有相关标准如安全芯片、电动汽车用功率驱动芯片等的发布实施。此外，智能座舱计算芯片、卫星定位芯片等标准已完成审查报批，控制芯片、传感芯片等产品标准研制也在加快推进。此举旨在促进汽车芯片产业的高质量发展，助力我国汽车产业在全球竞争中占据有利地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标题：华为引望被列经营异常名录</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深圳引望智能技术有限公司因未能在规定时间内公示年度报告，被深圳市市场监督管理局龙华监管局列入经营异常名录。该公司成立于2024年1月，法定代表人为徐直军，注册资本10亿人民币，经营范围包括智能车载设备制造与销售、汽车零部件研发与制造等。华为持有该公司80%的股份，阿维塔科技和赛力斯汽车各持有10%。引望计划扩大车企股东队伍，并与合作伙伴建立战略合作关系。此前有消息称华为车BU将在2025年1月1日并入引望，规模达数千人。未按规定期限公示年报的企业将被载入经营异常名录，若3年内履行义务可申请恢复，超过3年未履行将被永久列入严重违法企业“黑名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标题：【国际】特斯拉电动Semi 2025年底投产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宣布其电动Semi卡车将于2025年底在内华达州的超级工厂投产，年产能为5万辆。此外，新闻还涉及美国政府调整汽车关税政策、日本探讨调整汽车税制、大型车企反对加州2035年电动汽车计划、保时捷因美国关税和电动车需求放缓下调盈利预期、Stellantis缩减美国工厂产量并计划在墨西哥建厂、五十铃和住友出售印度卡车公司股份、比亚迪在柬埔寨建厂、VinFast 2024年净亏损31.8亿美元、丰田供应商爱信精机下调财年业绩预期、恩智浦营收下降及高管变动等多条国际汽车行业相关动态。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标题：国家能源局充电基础设施工作成果与计划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家能源局在新闻发布会上阐述了充电基础设施工作重点。截至2025年3月底，我国充电基础设施数量达1374.9万台，同比增长47.6%，其中公共充电设施390万台，私人充电设施984.9万台。高速公路服务区累计建成充电设施3.8万台，覆盖全国98%的服务区。国家能源局正联合相关部门制定大功率充电设施建设改造的政策文件，以解决节假日出行问题。县域充电网络密度不断提升，除西藏、青海外，其余省份实现充电站'县县全覆盖'，覆盖率为97.3196%，13个省份实现充电桩'乡乡全覆盖'，乡镇覆盖率达76.9196%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标题：2024年VinFast营收同比增长57.9%</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越南电动汽车制造商VinFast公布了2024年第四季度及全年财务业绩，数据显示较2023年同期，该公司实现了显著增长。2024年第四季度交付了53,139辆电动汽车，较第三季度增长143%。2024全年累计交付97,399辆电动车，较2023年增长约192%。2024年全年总营收达18.089亿美元，同比增长57.9%。VinFast的营收增长主要得益于其海外扩张战略，包括在北美交付旗舰车型VF9和在德国交付VF6车型。尽管营收增长，VinFast去年录得毛亏损约10.387亿美元，净亏损约31.788亿美元。VinFast董事会主席Thuy Le表示，公司将继续专注于打造更优质的产品、投资创新技术，并确保消费者获得高品质且价格亲民的电动汽车。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标题：美国车企敦促国会否决加州禁售燃油车计划</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多家大型汽车制造商正敦促国会否决加州的一项计划，该计划旨在到2035年禁售纯燃油车，并已被其他11个州采纳。众议院将在本周晚些时候对撤销加州豁免权的法案进行表决。这项法规影响美国汽车市场的40%，车企警告称可能被迫减少总销量以提高电动汽车销售占比，并指出禁令会抬高汽车售价和限制消费者选择。争议焦点在于国会能否撤销加州豁免权，加州则认为其法规对减排重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标题：全球电动汽车Q1销量增长29% 破410万辆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3月全球电动汽车销量达到170万辆，推动第一季度总销量同比增长29%至410万辆。欧洲销量增长22%至90万辆，主要由纯电动汽车推动，德国和意大利分别增长37%和64%，英国3月销量首次突破10万辆。法国因补贴减少销量下降18%。北美销量同比增长16%至50万辆，但政策不确定性影响市场前景。中国销量同比增长36%至240万辆，3月销量逼近百万辆。特斯拉Model X/S等美产进口车型或因关税调整价格翻倍。Rho Motion数据经理指出，尽管政策波动，全球电动汽车市场仍保持强劲增长。</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标题：我国将开展市场准入壁垒清理整治行动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摘要：国家发展改革委会同商务部、市场监管总局于2025年4月29日发布《关于开展市场准入壁垒清理整治行动 促进全国统一大市场建设的通知》，旨在全面清理和整改违规设置市场准入壁垒的各类不合理规定和做法，建立健全长效机制，营造公平的市场准入环境。清理整治的重点包括地方性法规、规章等违反市场准入制度要求的文件及做法。行动分为全面清理、线索归集、核实整改和典型案例公开通报四个步骤，为期半年。新华社将全程参与宣传报道和舆论监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标题：国家核准10台核电新机组，四大核电央企披露新项目进展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国内核电项目审批首次开闸，国务院常务会议决定核准浙江三门三期工程等5个核电项目，共10台新机组，预计拉动超2000亿投资。四大核电央企中核集团、中国广核集团、国家电力投资集团有限公司和华能集团均有新项目收获，采用我国自主知识产权三代核电技术“华龙一号”。这些项目将优化能源结构，确保电力供应，并显著减少二氧化碳排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标题：西班牙葡萄牙突发全国大停电，欧洲近年来最严重停电事故何以酿成</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4月28日，西班牙、葡萄牙及法国部分地区突发罕见的大规模停电，数百万人受到影响。停电导致上述地区陷入黑暗，交通和通信服务直接瘫痪，许多民众不得不通过收音机来了解状况，并涌向超市抢购食品和饮用水，马德里网球公开赛也被迫叫停。这是欧洲近年来最为严重的停电事故。西班牙首相桑切斯表示，该国50%的地区已恢复电力供应，但恢复全国供电所需的时间可能比预期更长，目前仍无法确定停电原因。葡萄牙总理蒙特内格罗称，恢复全国电力仍需数小时，优先保障卫生系统、交通运输和其他关键基础设施用电。欧盟委员会执行副主席特蕾莎·里贝拉当天表示，目前无任何证据表明导致伊比利亚半岛大面积停电的原因是网络攻击。</w:t>
      </w:r>
    </w:p>
    <w:p>
      <w:pPr>
        <w:spacing w:after="0"/>
      </w:pPr>
      <w:r>
        <w:rPr>
          <w:rFonts w:ascii="微软雅黑" w:hAnsi="微软雅黑" w:eastAsia="微软雅黑"/>
          <w:b/>
          <w:color w:val="000000"/>
          <w:sz w:val="18"/>
        </w:rPr>
        <w:t>标题：2025年04月29日汽车相关企业股市情况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