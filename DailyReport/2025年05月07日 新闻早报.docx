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2025年05月07日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标题：湖南力促文化和科技深度融合发展（奋勇争先，决战决胜“十四五”）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湖南通过文化和科技深度融合，推动新型文化业态发展，形成文化产业新增长点。芒果数智艺术科技公司利用自主研发算法，显著提高文物数字化采集效率，降低成本，其数字文博平台‘山海’应用程序已成为近3000万用户的‘24小时线上博物馆’。湖南还通过‘智慧操场’等项目，用数智赋能教育。2024年，湖南省音视频产业集群规上企业营收超2827.6亿元、同比增长9.7%。湖南广播影视集团有限公司通过自研技术，如云导播技术和人工智能导演‘爱芒’，提升内容创作效率。湖南还通过改革思维，建立文化和科技融合新机制，包括成立工作领导小组，实施技术协同攻关，设立专项资金和产业引导母基金等，以支持文化和科技‘双向奔赴’。湖南省委书记沈晓明表示，将积极探索具有湖南特色的文化和科技深度融合发展之路，为湖南的发展提供有力支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标题：七部门联合开展重点群体促就业“国聘行动”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教育部等七部门联合印发通知，决定开展重点群体促就业“国聘行动”，活动以2025届普通高校毕业生，2023届、2024届离校未就业毕业生等重点群体为工作对象，开展至今年8月。通知要求深入挖掘就业岗位、集中发布就业信息、开展宣传推介活动、加强毕业生就业观念教育引导，并搭建用人单位和高校互联互通的平台，鼓励跨区域招聘引才活动，深化校地、校企合作。通知强调不得将毕业院校、国（境）外学习经历等作为限制性条件，激励高校毕业生到西部地区就业，引导投身重点领域、重点行业、城乡基层和中小微企业就业创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标题：六部门在全国部署开展食品添加剂滥用问题综合治理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食安办联合工业和信息化部、农业农村部、国家卫生健康委、海关总署、市场监管总局印发《食品添加剂滥用问题综合治理方案》，在全国范围内部署开展食品添加剂滥用问题综合治理行动。方案聚焦超范围、超限量滥用食品添加剂等问题，要求全面加强源头治理，强化监管，严厉打击违法行为，并鼓励社会各界加强监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标题：事关稳市场稳预期，央行、证监会等部门7日上午将发声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摘要：国务院新闻办公室将于5月7日上午9时举行新闻发布会，中国人民银行、国家金融监督管理总局、中国证券监督管理委员会负责人将介绍“一揽子金融政策支持稳市场稳预期”有关情况，并答记者问。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标题：世界银行最新营商环境体检单：59个测评点，上海22项达全球最优水平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世界银行近日发布的中国企业调查数据以及《2025中国企业调查概况报告》显示，在营商环境相关的59个测评点中，上海22项达全球最优水平。2024年初，世行在中国大陆地区六大片区抽取2189家企业开展调查，结果显示中国在8个领域中有6个领域的调查数据优于103个经济体的中位数。上海在供电可靠性、获取金融服务、市场公平竞争等方面表现突出，多项测评点达到全球最优或先进水平。上海通过制度规则引领改革，如《上海市供用电条例》等，持续优化营商环境，已推出8.0版优化营商环境行动方案，完成1101项任务举措。上海近期将推出优化营商环境“十大攻坚突破任务”，以进一步提升企业感受，支撑经济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标题：“五一”假期全国旅游市场大幅升温 一组数据看文旅消费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五一”假期全国旅游市场大幅升温，多个省市接待游客数量和旅游消费实现双增长。北京市接待游客1790.8万人次，同比增长5.6%；旅游总花费209.8亿元，同比增长6.9%。上海市接待游客1650.06万人次，宾馆旅馆客房出租率为73%，同比增长6.5个百分点。浙江省累计全域旅游人数3114万人次，同比增长13.7%。江苏省接待游客3533.02万人次，同比增长15.62%。安徽省接待游客和旅游花费均创历史新高，分别增长10.5%和11.4%。四川省接待游客4365.28万人次，同比增长3.75%。重庆市接待国内游客1858.31万人次，同比增长10.4%。</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标题：滚动更新丨美国股市延续跌势 科技七巨头集体下挫</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股市延续跌势，科技七巨头集体下挫，特斯拉跌超2.5%，谷歌跌近1.5%。美股三大指数集体低开，道指跌0.83%，纳指跌1.17%，标普500指数跌0.91%。市场预期本周美联储决议对降息保持谨慎。国际原油大涨，布伦特原油日内大涨3%，WTI原油日内涨3.52%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标题：反对特朗普关税成风潮：从华尔街大佬蔓延到原住民的“合围”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企业家和多个州政府、原住民部落及企业组织团体正通过诉讼、公开喊话及私下游说等方式反对特朗普政府的关税政策，认为其给美国企业带来了业务危机。全美范围内至少有七起案件以《国际紧急经济权力法》（IEEPA）为依据挑战特朗普的关税措施。牛津经济研究院美国副经济学家兹维默指出，4月美国消费者信心指数已降至2020年5月以来的最低水平，主要源于对关税可能导致未来价格上涨的担忧。特朗普政府提出的“对等关税”政策一个月以来，遭遇了跨州、跨行业的法律合围。专家表示，用关税推动制造业回流成本和代价极高，几乎不可能实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标题：意外！默茨在第一轮投票中未当选德国总理，在德学者：德国史上从未有过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德国联盟党总理候选人弗里德里希·默茨在6日举行的德国联邦议院第一轮投票中未能当选总理，获得了310票赞成票，比当选所需的316票少了6票。这是德国历史上首次出现总理候选人在第一轮投票中未获绝对多数且无法当选的情况。根据德国法律，将举行第二轮投票，若仍未产生结果，选举过程将进入下一阶段。默茨的落选可能与联盟党和社民党之间的联盟内部不满、德国政治极端化倾向及对默茨个人的批评有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标题：印巴矛盾已达近年“最高点”：军政经文全面紧张，巴将向联合国通报局势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巴矛盾已达近年“最高点”，军政经文全面紧张。巴基斯坦外长伊沙克·达尔欢迎伊朗外长阿拉格齐，巴基斯坦军方成功试射“法塔赫系列”地对地导弹，双方在克什米尔地区连续第11天交火。联合国秘书长古特雷斯表示紧张局势正达到多年来的“最高点”，巴基斯坦决定向联合国安理会通报南亚局势。印度切断杰纳布河伯格利哈尔大坝的水流，计划在杰赫勒姆河基萨甘加大坝采取类似措施。复旦大学南亚研究中心副主任林民旺表示，印巴互动仍在“小动手”范围内。上海国际问题研究院研究员刘宗义认为，如果冲突升级，将是“印度的政策失误”。巴基斯坦军方态度强硬，陆军参谋长赛义德·阿西姆·穆尼尔将军表示印度的任何军事冒险都将遭到迅速、坚决和升级的回应。伊朗启动穿梭外交，外长阿拉格齐访问巴基斯坦和印度，希望两国局势降级。中共中央政治局委员、外交部长王毅表示中方支持巴方维护自身主权和安全利益，希望双方保持克制。</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标题：工信部：加速汽车芯片标准体系建设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28日，工业和信息化部发布2025年汽车标准化工作要点，重点推进汽车芯片标准制修订工作，旨在构建完善、科学的汽车芯片标准体系，以支持汽车产业高质量发展。工作要点包括加快汽车芯片环境及可靠性通用规范、信息安全、一致性检验等标准的制定，以及推动现有相关标准如安全芯片、电动汽车用功率驱动芯片等的发布实施。此外，智能座舱计算芯片、卫星定位芯片等标准已完成审查报批，控制芯片、传感芯片等产品标准研制也在加快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标题：丰田旗下零部件供应商增加研发和资本支出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集团旗下七家日本汽车零部件制造商计划2025财年将研发和资本支出方面的投资额均增加至1万亿日元（约合70亿美元）以上，以继续推进电动化和自动驾驶技术的研发工作。其中，电装、爱信、丰田工业、丰田纺织、丰田合成、爱知钢铁和捷太格特等公司的研发总投入预计将增长6%，达到1.22万亿日元。资本总支出预计将增长6%，达到1.11万亿日元，侧重混合动力汽车、电动汽车以及对外投资。电装公司预计其研发支出将达到6600亿日元，重点放在自动驾驶技术领域。爱信和丰田工业计划专注于电动化和自动驾驶技术领域。上述零部件制造商的支出预测尚未充分考虑美国关税的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标题：梅赛德斯-奔驰撤回2025年财务预期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梅赛德斯-奔驰集团因美国汽车关税政策的不确定性，撤回其2025年财务预期。今年第一季度，其营收为332.24亿欧元，同比下滑7.4%；息税前利润（EBIT）为22.89亿欧元，同比大降40.7%；净利润为17.31亿欧元，同比大降42.8%。梅赛德斯-奔驰集团汽车部门的销售回报率达7.3%，超过了分析师的预期，但仍低于去年同期的9.6%。由于关税波动性过高，该公司难以可靠评估其今年的业务发展。特朗普于4月29日签署了缓解汽车关税影响的行政命令，但主要问题仍未解决。梅赛德斯-奔驰集团正进一步深入豪华车市场，重新分配资源，减少入门级产品，专注于高端车型。在中国市场，该公司营收同比下降24.6%至43.69亿欧元。Stellantis、沃尔沃汽车和通用汽车也因特朗普关税政策的不确定性撤回了2025年财务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 17亿美元投电池厂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摘要：韩国LG集团计划在印度尼西亚的电池工厂追加17亿美元投资，使总投资额增至28亿美元。该工厂位于印尼西爪哇省，由LG新能源和现代汽车集团合资的HLI Green Power运营，年产能为10 GWh，并计划二期建设增加20 GWh产能。LG新能源因市场环境和投资条件退出另一合资项目，中国浙江华友钴业将参与。印尼拥有全球最大镍矿资源，政策要求在当地加工矿产。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标题：加州拟开放辅助驾驶重卡路测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加州机动车管理局提议允许在该州公共道路上对辅助驾驶重型卡车和其他大型车辆进行测试，新规将对辅助驾驶重型商用车测试实施双重限制，并计划于6月10日举行公开听证会。同时，加州拟同步修订轻型车辆测试规范，要求制造商分阶段取得三类许可。重型卡车制造商在应对加州新规的同时，还面临更多监管障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标题：丰田旗下零部件供应商增研发和资本支出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集团旗下七家日本汽车零部件制造商计划在2025财年将研发和资本支出方面的投资额均增加至1万亿日元（约合70亿美元）以上，以推进电动化和自动驾驶技术的研发工作。其中，电装、爱信、丰田工业、丰田纺织、丰田合成、爱知钢铁和捷太格特等公司的研发总投入预计将增长6%，达到1.22万亿日元。资本总支出预计将增长6%，达到1.11万亿日元，侧重混合动力汽车、电动汽车以及对外投资。电装公司预计其研发支出将达到6600亿日元，重点放在自动驾驶技术领域。爱信和丰田工业计划专注于电动化和自动驾驶技术领域。爱信的资本支出预计将增长25%，达到2800亿日元。丰田工业公司计划在海外投资生产用于汽车空调系统的压缩机。电装公司计划在自动驾驶领域以及电动汽车电池相关技术方面进行投资，并着手投资生产节能型碳化硅功率半导体。上述零部件制造商的支出预测尚未充分考虑美国关税的影响。</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标题：曝丰田或以420亿美元收购供应商丰田自动织机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摘要：丰田汽车公司正在评估以可能高达420亿美元的价格收购其关键零部件供应商丰田自动织机（Toyota Industries）的可能性。这一收购报价相较于丰田自动织机截至4月25日收盘时的股价，溢价幅度约为40%。丰田自动织机已收到通过一家特殊目的公司将其私有化的提议，并成立了一个特别委员会来评估该收购要约。若收购成功，丰田家族第三代掌门人丰田章男将完全掌控丰田自动织机。目前，丰田汽车和丰田自动织机均表示尚未做出任何决定。</w:t>
      </w:r>
    </w:p>
    <w:p>
      <w:pPr>
        <w:spacing w:after="0"/>
      </w:pPr>
      <w:r>
        <w:rPr>
          <w:rFonts w:ascii="微软雅黑" w:hAnsi="微软雅黑" w:eastAsia="微软雅黑"/>
          <w:b/>
          <w:color w:val="000000"/>
          <w:sz w:val="18"/>
        </w:rPr>
        <w:t>标题：2025年05月07日汽车相关企业股市情况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