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标题：欧洲旅行商来中国“踩线”考察，如何将见闻带回欧洲？</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来自英国和爱尔兰的24位旅行商，以及来自芬兰和挪威的旅行商，共计32人，前往中国贵州和广西进行为期十天的文旅“踩线”考察。此次活动由中国驻伦敦旅游办事处联合贵州省和广西壮族自治区文化和旅游厅等机构组织，旨在通过实地考察线路、酒店、景点等，重新定义“China Travel”品牌。考察团成员将参与“5.19中国旅游日”活动，体验中国旅游与乡村振兴的结合，并向欧洲同行和民众分享在中国的见闻。中国近年来推出的240小时过境免签、部分国家互免签证等政策，旨在降低入境门槛、提升旅游便利度。英国游客赴华人数复苏情况良好，位列中国入境客源国第八位。中国国航和深圳航空的中英直航每周航班达到36班，暑期将增至39班，超过疫情前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标题：四部门：建设债券市场“科技板”，为股权投资机构发债融资提供支持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摘要：中国人民银行、科技部、金融监管总局、中国证监会联合召开科技金融工作交流推进会，旨在贯彻落实党中央、国务院关于科技金融的决策部署，推动《加快构建科技金融体制 有力支撑高水平科技自立自强的若干政策举措》落实。会议强调了构建同科技创新相适应的科技金融体制的重要性，并提出了一系列措施，包括建设债券市场“科技板”，为股权投资机构发债融资提供支持，以及加快科技创新和技术改造再贷款政策落实等。会议还讨论了如何提升金融机构服务科技创新的能力，以及推动特定区域科技创新中心的科技金融先行先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标题：习近平会见哥伦比亚总统佩特罗</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5月14日上午，国家主席习近平在北京人民大会堂会见来华出席中拉论坛第四届部长级会议的哥伦比亚总统佩特罗。习近平指出，中方愿同哥方共同努力，推动两国战略伙伴关系取得更大发展，更好造福两国人民。双方要巩固政治互信，加强战略沟通，把牢双边关系发展方向。要以哥伦比亚正式加入高质量共建“一带一路”大家庭为契机，推动两国合作提质升级。中方愿进口更多哥伦比亚优质产品，支持中国企业赴哥投资兴业，参与基础设施建设。双方可进一步拓展风能、新能源汽车、数字经济、人工智能等新兴领域合作，共同实现绿色低碳转型。要办好建交45周年庆祝活动，加强教育、文化、旅游等领域合作，密切人文交流，夯实两国友好民意基础。习近平强调，中拉合作是南南合作的重要组成部分，中方愿同包括哥伦比亚在内的拉美国家一道，推动中拉命运共同体建设不断走深走实。佩特罗表示，哥方期待深入发展对华关系，共建“一带一路”，拓展贸易、基础设施、新能源、人工智能等领域合作。会见后，两国元首共同见证签署《中华人民共和国政府与哥伦比亚共和国政府关于共同推进丝绸之路经济带和21世纪海上丝绸之路建设的合作规划》。</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标题：Stellantis利用VR优化生产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宣布将虚拟现实（VR）与动作捕捉技术引入汽车制造领域，以优化装配工厂过渡至新产品及升级生产线，减少停工时间。VR技术可在生产启动前模拟装配线各工位，识别设计缺陷等问题，优化工厂布局规划和工作站设计方案。自2018年设立VR实验室以来，Stellantis已在德国、意大利、法国及巴西设立同类实验室，实现资源共享并减少员工差旅需求。此外，VR技术还用于确定车辆最佳装配高度，提升团队协作效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标题：广汽重构“大研发体系”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5月14日晚间，广汽集团宣布以“二次创业”的决心推进研发体系重构，目标是实现“市场+技术”双轮驱动的产品开发模式，提升产品成功率，以实现2027年自主品牌200万辆的销售目标。通过IPD（集成产品开发）流程的深度落地，广汽集团构建了“洞察-需求-开发-交付”的端到端开发流程，强化自主品牌体系化创新能力。新的组织架构下，整车开发院、平台技术院、造型设计院以及产品本部被提升为一级部门，直接由广汽集团管理。平台技术院聚焦三电系统、智能驾驶、电子电气架构等核心技术，产品研发周期将从26个月缩短至18~21个月，研发成本降低10%以上。广汽集团计划在未来三年内推出16款全新及中改车型，覆盖6万-30万元主流价格区间，并在海外市场推出9款全新海外车型，进入超100个国家，建成超1000个网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标题：上海超级工厂的Model Y在多个市场交付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摘要：特斯拉公司副总裁陶琳宣布，上海超级工厂出口的焕新Model Y已在亚太多个市场开启交付，包括中国香港、菲律宾、日本、澳大利亚、新加坡及韩国。特斯拉上海超级工厂在6周内完成焕新Model Y产能爬坡，创下公司最快车型提产速度。焕新Model Y于1月10日推出，2月18日正式量产。新车外观设计更低风阻，内饰配备15英寸显示屏、AMD Ryzen车机芯片等，新增多项配置如环绕式氛围灯、前排座椅通风等。动力方面提供三种版本，长续航全轮驱动版续航最高719公里。</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标题：WTO成员对美国关税措施再提关切，中方：所谓“对等关税”严重破坏了多边贸易体制｜独家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在WTO市场准入委员会会议上，多个成员方对美国关税措施表示关切，中方指出美国实施的所谓“对等关税”严重破坏了多边贸易体制，扰乱了全球供应链和世界经济运行。WTO最新报告预测2025年商品贸易量将萎缩0.2%，欧盟、加拿大、挪威等国强调多边贸易体系的重要性及改革的必要性。中方在会议上将美方所谓“对等关税”作为新的贸易关切项目提出，并坚决反对其违反WTO原则的行为。中美经贸高层会谈在瑞士日内瓦举行，双方达成《中美日内瓦经贸会谈联合声明》，并就经贸领域各自关切保持沟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标题：中央明确城市更新“路线图”！宜居、韧性、智慧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近日印发《关于持续推进城市更新行动的意见》，明确城市更新“路线图”，旨在打造宜居、韧性、智慧城市。意见提出八项主要任务，包括加强既有建筑改造利用、推进城镇老旧小区整治改造等，并强调建立健全城市更新实施机制、完善用地政策、健全多元化投融资方式等支撑保障措施。城市更新被视为推动城市高质量发展的综合性、系统性战略行动，旨在解决人民群众最关心的现实问题，提升民生福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标题：俄外交部：俄乌伊斯坦布尔谈判改在当地时间15日下午举行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摘要：俄罗斯外交部发言人扎哈罗娃表示，按照土耳其方面的提议，俄乌伊斯坦布尔谈判将改至当地时间15日下午举行。乌克兰总统泽连斯基已抵达安卡拉，并表示乌克兰将派出最高级别代表团参与谈判。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标题：哪吒已被多家合作方起诉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14日，哪吒汽车关联公司合众新能源汽车股份有限公司被申请破产审查。该公司成立于2014年10月，法定代表人为方运舟，注册资本约28.37亿人民币，经营范围包括新能源汽车整车及零部件的设计开发、生产、销售及相关的咨询服务。公司涉及多个买卖合同纠纷、服务合同纠纷等案件，原告包括湖北亿纬动力有限公司、惠州亿纬锂能股份有限公司、长沙广汽东阳汽车零部件有限公司等。目前，公司现存90余条被执行人信息，被执行总金额超1.4亿余元，还存在多条限制消费令和股权冻结信息。</w:t>
      </w:r>
    </w:p>
    <w:p>
      <w:pPr>
        <w:spacing w:after="0"/>
      </w:pPr>
      <w:r>
        <w:rPr>
          <w:rFonts w:ascii="微软雅黑" w:hAnsi="微软雅黑" w:eastAsia="微软雅黑"/>
          <w:b/>
          <w:color w:val="000000"/>
          <w:sz w:val="18"/>
        </w:rPr>
        <w:t>标题：2025年05月15日汽车相关企业股市情况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