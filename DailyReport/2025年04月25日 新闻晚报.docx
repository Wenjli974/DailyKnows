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2025年04月25日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标题：营商环境“再升级” 民营经济“加速跑”</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一季度，我国民营经济运行向新向好，全国新设民营企业197.9万户，同比增长7.1%，超过过去三年平均增速。截至3月底，我国登记在册的民营企业超过5700万户，占企业总量的92.3%。国家发展改革委民营经济发展局副局长刘民表示，从中央到地方密集出台一系列政策措施，从金融赋能、投资促进、经贸交流、人才保障、科创培育等多个方面，加力促进民营经济发展。金融赋能方面，普惠小微贷款增速保持在10%左右，科技型中小企业贷款增速超过20%。投资促进方面，耐心资本支持民营企业成长，如研微（江苏）半导体科技有限公司和车联天下信息技术有限公司。科创培育方面，辽宁冷芯半导体科技有限公司突破国家在控温芯片领域的“卡脖子”技术难题。精准服务方面，上海等地区优化营商环境，支持民营企业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标题：经济政策一线微观察丨探访“外贸产品专区”：外贸企业抓住内销新机遇</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福州某大型连锁超市设立“外贸产品专区”，上架9个“出口转内销”单品，主要包括清洁用品和食品两大类，受到消费者青睐。该超市针对外贸企业推出“15天极速上架”等三项措施，截至4月21日已与超过300家优质供应链企业进行采购洽谈。某农产品公司董事长表示有信心年销售额超过1个亿。《提振消费专项行动方案》提出提高内外贸一体化水平，促进内外贸标准认证等制度衔接融合。福州大学经济与管理学院教授冯碧梅指出内外贸一体化的“三链协同”效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标题：两部门：为跨地区求职高校毕业生提供住宿优惠服务</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教育部、共青团中央近日联合印发通知，推动进一步发挥“青年驿站”为跨地区求职高校毕业生提供住宿优惠及便利服务。通知要求建立全国“青年驿站”清单定期共享机制，整合共享并及时更新各地“青年驿站”信息。各地团委要积极协调当地政府及有关部门，扩大“青年驿站”覆盖范围，优化服务，降低高校毕业生求职成本。</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标题：勇毅前行·一季度经济观察丨定制+创新，农机“播种”海外新市场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主要报道了中国一拖大马力拖拉机在春耕季节扩大出口，拓展海外新市场的情况。报道中提到，中国一拖通过定制化和创新，生产出适应不同农业生产地形环境的农机产品，如为尼日利亚客商定制的“东方红”小微型智能拖拉机。此外，中国一拖的智能工厂实现了柔性生产，效率提高了20%以上，能够满足多样化的农垦需求。农业农村部数据显示，今年春耕全国将投入农机装备超2000万台（套），其中深耕深松整地机具达280万台（套）以上，高性能播种机、高速插秧机等提单产机具为110万台（套）以上。一季度，我国对共建“一带一路”国家出口的农业机械同比增长37.2%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标题：神舟二十号3名航天员顺利进驻中国空间站</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摘要：神舟二十号3名航天员顺利进驻中国空间站</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标题：三部门提出17条举措，全力促进高校毕业生等青年就业创业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人社部、教育部、财政部联合印发《关于做好2025年高校毕业生等青年就业工作的通知》，提出17条政策举措，全力促进高校毕业生等青年就业创业。政策包括对社会组织招用符合条件的高校毕业生等青年的，可按规定参照企业享受一次性扩岗补助政策，执行至2025年12月31日；延续实施国有企业增人增资政策，执行至2026年12月31日。此外，还提出大力推行“直补快办”、“政策计算器”等服务方式，推动各项就业政策集中兑现，拓展企业就业主渠道；实施就业能力提升“双千”计划，在全国高校开设1000个“微专业”和1000门职业能力培训课程；开展“职引未来”系列招聘活动，重点面向三四线城市倾斜岗位资源等。</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标题：不仅是缺钱！仅46%美国人有暑期旅行计划，国际游客也在减少</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根据Bankrate的调查，仅有46%的美国成年人计划进行暑期旅行，低于去年的53%。在没有旅行计划的受访者中，65%的人表示钱是主要原因，其中68%的人提到日常生活开支高，64%的人提到旅行本身开支高。此外，23%的受访者对旅游不感兴趣，16%的人因工作原因找不到时间旅游，15%的人担心飞行安全。特朗普政府的关税政策和对美国经济衰退的担忧导致更多美国人对暑期旅行采取观望态度。国际游客，尤其是来自加拿大和西欧的游客，赴美旅游的兴趣也在减弱。美国银行报告显示，美国国内住宿、航班和旅游活动起步较慢，消费者信心下降可能导致旅行计划犹豫或取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标题：美股收盘大涨，科技股领衔，纳指涨逾2.7%</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周四收盘大涨，科技股领涨，纳斯达克综合指数涨幅达2.74%，报17166.04点。标普500指数的11个主要板块中，除主要消费品板块小幅收跌外，其余全部上涨，科技板块表现最为强劲，收涨3.5%。热门中概股多数上涨，纳斯达克中国金龙指数收涨0.68%。Alphabet第一季度营收同比增长12%至902.3亿美元，超出市场预期，盘后股价一度涨4%。美国上周初请失业金人数为22.2万人，略高于市场预期。美国3月耐用品订单环比增长9.2%，创下近九个月来最大涨幅。COMEX黄金期货结算价上涨1.65%，报每盎司3348.60美元。国际原油价格温和走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标题：美国春季购房季低迷，高利率与关税不确定性拖累楼市</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3月美国现有住宅销售环比下降5.9%，创下2022年11月以来最大单月跌幅，年化销售速度为402万套，低于市场预期的413万套，同比下降2.4%。高抵押贷款利率和关税政策的不确定性导致美国春季购房季低迷，楼市库存显著增加，房屋售出时间延长，买家议价空间增大。外国投资者对美国楼市的热情也在降温，亚洲买家转向其他国家。住房可负担性持续恶化，中位收入家庭需额外收入才能负担中位价房屋。保险成本和房产税的上升进一步加剧了可负担性危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标题：日本出台紧急方案应对美关税政策影响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政府25日出台紧急方案以应对美国关税政策对日本企业和消费者造成的负面影响。方案内容包括完善企业咨询制度、加强对企业融资的支持、维持就业和培养人才、刺激国内消费、转变产业结构和增强竞争力等。具体措施涵盖调低汽油售价、对电费和燃气费提供补贴等。日本首相石破茂表示，美国的关税政策有可能从根本上改变国际社会构建的自由、公正的经济秩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标题：印媒称印巴在克什米尔控制线沿线发生小规模交火，巴方暂未回应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媒报道称，印巴两军在克什米尔控制线沿线于当地时间24日晚发生小规模交火，印方指责巴方挑起事件并已予以回击，目前暂无伤亡报告。巴方暂未对此事件作出回应。此前，印控克什米尔地区22日发生枪击事件致26人丧生，印方认定巴基斯坦与袭击有关并宣布针对巴方的措施，巴方则否认关联并警告已为任何可能情况做好准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标题：现场观察·国防部记者会｜美将举行大演习“应对中国”，备战太平洋引发关注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24日下午，国防部举行例行记者会，国防部新闻发言人张晓刚大校答记者问。美军宣布将在太平洋举行多军种大规模联合作战演习，旨在为应对中国在太平洋地区可能出现的冲突作准备。美军还计划在菲律宾苏比克湾海军基地附近建造全球最大的预置仓库，以存放军事行动需要的各种武器装备和后勤物资。张晓刚表示，亚太是和平发展的高地，不是地缘博弈的狩猎场，希望美方多做有利于地区和平稳定的事。军事专家张军社指出，美军的一系列举动表明其正积极在太平洋方向“备战”，重点针对台海方向。此外，美菲联合军事演习“肩并肩”于4月22日启动，超过1.6万名菲律宾和美国士兵参与，是历年规模最大的一次。美军首次在菲部署新型岸舰导弹和在南海海域举行“多边海上演习”，引发外界关注。张晓刚强调，国家间军事合作不得针对第三方或损害第三方利益，不得危害地区和平稳定。</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标题：30天内三访中国，宝马董事长：没有一家公司可以在全球价值链外独立运行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宝马集团董事长齐普策在30天内三次访问中国，强调中国市场对宝马的重要性，并认为自由贸易是全球合作的重要前提。他指出，中国不仅是宝马最大的单一汽车市场，也是充满创新活力的市场。宝马在中国的创新和研发成果将反哺全球解决方案。2024年，宝马全球销量为245.08万辆，其中中国销量为71.45万辆。宝马正与人工智能深度结合，计划将DeepSeek接入车内，并与阿里巴巴在大语言模型领域合作。齐普策还提到，宝马的优势在于系统整合能力，强调安全第一的原则。</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标题：2025上海车展 | 线控底盘时代来临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上海车展上，线控底盘技术成为焦点，标志着智能汽车底层架构的革命进入规模化应用前夜。智己汽车展示了第三代线控数字底盘技术，实现4.69米的极致转弯半径，制动距离缩短6%~8%。腾势Z概念车搭载中国首款全栈自研线控转向系统，取消机械转向硬连接，提供毫秒级响应速度和毫米级转向精度。跨国零部件巨头如博世、采埃孚、大陆集团、舍弗勒等展示了各自的线控技术方案，本土企业如格陆博、利氪科技、辰致科技、亚太股份也展示了自主可控的智能底盘技术创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标题：中国车企Q1欧洲销量增78%</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今年第一季度，中国汽车制造商在欧洲的销量同比增长78%，达到148,096辆，市场份额从2024年同期的2.5%上升至4.5%。纯电动汽车销量增长29%，市场份额为7.9%；插电式混合动力汽车销量增长368%，市场份额达到14%；油电混合动力车型和汽油车型销量增长100%，市场份额提升至47%。欧盟提议调整排放目标达成时间至三年，并要求汽车制造商销售20%至25%的电动汽车。MG和奇瑞可能难以达成2025年二氧化碳排放目标。MG第一季度销量增长33%，达到76,583辆；比亚迪销量增长近四倍，达到27,365辆；奇瑞销量从413辆增长至15,663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标题：东风汽车与沙特UMA公司签署合作协议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摘要：东风汽车与沙特Universal Motors Agencies（UMA）公司签署战略合作协议，旨在将沙特市场打造为东风出海中东的核心战略枢纽和辐射海湾六国的重要支点。此次合作基于中沙两国战略采购协议框架，构建“资本 + 技术 + 市场”三位一体的战略联盟，包括近万辆战略采购协议，并在产品革新、服务支持和营销转型等领域提供“东风方案”。2025年，双方计划共同投放契合沙特消费者的专属车型。东风汽车加速出海步伐，产品覆盖100多个国家，并在瑞典、中东、非洲、东南亚等区域建有研发和制造基地。今年一季度，东风汽车自主乘用车出口同比增长63%，新能源汽车出口量同比激增138%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标题：地平线与博世深化合作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地平线与博世深化合作，博世将基于地平线征程6B和6E/M打造新一代多功能摄像头和纵横辅助驾驶升级版，已获得多家车企项目定点。此外，新闻还涉及蔚来法务部打击网络侵权、广汽集团埃安营销本部负责人肖勇对智能辅助驾驶的评论、奇瑞国际业务事业部的海外战略发布会、鸿蒙智行2025款问界M9汽车的交付记录、日产汽车在中国的投资计划、雷诺集团的一季度财报、保隆科技与均联智行的战略合作、泊知港与中科创达的合作、采埃孚在中国市场的产品量产、德赛西威和四维图新的业绩与合作、全球NAD模组市场出货量增长、商务部关于中欧电动汽车价格承诺谈判的进展、上海市的汽车置换更新补贴政策、沃尔沃汽车的人事变动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标题：特朗普考虑对华关税分级方案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朗普政府考虑对华关税分级方案，可能对非战略性中国商品征收约35%的税率，对涉及美国国家安全的关键中国商品征收高达100%的关税。另一方案是将中国商品的关税税率降至“50%到65%”之间。特朗普政府还启动了对进口中重型卡车及其零部件加征关税的调查。中国车企一季度在欧洲的汽车销量同比增长78%，但电动汽车销量受欧盟新关税政策影响仅增长29%。日产汽车将在中国增加14亿美元投资，并推出约10款新电气化车型，同时预计2024财年净亏损最高达52.6亿美元。现代汽车第一季度营收同比增长9.2%，营业利润同比增长2.1%。丰田汽车计划在美国西弗吉尼亚州的一家发动机工厂投资8,800万美元以提高混动汽车产量。Stellantis计划年底将零跑电动汽车引入印度市场。Mobileye第一季度营收达4.38亿美元，超预期。大众与优步合作在美国部署ID Buzz自动驾驶汽车。NHTSA采取初步措施推动自动驾驶汽车发展。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标题：奥托立夫Omni safety全位安全解决方案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摘要：2025年4月24日，奥托立夫在第二十一届上海国际汽车工业展览会上举行了以“Leading the Autoliv Way”为主题的新闻发布会，展示了其全球领先的创新研发技术和多样化移动出行安全解决方案。瑞典驻上海(大使衔)总领事Amb. Marie-Claire Swärd Capra女士出席了发布会。奥托立夫全球总裁兼首席执行官Mikael Bratt强调了奥托立夫在中国市场的战略布局及其对全球汽车产业的重要性。奥托立夫全球执行副总裁兼首席技术官Fabien Dumont介绍了最新的创新产品Omni Safety全位安全解决方案，该方案旨在解决碰撞时大倾角座椅位置的关键风险，集成了先进的安全带和安全气囊系统，有效抑制下潜，降低头部、颈部和腰椎受伤的风险。此外，奥托立夫宣布与Formula E合作，共同增强汽车和电气安全。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标题：法雷奥携前沿技术亮相2025上海国际车展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法雷奥在2025年上海国际车展上展示了多项创新技术，包括智能电动化解决方案、高级驾驶辅助系统与用户体验技术、智能照明与风格化设计，以及推动可持续出行发展的循环经济和生态创新产品。法雷奥首席执行官和中国总裁分别强调了中国市场的重要性及法雷奥在中国的本地化研发与制造能力。法雷奥自1994年进入中国，拥有27个生产基地、13个研发中心，18,000余名员工，2024年在华业务订单超过60%来自中国主机厂客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标题：江汽集团与华为数字能源签署合作协议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江汽集团与华为数字能源签署全面深化战略合作协议，双方将在新能源汽车车型/平台技术开发与应用、智能电动运动域部件应用与联合定义、开发制造及联合市场拓展、新能源汽车充电网络建设与运营、重型商用车超快充技术联合开发、新能源汽车国际化等领域展开全面深入合作。此次合作旨在打造全球新能源汽车优质产品与服务，基于核心技术与资源禀赋，深化协同创新机制，共同构建前瞻性技术研发平台与产品迭代体系。尊界 S800作为双方合作的首款车型在上海车展期间亮相，预售价格为100万-150万元，将于二季度正式交付。</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标题：美称中美贸易谈判仍在进行中，外交部：美方不要混淆视听</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25日，外交部发言人郭嘉昆在例行记者会上回应路透社记者提问时表示，中美双方并没有就关税问题进行磋商或谈判，并指出美方不要混淆视听。对于中方是否考虑对部分美国进口商品免征125%的关税的问题，郭嘉昆表示不了解具体情况，建议向中方主管部门询问。</w:t>
      </w:r>
    </w:p>
    <w:p>
      <w:pPr>
        <w:spacing w:after="0"/>
      </w:pPr>
      <w:r>
        <w:rPr>
          <w:rFonts w:ascii="微软雅黑" w:hAnsi="微软雅黑" w:eastAsia="微软雅黑"/>
          <w:b/>
          <w:color w:val="000000"/>
          <w:sz w:val="18"/>
        </w:rPr>
        <w:t>标题：2025年04月25日汽车相关企业股市情况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