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2025年05月13日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标题：中共中央国务院印发《生态环境保护督察工作条例》</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国务院印发《生态环境保护督察工作条例》，旨在以习近平新时代中国特色社会主义思想为指导，全面贯彻习近平生态文明思想，健全生态环境保护督察工作体制机制，深入推进生态环境保护督察工作，全面推进美丽中国建设。条例包括总则、组织领导和机构职责、督察对象和内容、工作程序和方式、督察整改、督察成果运用等六章，明确了督察工作的原则、对象、内容、程序和整改要求，强调了党的领导、以人民为中心、问题导向和严的基调等原则。条例自2025年4月28日起施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标题：一场对接会，助外贸优品入万家（经济聚焦·加快推动内外贸一体化）</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上海市通过举办对接会等方式，积极为外贸企业与商超百货、电商平台等渠道牵线，帮助外贸优品进入国内市场。4月28日的对接会上，80多位外贸企业代表和20多位商超代表参与，多家企业分享了成功转内销的经验。上海市商务委和市场监管局等部门推出多项便利措施支持外贸企业拓内销，包括设立绿色通道、简化审核流程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标题：推荐商务部召开外贸企业圆桌会：全力为外贸企业纾困解难，提供更多支持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于2025年5月12日召开外贸企业圆桌会，商务部部长王文涛主持会议，12家外贸企业、6家进出口商会代表及中国宏观经济研究院有关专家参会。会议讨论了当前外贸形势及支持外贸企业发展的议题。王文涛表示，尽管外部冲击影响加大，外贸形势复杂严峻，但我国外贸运行总体平稳，展现出较强韧性。商务部将认真贯彻落实党中央决策部署，全力为外贸企业纾困解难，提供更多支持，帮助外贸企业开拓市场，促进外贸稳定发展。商务部、财政部等部门代表对企业反映的问题和建议进行了回应。</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标题：7人角逐韩国总统大选！李在明领跑民调，尹锡悦喊话“帮倒忙”</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第21届总统选举定于6月3日举行，共有7名总统候选人完成登记，包括共同民主党总统候选人李在明、国民力量党总统候选人金文洙等。李在明当前领跑民调，支持率为52.1%，而金文洙和李俊锡的支持率分别为31.1%和6.3%。李在明的司法案件被延期审理，为其参选扫清障碍。进步阵营团结支持李在明，而保守阵营内部存在分歧，国民力量党在推举单一候选人过程中遭遇波折。尹锡悦的喊话被视作对国民力量党的不利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标题：美国对华技术封锁有效吗？比尔·盖茨强调：禁令反让中国全速发展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摘要：美国微软公司创始人比尔·盖茨近日表示，美国对中国的技术封锁起到了完全相反的效果，不仅未能限制中国科技发展，反而让中国在芯片制造等领域实现了全速发展。这一观点发表于2025-05-12。</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标题：全国汽车以旧换新补贴申请量合计突破1000万份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自2024年汽车以旧换新政策实施以来，累计补贴申请量已突破1000万份。截至5月11日，2025年汽车以旧换新补贴申请量达322.5万份，其中汽车报废更新103.5万份，置换更新219万份。政策有效促进消费增长、绿色转型和资源循环。1至4月，国内乘用车零售量691.8万辆，同比增长9%。4月份重点监测零售企业汽车类销售额同比增长1.9%。新能源汽车占比超53%，1至4月新能源乘用车累计零售334.2万辆，同比增长37%，市场渗透率达48.4%。报废汽车回收量276.7万辆，同比增长65%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标题：大陆汽车子集团如何破局？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陆集团汽车子集团在2025上海车展上以'行无界，智随心'为主题，展示了包括隐藏式生物识别显示屏、无地图城区全场景辅助驾驶方案、干式制动系统等创新产品和解决方案，彰显其在智能出行生态系统的研发实力。汽车子集团正式公布未来公司名称为AUMOVIO，计划于今年九月份在法兰克福证券交易所上市。AUMOVIO将专注于软件定义汽车和自动驾驶汽车市场，提供技术支撑和未来解决方案。大陆集团汽车子集团首席技术官Nino Romano强调了平衡现有业务稳定运营与推动技术创新的重要性。大陆集团在2024财年汽车子集团销售额为194亿欧元，占大陆集团总收入约49%。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标题：SolarEdge推出太阳能电动汽车充电方案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摘要：智能能源技术公司SolarEdge Technologies在2025年德国慕尼黑光伏储能展览会上推出了一款面向企业的太阳能电动汽车充电解决方案，该方案现已上市，包含一款全新的企业电动汽车充电器，由去年收购Wevo Energy后推出的能源管理系统供电和控制。该解决方案加入了SolarEdge工商业生态系统，提供商业规模的太阳能和储能解决方案。首批测试客户之一报告称，电动汽车充电成本降低了约70%。德国办公用品零售商BV-comOffice GmbH是首批部署该解决方案的客户之一，其首席执行官表示，安装后电动汽车车队的充电成本降低了约70%，员工对使用清洁能源充电表示满意。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标题：远景动力英国超级工厂将获政府10亿英镑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国政府宣布了一项价值10亿英镑（约合13.3亿美元）的融资协议，用于支持电池制造商AESC（远景动力）在英格兰北部桑德兰新建一座电动汽车电池超级工厂。该工厂每年可为多达10万辆电动汽车供应电池，是目前产能的六倍。英国政府将通过英国国家财富基金和英国出口信贷机构提供财务担保，从多家金融机构获得6.8亿英镑资金，剩余的3.2亿英镑将通过私人融资获得。远景动力首席执行官松本昌一表示，这项投资标志着远景动力在支持英国实现脱碳目标和扩大电动汽车市场方面迈出了重要一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标题：丰田拟收购哪吒汽车：双方或各获转机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正在考虑收购国内的哪吒汽车，尽管这一消息尚未得到官方证实。若收购达成，丰田在中国市场的电动化进程有望加速，而哪吒汽车则可能摆脱当前的困境。哪吒汽车自2024年下半年就面临资金难题，公司生产停摆且进行了大规模裁员。2025年初，其E轮融资的资金未能按时到位，这使它陷入更为艰难的境地。2025年2月10日哪吒汽车曾披露E轮融资信息，投资方可能为一家金融国家基金，融资规模计划在40亿至45亿元。其中领投方30亿元股权投资，10亿至15亿元为跟投，但资金未到账。领投方投资的条件是哪吒汽车1月完成复工复产、锁定跟投金额、降低资产负债率等。1月4日 - 17日，哪吒汽车浙江桐乡工厂曾短暂复工却未复产，到厂零部件极少，工人只能打扫卫生。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标题：前4个月汽车产销首破1000万辆，新能源渗透率逼近50%大关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4月，我国汽车市场延续稳中向好发展态势，前4个月产销量首次超过1000万辆，同比分别增长12.9%和10.8%。新能源汽车表现活跃，产销延续快速增长态势，4月新能源汽车新车销量达到汽车新车总销量的47.3%。1-4月，新能源汽车产销累计完成442.9万辆和430万辆，同比分别增长48.3%和46.2%。中国品牌乘用车销售占比提升，新能源汽车出口持续高增长，尤其是插混车型。传统燃料汽车出口下降，全球汽车市场向电动化转型趋势明显。中央政治局会议指出要不断完善稳就业稳经济的政策工具箱，以提振汽车内需市场，应对出口负面冲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标题：滚动更新丨美股三大指数大幅高开，科技股七巨头大涨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大幅高开，科技股七巨头大涨，其中纳指涨4.16%，道指涨2.59%，标普500指数涨2.9%。科技股中亚马逊涨超8%，特斯拉涨超6%，苹果涨超5%，Meta涨超6%，英伟达涨超4%，谷歌涨超3%，微软涨超1%。医药股下跌，礼来跌0.9%，诺和诺德跌2.4%。中概股集体上涨，小鹏汽车涨超8%，阿里巴巴、哔哩哔哩、理想汽车涨超7%，蔚来涨超6%。消息面上，商务部新闻发言人就中美日内瓦经贸会谈联合声明发表谈话，涉及关税调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标题：日内瓦会谈取得实质性进展，中美双方先降税再协商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美经贸高层会谈在瑞士日内瓦举行，双方围绕落实1月17日中美元首通话重要共识进行了坦诚、深入、具有建设性的沟通，达成一系列重要共识，会谈取得实质性进展。双方一致同意建立中美经贸磋商机制，大幅降低双边关税水平，美方取消了共计91%的加征关税，中方相应取消了91%的反制关税；美方暂停实施24%的“对等关税”，中方也相应暂停实施24%的反制关税。这一举措符合两国生产者和消费者的期待，也符合两国利益和世界共同利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标题：《生态环境保护督察工作条例》印发</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国务院印发《生态环境保护督察工作条例》，旨在全面贯彻习近平生态文明思想，健全生态环境保护督察工作体制机制，深入推进生态环境保护督察工作，全面推进美丽中国建设。条例明确了督察工作的原则、组织领导、督察对象和内容、工作程序和方式、督察整改及成果运用等方面的具体规定。要求各地区各部门认真学习贯彻《条例》，确保各项规定落到实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标题：全国汽车以旧换新补贴申请量合计突破1000万份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5月12日发布数据显示，截至5月11日，2025年汽车以旧换新补贴申请量达322.5万份，其中汽车报废更新103.5万份，置换更新219万份。自2024年汽车以旧换新政策实施以来，累计补贴申请量已突破1000万份。汽车以旧换新政策有效促进消费增长、绿色转型和资源循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标题：世界期待中美对话合作带来更多确定性和稳定性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10日至11日，中美双方在日内瓦举行经贸高层会谈，会谈坦诚、深入、具有建设性，达成重要共识，并取得实质性进展。双方一致同意建立中美经贸磋商机制。近期美国加征关税政策对全球供应链和世界经济造成负面影响，中美经贸合作对两国及全球经济稳定和发展具有重要意义。国际社会普遍期待中美关系稳下来、好起来，为世界经济注入更多确定性和稳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标题：大外交｜中美联合声明拉升全球股市，专家：中美相向而行为世界提供确定性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双方于2025年5月12日发表《中美日内瓦经贸会谈联合声明》，宣布将暂停和取消有关关税措施，并建立机制继续就经贸关系进行协商。美国将修改对中国商品加征的关税，暂停实施24%的关税，取消部分加征关税；中国也将相应调整对美国商品的关税。双方关税降幅达到115%，美方取消91%的加征关税，中方取消91%的反制关税。此举被专家视为中美相向而行的积极信号，有助于为世界提供确定性，并推动中美经贸关系回归正常轨道。</w:t>
      </w:r>
    </w:p>
    <w:p>
      <w:pPr>
        <w:spacing w:after="0"/>
      </w:pPr>
      <w:r>
        <w:rPr>
          <w:rFonts w:ascii="微软雅黑" w:hAnsi="微软雅黑" w:eastAsia="微软雅黑"/>
          <w:b/>
          <w:color w:val="000000"/>
          <w:sz w:val="18"/>
        </w:rPr>
        <w:t>标题：2025年05月13日汽车相关企业股市情况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