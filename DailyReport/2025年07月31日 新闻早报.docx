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2025年07月31日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标题：国家防总部署做好关键期防汛抢险救灾工作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防汛抗旱总指挥部日前印发通知，要求各地、各有关部门和各流域防汛抗旱总指挥部清醒认识灾害性天气的突发性、极端性、不确定性，落实落细防汛抗洪抢险救灾各项措施，全力以赴保障人民群众生命财产安全和社会大局稳定。通知强调要把抢救生命放在第一位，全力搜救失联被困人员，并发挥国家综合性消防救援队伍主力军作用和解放军、武警部队突击队作用。同时，要求对中小河流、堤防险工险段、中小病险水库等重点区域进行隐患排查整治，严防次生灾害。严格执行转移避险要求，确保人员密集场所和特殊群体的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标题：我国外贸逆势实现“三个首次” 背后有哪些因素在支撑？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上半年，我国外贸实现“三个首次”：出口规模首次突破13万亿元，有进出口实绩的企业首次突破60万家，民营企业进出口规模首次突破12万亿元。背后支撑因素包括新增超72条海运航线、与多个国家新建或深化贸易合作、民营企业创新活力及高质量供给、制度创新如跨境电子商务综合试验区建设和保税维修产业发展等。民营企业进出口占我国外贸比重达57.3%，出口高技术产品增长12.5%。商务部数据显示，共建“一带一路”国家对我国出口增长贡献率达79.4%。</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标题：现场观察·国防部记者会｜感受中国军人温暖力量，台海局势仍是热点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30日，国防部举行例行记者会，国防部新闻发言人张晓刚大校答记者问。记者会上，台海局势成为热点，涉及台军“汉光”演习、美台军事勾连等问题。张晓刚强调“汉光”演习是演戏作秀，改变不了“台独”必亡的下场，并警告民进党当局和多行不义必自毙。同时，中国军队展示了守护和平、守护人民的温暖力量，包括在建军节前夕发布国际形象网宣片《守护》，以及解放军和武警部队官兵奋战在防汛抢险救灾一线。此外，中国国防部维和事务中心与多所院校联合举办国际培训班，为联合国维和事业作出贡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标题：全国基孔肯雅热疫情防治工作电视电话会议在京召开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29日，全国基孔肯雅热疫情防治工作电视电话会议在北京召开，国家卫生健康委党组书记、主任雷海潮出席会议并讲话，国家卫生健康委副主任、国家疾控局局长沈洪兵主持会议。会议强调要深入贯彻习近平总书记关于疫情防控重要指示精神和党中央、国务院决策部署，压实“四方”责任，加强基孔肯雅热疫情风险研判，采取果断防控措施，有效统筹发展和安全，坚决维护人民健康和经济社会大局稳定。会议还就近期防汛救灾工作作出部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标题：专访金刻羽：扭转“重投资、轻消费”发展惯性，成为消费大国和富裕国家应同时并行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香港科技大学教授、经济学家金刻羽在世界经济论坛2025年新领军者年会上强调，中国能否转型为消费大国将决定中国能否跻身富裕国家。金刻羽指出，中国消费市场呈现“冰火两重天”的格局，传统大宗消费和基础民生消费增长乏力，而新消费力量如“悦己消费”“文化消费”正蓬勃兴起。为提振消费，金刻羽建议提高劳动收入份额、将财政支持从企业转向家庭、投资于能创造中产阶层就业岗位的服务业、改革税收和转移支付制度、加强社会保障托底，并建议将消费和工资增速纳入地方政府考核体系。金刻羽还强调，成为消费大国和富裕国家应同时并行，并提出了提高居民收入的具体建议，包括构建初次分配、再分配、三次分配协调配套的制度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标题：河北承德兴隆强降雨已造成8人遇难、18人失联，搜救工作仍在开展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摘要：7月30日，河北省承德市兴隆县因强降雨导致六道河镇部分村受灾，已造成8人遇难、18人失联，搜救工作仍在进行中。</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标题：滚动更新丨现货黄金跌破3300美元/盎司</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现货黄金价格跌破3300美元/盎司，为7月9日以来首次。同时，美股三大指数小幅高开，道指涨0.05%，纳指涨0.19%，标普500指数涨0.11%。新东方美股盘前跌超11%，2025财年第四季度归属公司净利润710万美元，同比减少73.7%。加拿大央行维持基准利率在2.75%不变。美国第二季度实际GDP年化初值环比增长3%，第一季度终值减少0.5%。美国7月ADP就业人数增长10.4万人，前值减少3.3万人。特朗普表示，自8月1日起，印度将支付25%的关税，并为从俄罗斯购买商品支付罚款。</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标题：猛料不少！理想i8核心零部件配套供应商一览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理想汽车旗下六座纯电SUV——理想i8正式上市，共推出Pro/Max/Ultra三款配置车型，售价区间32.18万元-36.98万元。该车已于7月中旬启动预订，将于8月20日开启交付。理想i8作为理想汽车首款纯电SUV车型，被寄予了比MEGA更实际的市场期待，内部销量目标定为12万辆。车辆配置包括游艇式设计、三元锂5C超充电池、双电机四驱、双腔魔毯空气悬架、9个安全气囊、激光雷达等，首搭VLA司机大模型。盖世汽车整理了理想i8的核心零部件供应商信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标题：特斯拉与LG新能源签订电池供应合同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电池制造商LG新能源与特斯拉签署了一份价值43亿美元的协议，将在2027年8月至2030年7月期间为特斯拉供应储能系统电池，主要为磷酸铁锂（LFP）电池，由LG新能源位于美国密歇根州的工厂供应。双方可基于后续协商将合作期限最长延长7年，并增加供应量。特斯拉正寻求减少对中国进口电池产品的依赖，以应对美国的关税政策。LG新能源是美国市场上少数几家磷酸铁锂电池生产商之一，目前仍是美国市场上唯一一家实现磷酸铁锂电池规模化量产的公司。特斯拉的储能和发电业务占其营收的10%多一点，是其公司的亮点之一。特斯拉首席执行官马斯克表示，尽管面临关税壁垒和多重供应链挑战，特斯拉能源业务仍保持了强劲的增长势头。特斯拉还宣布了一项价值165亿美元的协议，将从三星电子位于得克萨斯州的工厂购买芯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标题：丰田上半年在全球的产销量创历史新高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在7月30日表示，得益于北美、日本及中国等市场的强劲需求，该公司今年上半年的全球产量和销量均创下历史新高。其中，丰田1月至6月的全球销量同比增长5.5%，超过510万辆，混合动力车占同期全球总销量的约43%。同期，丰田全球汽车产量同比增长5.8%，达490万辆。6月份，丰田汽车的全球销量增长1.7%，至867,906辆；产量增长7.4%，达854,565辆。若包含丰田子公司大发汽车和日野汽车在内，6月份，丰田汽车全球销量同比上涨2.7%至937,246辆，产量同比增长7.7%至963,455辆。上半年，丰田汽车全球销量同比增长7.4%，超过550万辆；全球产量增长8.8%，达550万辆，其中，日本国内产量增幅近20%。美国对日本进口汽车征收15%的关税，这或将使日本汽车制造商比其他竞争对手更具优势。丰田预计将受到关税政策的最大冲击。尽管混合动力车型的市场回暖为丰田带来了可观的销量增长，但丰田与其他传统汽车品牌正面临以特斯拉和比亚迪为首的电动汽车制造商的激烈竞争。今年以来，丰田仅售出约8.2万辆纯电动汽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标题：10家中国汽车企业入围2025《财富》世界500强，比亚迪首次进入前100位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29日，财富中文网与全球同步发布了最新的《财富》世界500强排行榜。中国共有130家公司上榜，比去年减少3家，上榜公司数量仅次于美国。在汽车领域，10家中国汽车及汽车部件企业进入2025年《财富》世界500强，其中比亚迪首次进入前100位，营收达到1080亿美元，位居第91位。奇瑞公司和吉利公司也实现了营收和排名的显著提升。然而，其他七家中国汽车企业的排位相比去年有所下降。全球共有35家汽车及零部件企业上榜，中国企业在新能源汽车技术突破方面领先，但经营效率仍有提升空间。</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标题：决定召开二十届四中全会 分析研究当前经济形势和经济工作</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政治局7月30日召开会议，决定今年10月在北京召开中国共产党第二十届中央委员会第四次全体会议，主要议程是研究关于制定国民经济和社会发展第十五个五年规划的建议。会议分析研究当前经济形势，部署下半年经济工作。会议强调，“十五五”时期是基本实现社会主义现代化夯实基础、全面发力的关键时期，我国发展环境面临深刻复杂变化，战略机遇和风险挑战并存。会议指出，宏观政策要持续发力、适时加力，有效释放内需潜力，坚定不移深化改革，扩大高水平对外开放，持续防范化解重点领域风险，扎实做好民生保障工作，充分调动各方面积极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标题：专家详解美欧贸易协议：无法律约束力，暗藏“恐怖平衡”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欧贸易协议被专家解读为无法律约束力，暗藏“恐怖平衡”。协议内容包括美国对欧盟大部分产品征收15%的关税，欧盟承诺购买美国的能源和军事装备。协议于2025年7月27日达成，但双方表示仍需进一步讨论。欧盟发布的解释文件明确指出该协议不具有法律约束力。协议涉及的具体内容包括关税上限、投资和购买条款等，但使用“打算”或“有兴趣”等非约束性表述。专家认为，尽管协议无法律约束力，但存在一定的政治和经济约束力，旨在稳定局势并为后续谈判留下空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标题：努力完成全年经济社会发展目标任务——从中央政治局会议看下半年经济工作部署</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政治局7月30日召开会议，分析研究当前经济形势，部署下半年经济工作，强调巩固拓展经济回升向好势头，宏观政策持续发力、适时加力，有效释放内需潜力，坚定不移深化改革，扩大高水平对外开放，持续防范化解重点领域风险，扎实做好民生保障工作。会议指出，今年上半年我国GDP同比增长5.3%，消费对经济增长贡献率达52%，并部署了一系列政策措施以应对当前经济运行的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标题：政治局会议深读｜六大政策信号：宏观政策持续发力、适时加力，依法依规治理企业无序竞争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政治局7月30日召开会议，分析研究当前经济形势，部署下半年经济工作。会议释放了六大政策信号：1.保持政策连续性稳定性，增强灵活性预见性；2.宏观政策要持续发力、适时加力；3.有效释放内需潜力，深入实施提振消费专项行动；4.依法依规治理企业无序竞争；5.帮助受冲击较大的外贸企业，强化融资支持；6.持续防范化解重点领域风险。会议强调了稳就业、稳企业、稳市场、稳预期的重要性，并提出了一系列具体措施，包括加快政府债券发行使用、保持货币政策流动性充裕、深入实施提振消费专项行动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标题：各地将在8月下旬陆续开放育儿补贴申领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卫生健康委人口家庭司司长王海东7月30日在国新办新闻发布会上表示，国家卫生健康委正在会同相关部门出台育儿补贴制度管理规范、资金管理办法等文件。各地要结合本地实际制定具体实施方案。国家和各地已经完成了育儿补贴信息管理系统的建设，正在进行全流程测试。各地组织配备工作力量，对基层工作人员开展业务培训。按照工作计划，各地将在8月下旬陆续开放育儿补贴申领。</w:t>
      </w:r>
    </w:p>
    <w:p>
      <w:pPr>
        <w:spacing w:after="0"/>
      </w:pPr>
      <w:r>
        <w:rPr>
          <w:rFonts w:ascii="微软雅黑" w:hAnsi="微软雅黑" w:eastAsia="微软雅黑"/>
          <w:b/>
          <w:color w:val="000000"/>
          <w:sz w:val="18"/>
        </w:rPr>
        <w:t>标题：2025年07月31日汽车相关企业股市情况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2025年07月31日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