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标题：“中国式现代化是物质文明和精神文明相协调的现代化”（总书记的人民情怀）</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总书记强调中国式现代化是物质文明和精神文明相协调的现代化，指出物质富足和精神富有是社会主义现代化的根本要求。在党的二十大报告中，习近平总书记提出要不断增强人民精神力量，筑牢强国建设、民族复兴的文化根基。2023年7月，在江苏苏州考察时，总书记点赞苏州的人文经济“双面绣”。2024年2月，在天津古文化街考察时，总书记指出中国式现代化离不开优秀传统文化的继承和弘扬。2023年6月，文化传承发展座谈会上，习近平总书记强调创造新的历史和人类文明新形态的重要性。2024年9月底，新中国成立75周年之际，习近平总书记号召以英雄模范为榜样，团结奋进。今年5月，习近平总书记对精神文明建设工作作出重要指示，强调通过推动精神文明建设高质量发展，为强国建设、民族复兴提供强大精神力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标题：减负增效促实干 轻装奋进新征程——《整治形式主义为基层减负若干规定》出台一年间观察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整治形式主义为基层减负若干规定》出台一年来，各地区各部门压实责任、加强学习，认真对照规定检视存在的突出问题，严格按照规定要求进行整改。通过精简文件会议、推进“综合查一次”改革、深化社会治理“一表通”系统建设等措施，集中整治形式主义为基层减负积极成效不断彰显。截至2025年7月，中央层面整治形式主义为基层减负专项工作机制办公室会同有关部门已公开通报26起典型问题，示范带动省、市两级通报近4000起典型问题。调查问卷统计分析显示，认为整治形式主义为基层减负“效果好”和“效果较好”的达到95%以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标题：减税降费！让企业享受实实在在政策红利</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五”时期，全国预计新增减税降费累计超10万亿元，其中支持科技创新和先进制造业发展的优惠政策新增减税降费3.6万亿元，占比36.7%。民营经济纳税人新增减税降费7.2万亿元，占比72.9%。中小微企业享受新增减税降费6.3万亿元，占比64%。国家税务总局数据显示，2024年度企业享受研发费用加计扣除3.32万亿元、享受户数61.5万户，较2021年度分别增长25.5%和16.7%。截至今年上半年，全国涉税经营主体突破1亿户，比2020年净增加3000万户。装备制造业和高技术制造业销售收入年均分别增长9.6%和10.4%，今年上半年同比分别增长8.9%和11.9%。民营经济销售收入占全国比重由2020年的68.9%提高至今年上半年的71.7%。税务部门累计查处骗取和违规享受税费优惠案件2.18万起，查补税款269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标题：惠及哪些群体？资金如何保障？——两部门详解逐步推行免费学前教育政策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摘要：两部门详解逐步推行免费学前教育政策，惠及群体及资金保障措施成为关注焦点。政策旨在扩大免费学前教育覆盖范围，具体惠及哪些群体及如何保障资金实施细节被详细讨论。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标题：新突破！揽月月面着陆器着陆起飞综合验证试验取得圆满成功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时间2025年8月6日，揽月月面着陆器着陆起飞综合验证试验在河北省怀来县的地外天体着陆试验场圆满完成。这是我国首次进行载人航天器地外天体着陆起飞试验，试验工况多、周期长、技术难度高，是我国载人月球探测工程研制工作的关键节点。揽月月面着陆器由登月舱和推进舱组成，可搭载2名航天员往返，支持月面驻留和活动。试验成功标志着我国载人月球探测工程取得新的重要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标题：3.5%！前7个月我国外贸保持向上向好势头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摘要：前7个月我国外贸保持向上向好势头，同比增长3.5%。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标题：防汛应急响应提至三级！郑州全市停产、停业、停课、停运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郑州市防汛抗旱指挥部于2025年8月7日13时将防汛四级应急响应提升至三级，全市立即采取停产、停业、停课、停运和暂停集体户外活动等强制管控措施。郑州市气象台发布暴雨橙色预警信号，预计未来3小时内主城区大部分地区降水持续，局部降水量可达70毫米以上，个别站点将超过100毫米。中原区局部已出现100毫米以上的强降水，预计未来3小时内局部可达150毫米。各级各有关部门需加强防范，确保人员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标题：标普维持我主权信用评级，财政部：体现对中国经济向好前景信心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标普国际信用评级公司决定维持中国主权信用评级“A+”和展望“稳定”不变，财政部对此表示高兴，认为这体现了对中国经济向好前景的信心。2025年上半年，中国经济增速达到5.3%，比去年全年提高0.3个百分点。国际货币基金组织将2025年中国经济增长率预期值提高至4.8%。中国政府将继续实施宏观政策，促进经济持续健康发展。</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标题：滚动更新丨美股三大指数集体高开，礼来跌超9%，英特尔跌超2%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道指涨0.59%，纳指涨0.75%，标普500指数涨0.55%。礼来跌超9%，英特尔跌超2%，本田汽车跌超2%，苹果涨超2%。欧洲主要股指收盘多数上涨，英国富时100指数跌0.69%，法国CAC40指数涨0.97%，德国DAX30指数涨1.20%，欧洲斯托克50指数涨1.37%。美国10年期国债收益率升至4.235%。现货黄金短线走低10美元，现报3380.96美元/盎司。礼来跌近14%，创下自2000年8月以来最大单日跌幅。纳斯达克中国金龙指数小幅高开，现涨超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标题：英国央行降息25个基点，为何破天荒被迫投票两次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国央行宣布将基准利率下调25个基点至4.0%，这是其本轮降息周期中的第五次降息，利率降至两年多来最低水平。此次降息旨在应对经济放缓和就业转弱的压力，同时监控仍高于目标的通胀水平。英国央行货币政策委员会（MPC）首次被迫进行两次投票，反映出当前经济困境：增长疲弱和失业上升与高于目标的通胀并存。市场预计未来数月英国央行将保持谨慎的宽松步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标题：关税生效在即日本发现美国公告与协议不一致，美日口头约定“爆雷”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向90多个国家和地区征收的惩罚性关税于2025年8月7日生效，日本在关税生效前夕发现美国政府公布的关税官方公告与双方此前的协议不一致，日本政府要求美方纠正。根据7月22日达成的协议，日本适用的“对等关税”税率为15%，但美国政府公告显示，日本已被征税商品需在现有税率之上再加15%。日本经济再生大臣赤泽亮正呼吁尽快履行下调汽车关税的承诺，但具体下调时间尚未确定。日本首相石破茂表示日美之间不存在分歧，但美国方面并未修改公告内容。南开大学日本研究院副院长张玉来分析称，美日之间对贸易协议的具体解释存在分歧。日本汽车产业受到美国关税政策影响，丰田2025财年净利润同比大幅下降约44%，马自达出现421亿日元的亏损。日本有观点认为应开拓全球市场的“非美国需求”。</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标题：特斯拉及马斯克因Robotaxi声明遭起诉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部分特斯拉股东对特斯拉公司及其首席执行官马斯克提起集体诉讼，指控二者涉嫌证券欺诈，隐瞒了公司自动驾驶车辆（包括Robotaxi）存在的重大安全风险。此前特斯拉于6月下旬在其总部所在地奥斯汀首次公开测试了自动驾驶出租车，测试中车辆出现多项异常情况。测试后两个交易日内，特斯拉股价下跌6.1%，市值蒸发约680亿美元。马斯克及特斯拉被指控夸大自动驾驶技术的有效性和前景。诉讼由特斯拉股东Denise Morand牵头，要求赔偿2023年4月19日至2025年6月22日期间蒙受损失的股东。特斯拉未立即回应置评请求。此外，佛罗里达州一个陪审团认定特斯拉对2019年一起涉及其自动驾驶软件的事故负有33%的责任，判决特斯拉支付约2.43亿美元赔偿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标题：福特平价电动汽车将搭载更低成本电池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计划在美国肯塔基州组装一系列价格亲民的电动汽车，这些车型将使用来自密歇根州新工厂的低成本磷酸铁锂电池。该电池工厂投资规模达30亿美元，全面投产后将创造1,700个就业岗位，并成为美国首家大规模采用磷酸铁锂化学体系的电动汽车电池工厂。福特汽车首席执行官Jim Farley将于8月11日公布这一电动汽车产品线，其中包括一款预计2027年投产的中型皮卡。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标题：余承东尹同跃签署智界战略合作2.0协议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8月7日，奇瑞汽车与华为终端在深圳正式签署智界品牌战略2.0合作协议，华为常务董事余承东与奇瑞汽车董事长尹同跃共同出席。协议内容包括未来将投入超100亿元研发资金，组建5000人专属研发团队，重点强化智能驾驶、三电技术等核心领域优势。智界新能源公司将实现“产销服一体化”独立运作，华为深度赋能超级工厂，实现生产高度自动化。新款智界R7/S7将于8月8日开启小订，2026年计划推出大型SUV智界R9及首款MPV车型，品牌年销目标锁定30万辆。</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标题：特朗普开启关税“极限”模式，为何可对行业威胁征收250%？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宣布对多个贸易伙伴加征关税，税率从10%至41%不等，并于8月7日生效。根据耶鲁大学预算实验室的测算，这一系列关税壁垒将使美国平均关税税率达到17.3%，为1935年以来最高水平。特朗普还表示将对进口半导体产品征收100%关税，并对药品征收最高250%的关税。这些措施基于“国际紧急经济权力法（IEEPA）”和1962年《贸易扩展法》第232条款进行的232调查。瑞士、印度等国试图通过谈判规避高关税，但未成功。特朗普政府的新关税措施对全球贸易伙伴产生了广泛影响，尤其是对半导体和药品行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标题：外交部发言人就柬泰达成停火执行及监督安排答记者问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外交部发言人就柬埔寨与泰国达成停火执行及监督安排答记者问，表示当前柬泰边境局势持续趋缓，对话协商是化解纷争的正确之道。中方欢迎柬泰双方就停火执行安排、监督机制及后续事项达成共识，支持以“东盟方式”推动政治解决，愿继续为柬泰和平解决边境争端发挥建设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标题：中办国办印发《整治形式主义为基层减负若干规定》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印发《整治形式主义为基层减负若干规定》，旨在深化拓展整治形式主义为基层减负，健全为基层减负长效机制。规定包括精简文件、严格精简会议、统筹规范督查检查考核、规范借调干部、规范政务移动互联网应用程序管理、规范明晰基层权责、规范创建示范和达标活动等方面，具体措施包括严控文件数量、提升文件质量、加强评估审查、严控会议数量、控制规模规格、提升质量效率、严格计划和备案管理、改进方式方法、严控对基层督查检查考核总量、不向县及以下单位借调干部、严控向市及以上单位借调干部、清理整合面向基层的政务应用程序、严格建设管理、防止功能异化、建立健全职责清单、完善清单外事项准入制度、规范工作机制、挂牌和证明事项、依法依规确定基层信访工作职责、精简种类数量、注重创建示范实效、在基层不搞达标活动。规定自发布之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标题：外交部发言人就柬泰达成停火执行及监督安排答问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就柬埔寨与泰国达成停火执行及监督安排发表评论，表示中方欢迎柬泰双方根据7月28日吉隆坡会晤共识，在马来西亚举行的边界总委员会特别会议上就停火监督机制及后续安排达成共识。中方支持柬泰双方加强沟通、妥处分歧，支持以“东盟方式”推动政治解决，并愿继续为柬泰和平解决边境争端发挥建设性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标题：特朗普将对进口芯片征收100%关税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在8月6日表示，将对进口半导体和芯片征收100%的关税，但不针对“在美国建厂”的公司。具体豁免细节尚未明确。同日，特朗普签署行政命令，对印度进口商品再加征25%的关税，作为对印度购买俄罗斯石油的惩罚。此外，特朗普还提到日本将进口美国的福特F-150皮卡。通用汽车与现代汽车计划联合开发五款车型。本田汽车第一财季净利润同比下跌50.2%，考虑在美国工厂增加排班以减轻关税负担。通用汽车签署本土稀土供应合同以降低对中国依赖。特斯拉计划下月发布升级版FSD模型。亚马逊旗下Zoox获准测试无传统驾驶控制装置的自动驾驶汽车。Uber寻求资金支持以扩张Robotaxi业务。特斯拉前高管创建AI公司DensityAI。Lyft第二季度营收略低于预期。镜泰第二季度净利润同比增长12%。</w:t>
      </w:r>
    </w:p>
    <w:p>
      <w:pPr>
        <w:spacing w:after="0"/>
      </w:pPr>
      <w:r>
        <w:rPr>
          <w:rFonts w:ascii="微软雅黑" w:hAnsi="微软雅黑" w:eastAsia="微软雅黑"/>
          <w:b/>
          <w:color w:val="000000"/>
          <w:sz w:val="18"/>
        </w:rPr>
        <w:t>标题：2025年08月08日汽车相关企业股市情况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