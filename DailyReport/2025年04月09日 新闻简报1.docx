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2025年04月09日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标题：中共中央办公厅国务院办公厅关于加快构建普通高等学校毕业生高质量就业服务体系的意见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办公厅和国务院办公厅发布意见，加快构建高校毕业生高质量就业服务体系。意见强调以习近平新时代中国特色社会主义思想为指导，实施就业优先战略，优化培养供给、就业指导、求职招聘、帮扶援助、监测评价等服务。通过3至5年努力，建立覆盖全员的服务体系。意见还提出优化高校资源配置，完善招生计划与就业联动机制，强化就业指导和实习制度，健全求职招聘和帮扶援助体系，创新监测评价和支持保障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标题：稳市举措密集出台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面对外部环境引发的市场波动，中国人民银行、国家金融监管总局、中央汇金公司等密集表态，强调稳住资本市场的重要性。中央汇金公司将增持ETF，加大市场稳定力度。中国人民银行支持汇金公司增持，并提供再贷款支持。国家金融监督管理总局调整保险资金权益类资产监管比例，支持资本市场。国务院国资委推动央企增持回购，维护股东权益。全国社保基金理事会增持国内股票，支持市场发展。瑞银证券预计2025年保险公司、公募基金、社保基金将为市场带来大量净流入。业内人士看好中国资本市场长期发展趋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标题：自然人网店管理新规发布 填补制度空白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发布《自然人网店管理规范》，填补自然人网店管理法律制度空白。自然人网店占平台经营者总量的57%，因免于登记导致管理标准不统一。新规以推荐性标准形式，构建“四个统一”管理框架，促进自然人网店健康发展。规范简化入驻材料要求，提出权利救济和信用激励等内容。完善消费者权益保护，规范数据采集和交易纠纷处理。管理规范为自愿性行业标准，未增加强制性义务，旨在提升平台管理水平和市场秩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标题：尺素金声丨PMI连续两月扩张，展现中国经济强劲韧性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3月份中国制造业PMI为50.5%，连续两个月扩张，显示经济韧性。供需两端协同增长，新订单指数为51.8%，生产指数为52.6%。外贸展现活力，成都、上海、广州进出口增长显著。创新动能增强，比亚迪发布超级e平台等技术突破。政策支持力度加大，发行3000亿元特别国债，计划募集5200亿元补充银行资本。1至2月社会消费品零售总额同比增长4%，高技术制造业增加值增长9.1%。外部不确定性仍存，需加强政策合力推动经济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标题：全链条护航高校毕业生高质量就业，政策“大礼包”来了！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和国务院办公厅发布《关于加快构建普通高等学校毕业生高质量就业服务体系的意见》，旨在解决人才供需适配问题。通过建设国家人才供需对接大数据平台，实行招生、培养、就业联动机制，优化高校毕业生就业服务。政策包括打造生涯教育课程、建设就业市场、优化招聘安排、提供社会救助等。各地高校调整学科专业以适应社会需求，推动校企联合培养，提升毕业生就业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标题：《关于中美经贸关系若干问题的中方立场》白皮书发布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公室发布《关于中美经贸关系若干问题的中方立场》白皮书，澄清中美经贸关系事实，强调互利共赢的本质。白皮书指出美方单边主义和保护主义对中美经贸关系的负面影响，并详细列举美方加征关税等措施。中方重申通过对话协商解决分歧的立场，并已采取反制措施。中美贸易额从1979年的不足25亿美元增长至2024年的近6883亿美元。中方呼吁美方与中方相向而行，推动经贸关系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标题：河北一老年公寓发生重大火灾致20死，国务院安委会挂牌督办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河北承德隆化县一老年公寓发生火灾，导致20人死亡。公寓负责人已被控制，部分伤者正在医院接受治疗。国务院安委会决定对该事故查处实行挂牌督办，要求河北省尽快查明事故原因和责任，并提出处理意见和整改措施。事故调查报告需报国务院安委会办公室审核同意后结案，并向社会公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标题：河北承德隆化县一养老院发生火灾致20人死亡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8日晚上，河北省承德市隆化县一养老院发生火灾，导致20人死亡。火灾发生后，其他老人被转移到附近医院接受观察和治疗。河北省和承德市的专家组已赶赴现场指导救助和善后工作。火灾原因正在调查中，国务院安委会已挂牌督办此事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标题：事关高校毕业生就业，中办、国办印发意见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和国务院办公厅发布《关于加快构建普通高等学校毕业生高质量就业服务体系的意见》，旨在通过优化培养供给、强化就业指导、健全求职招聘、完善帮扶援助和创新监测评价等体系，促进高校毕业生高质量就业。意见强调实施就业优先战略，经过3至5年努力，建立覆盖全员的服务体系。意见还提出优化高校专业设置、强化就业指导课程、健全实习制度、拓宽就业渠道、加强困难帮扶和推进数字化就业服务等具体措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标题：分析师：美国产iPhone售价将飙升至3500美元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分析师预测，由于特朗普的关税政策和制造业回流计划，美国产iPhone售价可能飙升至3500美元。特朗普认为美国有能力生产iPhone，但分析师指出这低估了亚洲供应链的复杂性。苹果计划在美国投资5000亿美元，但并非全部用于制造业。关税政策可能导致苹果成本增加50%，并推高通胀。苹果市值因关税政策蒸发近7750亿美元，超过特斯拉市值。分析师担忧关税将对美国科技界和消费者产生长期负面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标题：全球市场重启下跌模式，亚太、中国市场整体仍被看好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全球市场因美国对等关税政策重启下跌模式，亚太市场尤其是中国股市仍被看好。分析师认为亚太市场波动大，但估值吸引力和增长前景较佳。中国和印度市场表现强劲，尽管中国面临高额关税，但其财政空间充裕。日本股市大跌，日元表现出避险特性。韩国经济面临美国关税政策风险，推迟纳入富时全球国债指数。中国股市科技股带动止跌，外资机构看好A股市场的策略性配置机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标题：通过关税重塑制造业回流？特朗普“对等关税”的成本与挑战几何｜解码特朗普关税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实施的对等关税政策旨在增加财政收入、促使制造业回流、作为谈判筹码以及迎合特定选民群体。经济学家普遍认为，通过关税迫使制造业回流可能性低且成本高。关税政策可能推高美国国内生产成本，削弱出口竞争力。历史上类似政策未能实现预期目标，反而导致全球贸易萎缩。特朗普的关税政策可能导致美国和全球经济付出更高代价。WTO数据显示，当前各国关税水平是多轮谈判结果，并非针对美国的不公。特朗普政府的对等关税关注的是贸易平衡而非税率对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标题：美国“对等关税”如何影响日本？仅汽车关税恐抹去日本一年经济增幅</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特朗普政府宣布的“对等关税”政策对日本经济造成重大影响，尤其是汽车关税可能抹去日本一年的经济增幅。日本首相石破茂称此为‘国难’，呼吁跨党派研究应对措施。金融机构如高盛和瑞穗下调日本经济增长预期，预计经济增速下降0.2至0.4个百分点。汽车制造业作为日本经济支柱，受关税影响严重，可能导致GDP下降0.2%。日本股市大幅下跌，市场表现不佳。日本国内呼吁政府采取强硬措施应对美国关税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标题：国新办发布《关于中美经贸关系若干问题的中方立场》白皮书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新闻办公室发布白皮书，阐述中方对中美经贸关系的立场，强调互利共赢。白皮书指出中方履行中美第一阶段经贸协议，而美方违反协议并采取单边主义措施。中美贸易额从1979年的不足25亿美元增至2024年的近6883亿美元。美方对中国商品加征高额关税，影响双边经贸关系。中方采取反制措施，主张通过对话解决分歧。白皮书批评美方的单边主义政策，呼吁合作共赢。中方希望通过平等对话推动中美经贸关系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标题：推荐美国对中国商品征收104%关税，外交部：将继续采取坚决有力措施，维护自身正当权益</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计划对中国商品征收104%的关税，白宫表示此举是为了迫使中国达成协议。中国外交部回应称，中国的正当发展权利和主权安全不容侵犯，将采取坚决措施维护自身权益。中美贸易紧张局势加剧，双方立场强硬。外交部发言人强调中国将继续捍卫自身正当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标题：大外交｜美对华所谓“对等关税”将生效，中国应对凸显经济韧性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计划对中国商品加征50%关税，中方坚决反对并将采取反制措施。中方认为美方的做法是单边霸凌，强调贸易战没有赢家。中国已采取多项反制措施，包括加征关税和非关税措施。中国经济体系具备韧性，能够抵御贸易战冲击。中美贸易摩擦可能导致贸易收缩，但中国将通过扩大内需和多元化市场应对。中国坚持对外开放政策，继续吸引外资。中国与东盟及其他新兴市场的贸易合作不断拓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标题：【国际】白宫宣布对华104%关税即将生效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白宫宣布对中国商品加征104%关税，将于4月9日生效。加拿大对美国产汽车的反制关税也将于同日生效。贸易战可能导致美加汽车销量减少180万辆。韩国推出紧急措施以应对美国关税影响。墨西哥与美国就关税问题进行谈判。日本对美国关税政策表示失望，可能影响经济增长。欧盟计划应对美国关税影响。保时捷和大众汽车在不同市场的销量表现各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标题：欧盟将批准对部分美国商品征收反制关税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计划对部分美国商品征收25%的反制关税，以回应美国对进口钢铁和铝的关税。欧盟成员国部长一致同意优先与美国进行谈判，并避免贸易战。欧盟将从4月15日开始实施首批反制措施，第二批措施将在一个月后开始。欧盟贸易负责人表示，受影响的美国产品价值将小于260亿欧元。欧盟计划在4月底前制定更广泛的反制措施。欧盟对美国大部分产品的关税将于5月16日生效。欧盟准备使用《反胁迫工具》捍卫单一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标题：美国对中国加征104%关税背后的博弈与影响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于4月9日对中国输美商品加征104%的关税，标志着中美贸易摩擦加剧，全球经济受到冲击。事件起因于美国对所有贸易伙伴征收对等关税，中国则加征349%的报复性关税。美国以对等原则为由不断追加关税，影响电子、机械、汽车零部件等产业。中国坚决反制，称美国行为为单边霸权，并向WTO诉讼。国际社会普遍反对美国做法，欧盟、加拿大等采取反制措施。美股和欧洲股指下跌，美国国内消费者抢购商品，企业成本上升。历史表明贸易战无赢家，中国展现出开放和韧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标题：宁德时代拟收购蔚来能源控股权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计划收购蔚来能源的控股权，这一举动可能会对中国新能源汽车市场产生重要影响。宁德时代是全球领先的电池制造商，而蔚来能源是蔚来汽车的子公司，专注于电池交换和能源管理。此次收购将加强宁德时代在新能源汽车领域的布局，并可能推动电池技术和能源管理的进一步发展。此举也反映了中国企业在新能源汽车领域的整合趋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标题：动力电池回收：千亿赛道的“绿色话语权”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动力电池回收成为全球循环经济的重要议题，宁德时代与艾伦·麦克阿瑟基金会签署战略合作协议，推动电池循环经济的发展。全球电动汽车市场增长迅速，退役电池回收成为紧迫挑战。中国2023年退役动力电池总量达16.8万吨，回收利用产能快速扩张。宁德时代通过高回收率和技术创新降低生产成本，增强市场竞争力。动力电池回收不仅关乎环保和经济利益，还影响全球供应链安全。欧盟碳关税政策推动低碳电池需求，宁德时代通过战略合作提升全球新能源价值链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标题：宝马智能化转型：深度合作与独特创新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宝马在智能化转型中，通过与华为和阿里巴巴等企业的深度合作，展示了其在智能座舱和驾控技术方面的创新成果。宝马的战略合作不仅引入外部资源，还保持了自身的独立性。其在中国市场的本土化策略，结合成熟的产业链支持，将在2026年新世代车型生产时增强其竞争力。宝马的智能化转型在2025宝马中国创新日上得到了充分展示，标志着其在新能源与智能化领域的领先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标题：丰田计划到2027年将电动车型增至15款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计划到2027年将电动车型增至15款，并实现年产100万辆目标。丰田目前在日本和中国生产5款电动车型，计划扩展至美国、泰国和阿根廷。由于市场需求放缓，丰田将2026年电动车产量目标下调至80万辆。丰田计划到2030年每年销售350万辆电动车。丰田将在泰国和阿根廷生产Hilux皮卡电动版，并在美国生产三排座SUV。丰田在美国北卡罗来纳州新建电池工厂，将为本田提供混合动力电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标题：奇瑞集团一季度销售新能源汽车16.3万辆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奇瑞集团在2023年第一季度销售新能源汽车163,458辆，同比增长171.8%。3月份销售新能源汽车62,210辆，同比增长125.4%。奇瑞通过油电协同策略，推出多款混动、增程和纯电车型。奇瑞自研的鲲鹏C-DM5.0混动系统和E0X高性能电动平台为其产品提供技术支持。奇瑞计划于4月举办“混动之夜”发布最新混动战略和技术成果。奇瑞的新能源产品在全球市场表现出色，推动中国新能源产业发展。</w:t>
      </w:r>
    </w:p>
    <w:p>
      <w:pPr>
        <w:spacing w:after="0"/>
      </w:pPr>
      <w:r>
        <w:rPr>
          <w:rFonts w:ascii="微软雅黑" w:hAnsi="微软雅黑" w:eastAsia="微软雅黑"/>
          <w:b/>
          <w:color w:val="000000"/>
          <w:sz w:val="18"/>
        </w:rPr>
        <w:t>标题：2025年04月09日汽车相关企业股市情况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