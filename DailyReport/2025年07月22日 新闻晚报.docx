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2025年07月22日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标题：第十五届中国—东北亚博览会即将举办，首次设立“现代化产业馆”</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摘要：第十五届中国—东北亚博览会将于8月27日至31日在吉林省长春市举办，主题为“携手东北亚 开放赢未来”。本届博览会首次设立“现代化产业馆”，旨在打造产业链供应链合作新平台、新质生产力发展新支点等。已有来自42个国家和地区的8000余位客商确认参展参会，展位2796个。博览会突出国际性、前沿性等五大特点，并设立开放合作主题馆和现代化产业馆等四大主题展馆及两大特色展区。中国与东北亚国家经贸合作稳中有进，2024年贸易额达9016亿美元，同比增长1.6%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标题：跑出创新“加速度”——从科创板六年看资本市场助力“硬科技”进阶</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科创板迎来六岁生日，六年来支持和服务科创企业的能力持续提升，科技创新成果不断涌现。科创板企业以年均超10%的研发投入占比，跑出了科技创新的“中国加速度”。2024年，科创板公司研发投入达到1681亿元，是2024年板块归母净利润合计的三倍多。科创板研发人员约24万人，占员工总数的近三成。科创板新质生产力集群逐步发展壮大，新一代信息技术、生物医药、高端装备制造等新兴产业公司占比超八成。科创板通过制度创新、市场认可和产业协同，帮助企业实现长期高质量发展。科创板已成为“硬科技”企业的上市融资“首选地”，589家科创板上市公司IPO和再融资募集资金合计超1.1万亿元。科创板新一轮改革，将促进资源向新产业、新业态、新技术领域集聚，更好服务科技创新和新质生产力的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标题：【新思想引领新征程】海南加快建设具有世界影响力的中国特色自由贸易港</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摘要：海南加快建设具有世界影响力的中国特色自由贸易港，旨在通过一系列政策措施推动高质量发展，具体包括优化营商环境、扩大开放领域、加强法治保障等，以实现更高水平的对外开放和经济发展。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标题：焦点访谈丨本届链博会新意满满，超高“含新量”折射出哪些趋势？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第三届中国国际供应链促进博览会于7月20日在北京落下帷幕，主题为“链接世界，共创未来”，吸引了来自75个国家和地区的651家企业与机构参展，170多个境外团组参加。展会设置了6大链条及供应链服务展区，展示了包括先进制造链、智能汽车链等在内的全球供应链最新前沿突破。展会亮点包括首发首展新品集中亮相、AI等智能技术赋能供应链、首次设立创新链专区以及新伙伴增多。特别是美国参展企业数量较上届增长15%，继续位列境外参展商数量之首。展会发布的2025版《全球供应链促进报告》首次包含“创新指数”，显示全球供应链创新指数从2018年到2024年增长了13.7%。</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标题：国家外汇管理局：上半年我国外汇市场展现出较强的韧性和活力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外汇管理局在2025年7月22日的新闻发布会上公布，2025年上半年我国外汇市场展现出较强的韧性和活力，表现好于市场预期。具体数据显示，上半年银行结汇和售汇规模合计2.3万亿美元，同比增长3%；企业、个人等非银行部门跨境收入和支出合计7.6万亿美元，同比增长10.4%，规模创历史同期新高。人民币在跨境收支中的比重达到53%。此外，上半年跨境资金净流入1273亿美元，延续去年下半年以来的净流入态势。外汇储备规模稳中有升，6月末余额为33174亿美元，较2024年末增加1151亿美元。国家外汇局表示将持续建立健全外汇管理体制机制，促进经济高质量发展和高水平开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标题：专访｜水利部长江委：当前流域来水明显偏枯，已提前备足抗旱“储备水”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水利部长江水利委员会指出，当前长江流域降雨来水明显偏枯，已提前备足约120亿立方米的抗旱“储备水”，以应对可能的干旱情况。专家表示，虽然近年来长江流域汛期反枯时有发生，但目前尚不能研判长江流域汛期出现旱情呈趋势性特征。长江上游水库群与中游水库群所蓄水量联合调度，可基本保障流域供水安全。此外，长江口短期内发生咸潮上溯风险极低，相关部门已做好应对准备。</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标题：继续交锋！美联储上线装修视频，白宫要求现场检查</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联储在官网上线了一段关于其华盛顿总部两座历史建筑翻修的视频，展示了工程的部分细节，包括建筑场景、石棉失效和处理细节等。该项目预算已达到25亿美元，比最初预算多出约6亿美元。特朗普政府对此表示不满，计划本周实地访问美联储，并有共和党议员向美联储主席鲍威尔发起了刑事诉讼指控。特朗普持续施压美联储降息，但市场普遍预计美联储将维持基准利率不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标题：五周新高！黄金重返3400美元，是否将再次挑战历史高位</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国际金价周一上涨超1.5%，重返3400美元/盎司上方，创近五周新高。市场避险情绪回升，美元和美债收益率走弱提振了黄金价格。分析人士认为，四大因素可能决定黄金是否能突破3500美元并挑战今年上半年创下的历史高位：全球央行热情、地缘政治事件、通货膨胀数据和美元走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标题：美关税政策冲击全球贸易 乐器配件商成本飙升</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政府的关税政策导致全球贸易和供应链面临挑战，特别是对美国乐器配件生产商达达里奥集团造成了显著影响。该集团预计到今年年底关税成本将超过200万美元，远高于去年的70万美元。为应对成本上升，集团采取了包括申请对外贸易区、调整原材料采购策略和提高产品价格等措施。集团首席运营官约翰·达达里奥表示，这些措施虽有助于缓解部分压力，但关税政策的长期影响仍需关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标题：推荐中美下一轮关税谈判或讨论中国购买俄伊石油问题？外交部回应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22日，外交部发言人郭嘉昆在例行记者会上回应彭博社记者提问，关于美国财政部长贝森特表示下一轮中美关税谈判可能包括讨论中国购买俄罗斯和伊朗石油的问题。郭嘉昆表示，中方立场是一贯和明确的，希望美方同中方一道，落实两国元首通话达成的重要共识，发挥中美经贸磋商机制的作用，通过对话沟通，增进共识，减少误解，加强合作，推动中美关系稳定、健康、可持续发展。具体情况建议向主管部门询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标题：观察｜俄乌冲突以来乌内阁最大规模换血，泽连斯基巩固权力？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乌克兰自俄乌冲突以来进行了最大规模的内阁改组，泽连斯基总统任命尤利娅·斯维里坚科为新总理，并调整了包括国防部长、经济部长等多个重要职位。此次改组旨在加强国防和外交，提升乌克兰的自给自足能力和国际关系。泽连斯基的权力因此次改组而进一步巩固，但国内外对其权力集中和乌克兰政治走向“俄罗斯化”的担忧也随之增加。新内阁面临的主要挑战包括战场上的颓势、巩固美国的支持以及国内腐败问题。</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标题：6月轿车销量TOP20：合资开始反攻？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摘要：2025年6月，国内车市在政策红利与消费升级的双重驱动下，乘用车厂商总计批售新车249万辆，同比增长15.1%，环比增长7.5%，创6月销量历史新高。轿车销量TOP20榜单显示，A00级产品如宏光MINI EV和长安Lumin表现亮眼，A0级市场成为自主新能源产品崛起的重要舞台，比亚迪海鸥、吉利星愿等车型销量显著。A级市场自主新能源车型与合资车型展开激烈竞争，B级市场自主品牌如海豹06、秦L等表现出色，C级市场小米SU7成为销量冠军。自主品牌在新能源领域形成明显竞争优势，不断挤压合资品牌和传统豪华品牌的市场空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标题：NHTSA对日产发动机调查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国家公路交通安全管理局（NHTSA）宣布结束对454,840辆日产汽车发动机故障的初步评估，该调查于2023年12月启动，涉及日产Rogue、Altima等车型及英菲尼迪QX50、QX55等豪华车型。共收到1,878起事故报告，其中12起导致碰撞或火灾。日产汽车于今年6月份发起召回，修复方案包括对发动机油底壳内的金属碎屑进行专项检测，并根据情况更换机油或发动机。此外，NHTSA还结束了对203万辆日产汽车长达七年的调查，未要求召回。</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标题：NVIDIA重塑智能辅助驾驶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NVIDIA推出了Halos系统，这是一套智能汽车全栈式综合安全系统，旨在重塑智能辅助驾驶行业的安全基底。该系统融合硬件、软件、AI模型、仿真环境与服务，以“物理AI”为核心概念，构建了一种跨越从云端训练到车端部署全过程的安全架构。NVIDIA还推出了全球首个AI系统检测实验室，该实验室获得了ANAB的ISO/IEC 17020认证，将多种安全标准纳入统一评估框架。Halos系统已被奔驰和捷豹路虎等汽车制造商采用，并扩展到机器人生态系统。2024年底，中国工信部出台政策，将L3+系统纳入“强制准入”范围，NVIDIA通过其技术资源与行业经验，为中国本土智能汽车的研发与验证流程提供安全支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标题：吉利172亿收购极氪剩余股份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7月，吉利汽车以172亿元溢价收购极氢剩余34.39%股份，实现全面私有化。此举旨在整合内部资源、纠正过去战略失误并布局未来竞争格局。极氢独立上市后因资本故事与现实落差及资源分散与战略脱节问题，导致累计亏损达270亿，负债大增。吉利收回极氢后，预计在技术共享、供应链优化、品牌形象提升及海外市场拓展等方面获益。尽管存在品牌定位区分和技术共享等风险，但收购体现了吉利重构底层逻辑，构建可持续竞争优势的决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标题：孚能全固态进入生产阶段</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孚能科技宣布其全固态电池研发已从实验室阶段进入中试生产交付阶段，计划2025年底建成设计产能0.2GWh的硫化物全固态电池中试线，并向战略合作伙伴客户交付60Ah硫化物全固态电池。此外，孚能科技计划在2026年将全固态电池产能提升至GWh级别。孚能科技采用“双轨并行”策略推进固态电池产业化，包括半固态与全固态两条技术路线。半固态电池方面，已量产装车第一代产品，能量密度280-300Wh/kg，通过1毫米钢针刺穿测试；第二代产品能量密度突破330Wh/kg，快充能力超过3C，循环寿命逾4000次，预计2025年底前量产；第三代产品目标能量密度400Wh/kg，预计2026年量产。全固态电池方面，采用硫化物与氧化物/聚合物复合体系，能量密度突破400Wh/kg的电芯已进入实测阶段，且循环性能稳定。孚能科技的固态电池技术已应用于新能源汽车、低空经济及人形机器人领域，并已获得多个重要订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标题：五十铃将建自动驾驶测试场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本卡车制造商五十铃计划在2027财年投资约70亿日元（约合4.71亿美元）在北海道建设自动驾驶测试场，旨在模拟城市驾驶环境以提升自动驾驶技术的精确度。测试场将占地约20万平方米，配备城市常见设施如人行横道和交通信号灯。五十铃致力于实现L4级自动驾驶，并与初创公司合作开发相关技术。面对国内竞争，五十铃正通过整合销售公司和共享车辆平台等措施提升竞争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标题：【国际】Stellantis预计上半年亏损27亿美元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Stellantis集团预计2025年上半年将出现23亿欧元（约合27亿美元）的净亏损，主要受重组成本及美国关税的初步影响。特朗普政府对进口商品加征关税导致集团初步估算已损失3亿欧元。此外，日产计划关闭墨西哥的Civac工厂，并终止与梅赛德斯-奔驰的COMPAS合资企业。美国国家公路交通安全管理局（NHTSA）结束对454,840辆日产汽车发动机故障的调查。五十铃汽车计划在2027财年投入约70亿日元建设自动驾驶测试场地。梅赛德斯-奔驰美国公司将于9月1日起暂时停止在美国本土生产EQE和EQS系列电动车型。特斯拉就一起针对美国路易斯安那州汽车直销禁令的诉讼达成和解。比亚迪计划将其超豪华电动汽车品牌“仰望”引入欧洲。梅赛德斯-奔驰推出大规模折扣以应对美国电动车税收抵免政策到期。特斯拉将就“自动驾驶夸大宣传”指控在加州应诉。电动空中出租车初创企业Joby Aviation计划在2026年初启动商业飞行服务。Rivian座椅供应商安道拓将在美国伊利诺伊州建厂。</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标题：校园配餐首个国家标准发布 如何保障有效落地？专家解读</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首个专门针对校园配餐的国家标准——《校园配餐服务企业管理指南》已于近日发布，将于2025年12月1日正式实施。该标准针对校园配餐全过程各环节明确了管理要求。专家表示，保障落地关键包括企业自查、政府考核、社会监督及成本兜底措施，确保标准不沦为纸面文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标题：全力以赴稳就业惠民生——中国经济年中观察之六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摘要：全力以赴稳就业惠民生——中国经济年中观察之六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标题：冲突爆发21个月以色列首次攻入加沙一地，世卫组织运作受影响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2025年7月21日，以色列地面部队在加沙地带中部代尔拜拉赫展开地面军事行动，这是本轮巴以冲突爆发21个月以来以军首次攻入该地区。以军认为剩下的一些人质可能被扣押在当地。此次军事行动已致超5.9万人死亡。世卫组织在代尔拜拉赫的员工住所和主要仓库遭到袭击，影响其在加沙的运作能力。20多国外长发表联署声明要求立即结束加沙地带战争，但以色列外交部正式拒绝这一联合声明。</w:t>
      </w:r>
    </w:p>
    <w:p>
      <w:pPr>
        <w:spacing w:after="0"/>
      </w:pPr>
      <w:r>
        <w:rPr>
          <w:rFonts w:ascii="微软雅黑" w:hAnsi="微软雅黑" w:eastAsia="微软雅黑"/>
          <w:b/>
          <w:color w:val="000000"/>
          <w:sz w:val="18"/>
        </w:rPr>
        <w:t>标题：2025年07月22日汽车相关企业股市情况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2025年07月22日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