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2025年05月20日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标题：中国石化原董事长傅成玉：关税将影响全球能源转型进程</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中国石化原董事长傅成玉在第29届世界燃气大会上表示，当前的关税环境会影响中国LNG进口量，进而影响全球能源转型进程。他举例称，中国每年消费天然气量约4000亿方，其中自美国进口液化天然气（LNG）超过300万吨/年。傅成玉呼吁全世界政治家站在全球利益角度考虑问题，尽快结束关税，让全球发展回归正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标题：LPR年内首降！</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5月20日宣布，1年期LPR降至3%，5年期以上LPR降至3.5%，均较上一期下降10个基点，这是今年以来LPR首次下降。此次降息旨在降低企业和居民融资成本，激发信贷需求，释放企业投资和居民消费潜力。以房贷为例，100万元商贷、30年等额本息还款方式下，5年期以上LPR下降10个基点可为借款人减少每月利息支出50多元，节省利息总额近2万元。4月份企业新发放贷款加权平均利率约3.2%，个人住房新发放贷款加权平均利率约3.1%，均处于历史低位。存款利率持续下行，为贷款利率下降创造了空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标题：如何整治“内卷式”竞争？国家发展改革委作出回应</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于5月20日召开新闻发布会，针对“内卷式”竞争问题作出回应。发言人李超指出，当前中国经济处于新旧动能转换期，部分行业出现结构性问题，如盲目跟风投资和技术更新滞后。企业间的“内卷式”竞争表现为低价销售、制假售假等行为，扰乱了市场秩序。为此，国家发展改革委提出四项措施：坚持创新引领，加快产业转型升级；加强地方约束，破除地方保护和市场分割；优化产业布局，遏制落后产能无序扩张；强化市场监管，净化市场竞争生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标题：财政部：4月份中央收入增长1.6%，今年以来首月实现正增长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财政部公布1-4月财政收支运行情况，全国一般公共预算收入80616亿元，同比下降0.4%，降幅比一季度收窄0.7个百分点。4月份中央收入增长1.6%，今年以来首月实现正增长；地方收入增长2.2%。税收收入方面，装备制造业、消费品以旧换新政策、文旅消费、新质生产力等领域增长显著。1-4月全国一般公共预算支出93581亿元，同比增长4.6%，重点领域支出得到较好保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标题：年内首次存款利率下调启动：3年期、5年期均下调0.25个百分点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有大行率先启动今年首次人民币存款利率下调，5月20日，工商银行、农业银行、中国银行、建设银行、招商银行等调整了人民币存款利率表。活期存款下调0.05个百分点至0.05%，各期限定期存款挂牌利率下调0.15-0.25个百分点。3个月、6个月、一年期、二年期定期存款挂牌利率均下调15个基点至0.65%、0.85%、0.95%和1.05%，三年期和五年期定期存款挂牌利率均下调25个基点至1.25%和1.30%。通知存款利率同样下调，7天通知存款利率从0.45%下调至0.30%，1天通知存款利率保持在0.10%不变。市场对本次存款利率下调已有预期，中国人民银行行长潘功胜在5月7日的国新办发布会上宣布推出包括降准、降息在内的一揽子货币政策措施。去年，主要商业银行进行了两轮人民币存款利率下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标题：来自华尔街CEO的警告：投资者过于自满，“更深层次”事情正在发生</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华尔街大行和对冲基金的CEO警告投资者过于自满，未充分意识到关税和评级调降对市场的风险，金融市场正在发生一些“更深层次”的事情。摩根大通CEO戴蒙指出，美国的资产价格依然偏高，美债市场未完全计价经济下行风险，关税导致高通胀和“滞胀”的可能性比市场预期高。花旗CEO弗雷泽认为，金融市场正在发生更深层次的变化，投资者在重新评估长期确定性。桥水CEO达利欧警告，美债风险比穆迪降级示警的还严重，担心美国政府通过印钱来偿还债务导致货币贬值。</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标题：黄仁勋：美国芯片管制完全错误，阻碍别人发展只会激励他们更努力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英伟达CEO黄仁勋在接受采访时表示，美国的芯片出口管制政策“完全错误”，认为这些政策不仅无法确保美国在AI竞赛中的领先地位，反而会激励其他国家更加努力发展自己的技术。黄仁勋指出，AI是一个全栈平台，不能通过牺牲其他层级来保护其中一层。他还提到，英伟达因美国对华出口H20芯片的禁令损失了55亿美元，并被迫放弃了中国市场150亿美元的销售收入。黄仁勋强调，全球50%的AI研究人员是中国人，无法阻止他们推进AI的发展。此外，英伟达计划在中国台湾建设新的办公室和AI超级计算机，并在上海租用新的办公空间以深耕中国市场。美国商务部调整了AI芯片出口管制指南的表述，但中国商务部表示，美方的歧视性措施和扭曲市场本质并未改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标题：第78届世界卫生大会20日审议通过“大流行协定”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摘要：第78届世界卫生大会20日审议通过“大流行协定”。</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标题：2025年5月19日起国内汽柴油价格下调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家发展改革委发布消息，自2025年5月19日24时起，国内汽、柴油价格下调，汽油每吨降低230元，柴油每吨降低220元。此次调整将降低车主加油成本和物流运输行业的运输成本，提高运营效益，并反映国际油价波动与国内市场的紧密联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标题：公务用车优先选用国产新能源汽车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共中央、国务院修订并印发了《党政机关厉行节约反对浪费条例》，明确规定公务用车实行政府集中采购，应当选用国产汽车，并优先选用新能源汽车。此举旨在推动党政机关厉行节约、反对浪费，同时促进国内汽车产业的绿色发展。公务用车将实行统一编制、标准、购置经费和采购配备管理的“四统一”原则。近年来，国家多次出台政策支持新能源汽车的发展，公务用车市场成为新能源汽车推广的重要领域。2024年，相关部门发布通知，明确公务用车新增及更新车辆中新能源汽车的比例要求。国产新能源车在公务用车市场的发展前景广阔，未来有望在更多领域得到应用和推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标题：5月20日，宁德时代港股“敲钟”上市！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20日，宁德时代在香港联合交易所主板挂牌上市（股票代码为03750.HK），成为拥有“A+H”双重上市身份的公司。此次港股上市全球发售股份数目共1.18亿股，发行价263港元/股，实现了零折扣。上市过程从启动到完成仅历时128天，吸引了来自15个国家和地区的主权基金、产业资本等投资者。开盘价296港元/股，较发行价上涨12.55%。宁德时代A股也应声上涨，总市值约1.15万亿元。宁德时代董事长兼CEO曾毓群表示，公司致力于成为全球零碳经济的开拓者，并介绍了公司在全球零碳交通、电力及产业新能源化领域的布局。募集资金将用于海外产能扩张、国际业务拓展及境外营运资金补充，包括在匈牙利建设一座投资73亿欧元的电池工厂。此外，股东及副董事长李平及其配偶将捐赠405万股宁德时代股票支持教育事业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标题：Q1全球电动汽车电池装机量：宁王继续领跑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摘要：2025年第一季度，全球电动汽车电池装机量达到221.8 GWh，同比增长38.8%。宁德时代以84.9 GWh的装机量继续领跑全球市场，比亚迪以37.0 GWh位居第二。中国电池制造商在全球市场中占据主导地位，其中蜂巢能源增速最快，同比增长100.2%。韩国电池三巨头的市场份额下降至18.7%，日本松下电池装机量同比下降6.3%。中国电池制造商在全球市场的总市场份额高达67.5%。美国对中国电池及原材料实施强硬关税政策，韩国电池企业正寻求新的增长战略以应对全球供应链紧张局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标题：中国充电设施发展现状与相关问题的解决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第十一届中国国际电动汽车充换电产业大会期间，光储充换产业联盟副秘书长对中国充电设施发展现状进行了剖析。截至今年，中国新能源汽车保有量超3000万辆，充电桩总量近1400万台，车桩比接近2:1，覆盖超90%城市且年增速超30%。尽管规模与政策支持全球领先，但在超充技术普及和车网互动标准统一等方面仍需向国外学习。充电桩运营商面临盈利难题，70%的毛利率仅5%，核心问题是周转率低，建议从单一充电转向一体化运营。充电桩下乡存在电网承载弱、成本高、使用率低等问题，解决方法包括电网侧创新、政策引导和激活市场需求。车网互动需要政府、企业、用户共同努力。行业在提升充电服务方面有新举措，如实现便捷充电、给充电桩上保险、全场景覆盖等。未来，充电设施行业将朝着智能化、绿色化、融合化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标题：捷豹路虎调整中国战略：借本土技术重生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捷豹路虎集团于5月19日宣布调整在中国市场的发展战略，自2026年起将不再生产自有车型，转而利用中国平台打造产品以重塑品牌形象。首款采用中国平台的车型将是插电式混合动力的神行者，预计与现有高端进口车型一同销售。捷豹路虎的首席财务官表示，这一策略旨在应对中国市场对跨国车企的挑战，通过本土技术重新赢得消费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标题：文远知行开启纯无人Robotaxi试运营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文远知行WeRide在阿布扎比开启纯无人驾驶Robotaxi试运营，打造中东地区第一支纯无人Robotaxi车队。从2025年第二季度起，车队将在阿布扎比公开道路开展没有安全员的纯无人试运营。文远知行于2023年7月获得阿联酋首个自动驾驶路跑牌照，近期与Uber扩大战略合作，计划未来五年新增15座国际城市部署自动驾驶Robotaxi服务。2024年12月双方在阿布扎比成功落地Robotaxi公开运营服务，车队规模于2025年年中将达到50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标题：5.5-5.11汽车行业热点投资事件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摘要：1. 5月6日，中创新航拟以5.83元/股收购李宏庆所持苏奥传感11.00%股份，转让价款510,826,815.40元，并承诺2025、2026年归母净利润分别不低于1.78亿元、1.95亿元。中创新航还将认购苏奥传感定向发行的不超过15.00%股份，认购价款不超过672,685,557.31元，交易完成后持股22.61%，成为控股股东。苏奥传感2025一季度营业收入5.64亿元，归母净利润2830万元。2. 5月7日，博雷顿登陆港交所，发行1300万股，发行价18港元/股，募资2.34亿港元。2022-2024年营业收入分别为3.60亿、4.64亿和6.36亿元，归母净利润分别为-1.78亿、-2.29亿和-2.75亿元。3. 5月7日，清研精准完成战略融资，由陕汽控股投资。4. 5月8日，钧达股份登陆港交所，发行63,432,300股，每股22.15港元。2025一季度营业收入18.75亿元，归母净利润-1.06亿元。5. 5月8日，挚途科技完成B轮融资，由混改基金投资。6. 5月9日，威尔泰拟以4,248.82万元收购紫燕机械49%股权，交易完成后持股100%。2024年和2025年一季度，紫燕机械营业收入分别为9,481.91万元、1,412.67万元；净利润分别为1,578.43万元、44.89万元。</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标题：穆迪再出手！美国主权评级调整后，多家大行评级遭调降</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国际评级机构穆迪投资者服务公司于当地时间5月19日宣布下调多家美国主要银行的部分信用评级，包括摩根大通银行、美国银行和富国银行的长期存款评级由Aa1下调至Aa2。此次行动紧随其5月16日对美国主权信用评级从“Aaa”下调至“Aa1”的决定。穆迪表示，美国主权信用评级下调意味着在极端压力情境下，美国政府对银行体系提供支持的能力有所减弱。摩根大通分析师预计市场波动有限，但长期利息成本或将上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标题：一夜三通电话！特朗普“积极”斡旋俄乌局势，背后究竟有何考量？</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19日与俄罗斯总统普京就俄乌问题通电话，讨论停火及和平协议的可能性。特朗普表示俄乌将立即启动停火谈判，并提及与俄罗斯的经济合作可能。普京提议与乌方就未来和平协议起草备忘录。特朗普还与乌克兰总统泽连斯基及北约国家领导人通话，泽连斯基强调乌方不会在领土问题上妥协。中国社会科学院研究员张弘认为，特朗普的通话避免了俄乌直接接触的停摆，并可能是其“交易型外交”的体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标题：“十五五”规划编制工作开展网络征求意见活动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习近平总书记近日对“十五五”规划编制工作作出重要指示，强调要坚持科学决策、民主决策、依法决策，高质量完成规划编制工作。自5月20日起，就“十五五”规划编制工作开展为期1个月的网络征求意见活动，广大网民可通过人民日报、新华社、中央广播电视总台所属官网、新闻客户端及“学习强国”学习平台建言献策。有关意见建议将汇总整理后提供给中央决策参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标题：外交部：中方支持俄乌直接对话谈判，支持政治解决危机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发言人毛宁在例行记者会上表示，中方支持俄乌直接对话谈判，支持政治解决危机。中方希望各方能够通过对话谈判达成一个公平、持久、有约束力，并为各当事方所接受的和平协议。此表态是在俄罗斯总统普京与美国总统特朗普通电话讨论俄乌问题后作出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标题：世卫大会再次拒绝涉台提案，国台办：民进党当局再遭挫败理所当然</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第78届世界卫生大会拒绝将涉台提案列入大会议程，国务院台办发言人陈斌华表示，这再次表明坚持一个中国原则是国际社会普遍共识。民进党当局因不承认“九二共识”，台湾地区参与世卫大会的政治基础不复存在。台湾地区参与全球卫生事业的渠道充分畅通，台湾同胞的健康权利有保障。民进党当局的任何谋“独”挑衅必遭坚决反制。</w:t>
      </w:r>
    </w:p>
    <w:p>
      <w:pPr>
        <w:spacing w:after="0"/>
      </w:pPr>
      <w:r>
        <w:rPr>
          <w:rFonts w:ascii="微软雅黑" w:hAnsi="微软雅黑" w:eastAsia="微软雅黑"/>
          <w:b/>
          <w:color w:val="000000"/>
          <w:sz w:val="18"/>
        </w:rPr>
        <w:t>标题：2025年05月20日汽车相关企业股市情况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2025年05月20日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