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2025年06月17日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十四五'规划收官之年，也是'十五五'规划谋篇布局之年。为科学制定和实施'十五五'规划，新华网开展网络征求意见活动，邀请广大网民和社会各界就科技创新、全面深化改革、文化遗产传承保护、住房保障、高水平对外开放等领域建言献策。活动旨在坚持科学决策、民主决策、依法决策，把顶层设计和问计于民统一起来，供中央决策参考。网民提出的建议包括就业、创业、教育、交通、养老等多个方面。</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标题：国家发展改革委持续发力稳就业夯实民生之本</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通过以工代赈项目和公共实训基地建设等措施持续发力稳就业，夯实民生之本。2025年度以工代赈中央预算内投资50亿元，支持1008个项目，计划吸纳12.3万名农村脱贫人口和其他低收入群体参与，发放劳务报酬超过17.1亿元。2024年，以工代赈政策累计吸纳带动332万名低收入群众务工就业，同比增长31%；发放劳务报酬478亿元，同比增长32%。公共实训基地建设方面，“十四五”以来已支持地方建设250个，2024年广西（柳州）职业技能公共实训基地共开展培训214期，累计培训超6万人次。国家发展改革委还通过促消费、扩投资等方式释放需求潜力，提升各类经营主体创造就业活力和城乡基层就业承载能力，以稳岗扩岗吸纳青年就业，并加大技能培训基础设施建设投入，优化教育培训供给，提升服务保障青年就业的实效性和针对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标题：创新药迎利好！临床试验推“30日快速审批通道”</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6月16日，国家药监局综合司发布《关于优化创新药临床试验审评审批有关事项的公告（征求意见稿）》，推出创新药临床试验“30日快速审批通道”，旨在支持以临床价值为导向的创新药研发，提高临床研发质效，推动我国医药产业高质量发展。该政策支持国家重点研发品种，鼓励全球早期同步研发和国际多中心临床试验，服务临床急需和国家医药产业发展的中药、化学药品、生物制品1类创新药。申请需在获批后12周内启动临床试验，若因技术原因无法在30日内完成审评审批，后续时限按60日默示许可执行。自2025年初至5月底，我国已批准53款新药上市，其中30款为国产创新药。中国创新药在全球顶级学术会议上的表现亮眼，药械创新也在提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标题：经纬线·中国标准，中亚采用！这条轻轨见证习主席讲的三个“联通”</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阿斯塔纳轻轨项目是中亚地区首条全部采用中国标准和中国装备建造的轨道交通线，体现了中哈共建‘一带一路’的标志性工程，实践了共商共建共享原则，为构建更加紧密的中国—中亚命运共同体注入强劲动能。项目展示了习近平主席提出的三个‘联通’：基础设施‘硬联通’、规则标准‘软联通’和同共建国家人民‘心联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标题：外交部：全力做好在伊以的中国公民安全保护工作，迅速组织撤离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17日，外交部发言人郭嘉昆在例行记者会上表示，中国政府高度重视海外中国公民安全保护工作，伊以冲突爆发后，外交部及驻伊朗、以色列使领馆立即启动领事保护应急机制，要求两国切实保障中国公民和机构安全，及时发布有关提醒和指南，与当地中国公民和机构持续保持密切联系，指导他们做好安全防范和紧急避险，并为撤离的中国公民积极提供协助。目前已有部分中国公民安全撤离至周边国家，外交部及有关使领馆正会同相关部门，全力做好在伊朗和以色列的中国公民安全保护工作，迅速组织撤离中国公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标题：全国铁路7月1日实行新的列车运行图，新图车票6月17日起陆续开售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全国铁路将于7月1日零时起实行新的列车运行图，新图车票自6月17日起陆续开售。调图后，全国铁路安排图定旅客列车13302列，较现图增加236列；开行货物列车23635列，较现图增加39列。此次调图旨在提升铁路客货运输能力、服务品质和运行效率，包括加开标杆列车、优化高铁客运产品供给、增开旅客列车和货物列车等措施，以满足不同旅客和货物运输需求。</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标题：日本央行拟从明年二季度开始放缓缩表步伐，日本国债收益率上涨，日元对美元短线走高</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央行宣布将从2026年第二季度开始放缓缩表步伐，计划从4月起每季度削减购债2000亿日元（约13.8亿美元），此前为每季度4000亿日元。此举旨在避免政策调整引发市场剧烈波动。日本国债收益率在决议公布后上涨，日元对美元短线走高。日本央行维持利率在0.5%不变，并表示如有必要将修改购债计划。市场关注美国关税政策和以色列伊朗地缘政治冲突对日本经济的影响。</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标题：新能源汽车下乡活动启动</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全国新能源汽车下乡活动于5月16日在江苏如宗启动，旨在将新能源汽车推广到新能源汽车推广占比低但市场潜力巨大的县域城市。上汽通用五菱从2020年开始参与，2025年有9款车型被选中，预估今年其销量占比会超60%。活动五年间，10多个省、市、自治区举办了29场专场活动及上百场巡游巡展活动，发布了9批次、400多款新能源汽车下乡车型，销售近1500万辆汽车。2025年新能源车下乡车型推荐目录覆盖了特斯拉、比亚迪、小鹏等品牌的124款车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标题：极星汽车获2亿美元股权投资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摘要：极星汽车在6月16日表示，已从大股东PSD investment获得2亿美元的股权投资，PSD investment由吉利控股创始人李书福控制。极星将向PSD Investment出售逾1.9亿股A类美国存托股票（ADS），交易完成后，李书福将持有极星66%的股份。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标题：英政府投40亿镑支持电动车转型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英国政府宣布将投入40亿英镑支持电动车转型，主要用于在英格兰安装10万个电动车充电桩，以解决没有路边私人停车位的电动车车主充电问题。该计划预计到2030年吸引高达60亿英镑的私人投资。充电设施企业Believ已宣布投资3亿英镑在英国安装3万个充电桩。苏格兰、威尔士和北爱尔兰地区有独立的道路交通电气化专项资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标题：何小鹏回应在小米股票上赚了很多钱</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17日，小鹏董事长何小鹏在香港车展期间回应媒体关于是否在小米股票上赚了很多钱的提问时表示，他未出售小米股票，并长期看好小米股价。何小鹏强调对中国高科技制造业的信心，认为小米等公司有潜力从中国走向全球。他透露去年11月曾表示雷军给予他宝贵创业建议，并在小米股价破发时购入1亿美元股票，目前收益率高达211%，浮盈约15.15亿元人民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标题：2025第四届中国车联网安全大会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第四届中国车联网安全大会将围绕智能网联汽车的安全研发、安全运营、云安全、数据合规及跨境流通等核心议题，邀请来自OEM、零部件供应商、安全解决方案提供商的众多专家，分享最新技术成果与实践经验。会议将讨论安全投入与成本控制、车联网安全的防护边界、跨领域技术合作及安全责任界定、全球化合规与本地化需求的差异平衡等热点话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标题：文远知行与Uber在迪拜开展Robotaxi运营合作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文远知行与迪拜道路与交通管理局RTA及Uber签署合作协议，将在迪拜合作部署商业化Robotaxi出行服务。该服务计划今年内上线Uber平台，首批Robotaxi将进行有安全员的商业运营和纯无人测试，预计2026年第一季度实现纯无人商业运营，目前已在迪拜启动路测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标题：OpenAI与Applied Intuition达成合作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摘要：6月10日，汽车智能公司Applied Intuition与OpenAI宣布合作，旨在通过AI技术提升全球汽车体验。合作重点包括将基于大型语言模型的语音助手和智能代理引入汽车，实现移动设备智能与个人车辆的无缝连接，并在Applied Intuition内部部署ChatGPT以提高生产力。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标题：三菱汽车在东京推出电动车换电站试点项目</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摘要：三菱汽车将与Ample及Yamoto Transports合作，在日本本土市场部署创新型电动汽车换电网络，服务于乘用车和三菱扶桑商用卡车。计划通过一项多年期试点项目，在东京部署150多辆可换电的商用电动车及14座模块化换电站，展示“五分钟极速补能”技术。该试点项目获得了东京都政府“新能源推广技术开发支持计划”的背书。</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标题：分析师警示市场过于乐观！话音刚落，德黑兰再传爆炸声引发原油黄金跳涨</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分析师警告市场对以色列和伊朗冲突的反应过于乐观，德黑兰再次传出爆炸声导致原油和黄金价格跳涨。加拿大皇家银行预测标普500可能暴跌20%。市场情绪在冲突进入第四天后有所缓和，全球股市普遍上涨，但分析师认为投资者过于自满。美国总统特朗普因中东局势紧张提前返回华盛顿，美国国防部表示将保护美军和美国的利益。受此影响，WTI原油和现货黄金价格回升，美股股指期货走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标题：特朗普警告“所有人撤离德黑兰”，要把伊朗逼上谈判桌？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16日警告所有人立即撤离德黑兰，并透露伊朗希望就缓和与以色列的冲突进行谈判。伊朗首都德黑兰的局势急转直下，以色列总理内塔尼亚胡称以色列空军控制了德黑兰上空。伊朗伊斯兰共和国广播电视台在直播中遭到以色列袭击而中断播出，加剧了民众的恐慌情绪。伊朗外交部对此予以谴责。以色列国防军发言人表示，以军已摧毁超过120个伊朗导弹发射装置。伊朗伊斯兰革命卫队发言人表示，伊朗对以色列的新一轮导弹和无人机打击将持续至17日黎明。伊朗外长阿拉格奇表示，以色列必须停止侵略，否则伊朗将继续反击。特朗普政府将是否向以色列提供掩体破坏弹作为与伊朗谈判的重要筹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标题：特朗普为何提前离开G7峰会？伊以有望停火？白宫最新回应</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因中东局势紧张提前离开在加拿大举行的七国集团（G7）峰会，并于6月16日晚返抵华盛顿。特朗普在社交媒体上警告“所有人都应该立即撤离德黑兰”，但未说明原因。白宫表示特朗普返回华盛顿是为了致力于促成以色列和伊朗之间的停火，并透露美方正与伊朗方面协商停火，希望双方代表能于本周会晤。美国国防部长赫格塞斯表示，美国仍希望与伊朗达成核协议，并采取防御姿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标题：湖南临澧烟花爆竹厂爆炸事故已造成9人遇难、26人受伤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16日上午8时23分左右，湖南省常德市临澧县停弦渡镇山洲村一烟花爆竹厂发生爆炸，截至6月17日9时，已造成9人遇难，26人受伤。湖南省政府已对该事故提级调查，成立事故调查组，将尽快查明事故原因，依法严肃追究责任。现场救援指挥部正组织精干力量全力搜救，同时进行伤员救治、遇难者善后、伤亡人员家属安抚等工作。由于现场存在次生灾害和二次爆炸、闪爆风险，救援难度和风险较大。救援队员通过远程控制遥控水炮进行现场灭火，避免近距离接触，有效防范次生灾害。事故现场地处山区，没有大水源，救援过程中调派了28台水罐车，2台排涝车架设大功率排涝泵，采取远程供水方式在厂区建立2个水炮阵地，控制了燃爆区域，防止火势蔓延。</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标题：推荐直播中直播丨以伊冲突持续：导弹互射均有伤亡，连线两地华人直击现场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伊冲突持续，以色列总理内塔尼亚胡6月16日声明以空军控制了伊朗首都德黑兰上空，伊朗伊斯兰革命卫队总司令高级顾问瓦希迪同日表示已为长期全面战争做好准备。澎湃新闻连线两地华人、国际问题专家，关注民众撤离情况及局势走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标题：美中央司令部所辖地区将部署更多军力，“尼米兹”号航母改道驶向中东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中央司令部将向其所辖地区部署更多军事力量，包括“尼米兹”号航母改变原定在越南中部港口的停靠计划，转而驶向中东。此举是在以色列与伊朗军事冲突升级的背景下进行的，旨在加强美国在该地区的防御姿态。美国国防部长赫格塞思和美国国防部发言人肖恩·帕内尔均强调，美军的行动是防御性的，旨在保护美军和美国的利益，并否认美军在伊朗境内发起攻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标题：以色列军方称打死伊朗最高军事指挥官阿里·沙德马尼</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军方17日发表声明称，已根据精确情报和16日夜间“突然出现的机会”，袭击了德黑兰市中心一个指挥中心，打死了伊朗最高军事指挥官阿里·沙德马尼。沙德马尼曾担任伊朗武装部队战时参谋长和应急指挥部指挥官，并曾指挥伊朗伊斯兰革命卫队和伊朗军队。以军方称，沙德马尼被打死“削弱了伊朗武装部队的指挥链”。</w:t>
      </w:r>
    </w:p>
    <w:p>
      <w:pPr>
        <w:spacing w:after="0"/>
      </w:pPr>
      <w:r>
        <w:rPr>
          <w:rFonts w:ascii="微软雅黑" w:hAnsi="微软雅黑" w:eastAsia="微软雅黑"/>
          <w:b/>
          <w:color w:val="000000"/>
          <w:sz w:val="18"/>
        </w:rPr>
        <w:t>标题：2025年06月17日汽车相关企业股市情况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