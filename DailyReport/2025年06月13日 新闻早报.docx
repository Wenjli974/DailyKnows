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2025年06月13日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标题：创新驱动，提升外贸“含新量”（促进民营经济高质量发展）</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习近平总书记在民营企业座谈会上强调民营企业要坚定不移走高质量发展之路，加强自主创新，转变发展方式。海关总署数据显示，今年前5月，民营企业进出口10.25万亿元，同比增长7%，占我国外贸总值的57.1%。民营企业通过创新开拓新市场，如东莞市微石文化科技有限公司的“拼酷”金属模玩在全球市场占有率达95%，前5月出口额同比增长20%。浙江宁波市的狮丹努集团股份有限公司前4月进出口总额2.5亿美元，同比增长15.8%。山东临工工程机械有限公司前5月进出口总值达15.7亿元，同比增长15%。广东东莞前5月出口工业机器人超1.9亿元，同比增长116.4%。江苏出口电动摩托车及脚踏车32亿元，同比增长21.6%。中国已连续16年保持全球第二大货物进口国地位，民营企业是我国消费品进口的重要力量。各地支持民营外贸企业发展壮大，如四川启动“百企领航·千企升级”培育工作，浙江启动货通全球产业带出海计划，山东启动“万企出海 鲁贸全球”国际市场开拓计划。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标题：今年货物贸易实现“量质齐升”，商务部：“朋友圈”更多元，“新动能”加快集聚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商务部新闻发言人何亚东在6月12日的例行新闻发布会上表示，今年以来中国外贸在复杂环境中稳健前行，货物贸易实现“量质齐升”。前5个月，我国货物贸易进出口总值17.94万亿元，同比增长2.5%，其中出口增长7.2%。新兴市场贡献更多增量，中国对共建“一带一路”国家进出口增长4.2%，对东盟增长9.1%，对非洲增长12.4%。高技术、高附加值产品竞争力增强，机电产品出口增长9.3%，占整体出口比重达六成。民营企业进出口增长7%，占整体进出口比重达57.1%。商务部将继续扩大高水平开放，促进合作共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十四五'规划收官之年，也是'十五五'规划谋篇布局之年。为科学制定和实施'十五五'规划，现开展网上意见征求活动，邀请广大网民和社会各界提供宝贵意见和建议。活动涵盖科技创新、文化遗产传承保护、住房保障、区域协调发展等多个领域，旨在全面落实党的二十大战略部署、推进中国式现代化。网民提出的建议包括完善法律法规体系、强化劳动监察执法、加大科技创新投入、整合自然村庄、文化遗产传承保护、促进区域协调发展、保障男女同工同酬、完善村（社区）养老服务设施、统一规范社保医保缴费查询渠道、构建德育体系、生态环境建设、西部农村交通支持、发展城市公交、住房保障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标题：两部门：12条政策措施深化两岸金融领域融合发展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国家外汇局近日推出12条政策措施，支持福建探索海峡两岸融合发展新路，深化两岸金融领域融合发展。措施包括优化两岸共同“生活圈”金融生态、服务台胞台资企业登陆第一家园建设，支持在福州、厦门、泉州开展跨境贸易高水平开放试点，支持资本项下跨境投融资便利化，全面加强金融监管、有效防范化解金融风险等四方面。中国人民银行表示，这些措施对持续推进金融高水平开放具有重要意义。下一步，将推动各项政策措施落实落细，进一步加大金融支持海峡两岸融合发展力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标题：【新思想引领新征程】制度创新步伐加快 自贸试验区建设迈上新台阶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摘要：新闻标题为【新思想引领新征程】制度创新步伐加快 自贸试验区建设迈上新台阶，内容强调了自贸试验区在制度创新方面的快速进展和建设成就。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标题：焦点访谈｜新出台的民生“大礼包”如何影响你我？详解亮点→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摘要：新探索城市更新住房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标题：我国电商物流总业务量指数创年内新高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摘要：我国电商物流总业务量指数创年内新高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标题：极端天气事件频发对灾害评估工作带来了哪些新挑战？应急部答澎湃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近年来极端天气愈发频繁，灾害更加复杂，对灾害评估工作带来新的挑战。应急管理部国家减灾中心灾害评估部主任吴玮表示，数据获取和评估难度大幅增加，需从单一灾种评估转向复合链式灾害评估，并扩大评估范围。为科学指导灾害风险防范、救灾救助和灾后恢复重建，需确保评估对象更精细、效率更快速、内容更全面、结果更准确、对策措施更实用。关键环节包括获取准确数据、深化机理研究、发展技术装备、做好成果转化和加强上下协同。</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标题：滚动更新丨现货黄金震荡拉升；美国上周初请失业金人数录得24.8万人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现货黄金震荡拉升，现涨1%；美国上周初请失业金人数录得24.8万人，前值为24.7万人；美国5月PPI同比增长2.6%；美股开盘｜三大指数集体低开，道指开盘跌0.38%，标普500指数跌0.18%，纳指跌0.18%；波音跌近6%，印度航空一架波音787客机坠毁；CureVac涨30%，BioNTech以12.5亿美元收购CureVac，加码布局癌症业务；美元指数日内下跌1%，现报97.65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标题：波音美股盘前跳水，787机型发生首起空难，失事客机确认载有242人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波音美股盘前跳水，跌幅超8%，因印度航空一架波音787-8客机在印度艾哈迈达巴德机场坠毁，机上载有242人，包括169名印度公民，53名英国公民，1名加拿大公民和7名葡萄牙公民。这是波音787机型的首起空难。受事件影响，艾哈迈达巴德机场暂停运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标题：印度坠机事故致超290人死亡 英国派遣航空事故调查团队赴印度</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度一架载有242人的波音787客机在古吉拉特邦艾哈迈达巴德机场附近坠毁，造成超过290人死亡，其中包括169名印度公民和61名外国公民。这是波音787机型的首起空难。英国派遣了一个由4名航空事故调查员组成的团队前往印度协助调查。印度总理莫迪和总统穆尔穆对事件表示悲痛。中国驻印度大使馆确认机上无中国籍乘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标题：商务部介绍中美经贸磋商机制首次会议</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商务部新闻发言人何亚东在12日举行的商务部例行新闻发布会上表示，中美经贸团队于6月9日至10日在英国伦敦举行中美经贸磋商机制首次会议。双方就落实两国元首6月5日通话重要共识和巩固日内瓦经贸会谈成果的措施框架达成原则一致，并就解决双方彼此经贸关切取得新进展。何亚东强调，中国依法依规对稀土相关物项出口许可申请进行审查，已批准一定数量的合规申请，并将持续加强审批工作。同时，中方反对单边加征关税措施，敦促美方遵守世贸组织规则，共同推动中美经贸关系稳定、可持续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标题：日方自卫队飞机闯入中国航母编队训练区域，中方现场处置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日方自卫队飞机于6月7日、8日闯入中国航母编队在西太平洋的训练区域，中方依法依规进行了专业、规范的现场处置。中国驻日本大使馆回应称，中国海军航母编队的训练是根据年度计划组织的例行性训练，完全符合国际法和国际惯例，不针对特定国家和目标。中方要求日方停止干扰中方训练活动的危险行动，避免引发不测事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标题：美领导人称中方将会提供稀土，外交部回应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12日，外交部发言人林剑在例行记者会上回应外媒提问，关于美国总统特朗普在社交平台上发文称已同中方达成协议，中方将提供稀土磁铁等。林剑强调，中美经贸磋商机制首次会议已在两国元首的战略指引下举行，双方就落实重要共识和巩固会谈成果的措施框架达成原则一致，并取得新进展。中方表示将遵守共识，希望美方同中方一道落实两国元首通话达成的重要共识，通过沟通对话增进合作。</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标题：5月车企销量TOP10：自主军团狂飙</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5月，国内汽车市场销量创历史新高，乘用车企业批发销量达231万辆，同比增长12.8%，环比增长5.5%。自主品牌在销量前十中占据六席，比亚迪以37.7万辆的销量领跑，新能源车渗透率达52.6%。合资品牌新能源车渗透率仅4.3%，主要依赖燃油车。燃油车市场通过促销和政府政策支持展现出韧性。新能源汽车市场竞争激烈，比亚迪、吉利等传统自主车企及新势力车企如零跑、理想表现突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标题：杭州出台智能网联车辆管理办法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杭州市人民政府办公厅印发了《杭州市智能网联车辆创新应用管理实施办法》，该办法将于2025年7月7日起施行。办法规定，测试和应用主体需符合《管理规范》规定，开展L4级以上测试应用的要具备特定功能的远程监控平台、完善的通信系统以及实时监控能力等条件。L4级以上自动驾驶系统的智能网联汽车有'自动驾驶和远程控制'两种模式，可接受控制指令且有数据缓存功能。办法对智能网联汽车管理分三个阶段明确管理办法，开展正式运行前要完成一定时长或里程的试运行且无违法和安全事故等情况。对于功能型无人车管理，初始申请创新应用的需在规定区域进行一定时长或里程的道路测试且无违法和安全事故。在牌照申领与批量确认方面，满足一定条件的测试和应用主体可进行批量确认申请，经信局会进行相关操作。测试和应用主体还需按规定取得安全性自我声明确认，之后向不同部门申领行驶号牌或车辆识别标牌，车辆识别标牌在不同应用下有有效期限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标题：广汽丰田跃入中国自研2.0时代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汽丰田在第二届科技日上展示了智电转型的关键成果及布局，包括推出新能源专属平台、全新电子电气架构和AI智能数字底盘，以及第六代智能电混双擎的开发。广汽丰田将深化中国自研2.0时代战略，从新体制、新平台、新生态等方面推进，目标在2024-2026年转型期打好攻坚战，2027-2030年开启战略反攻。铂智3X和铂智7的成功经验将被复制和横展，中国首席工程师制度将深化商品定义权。广汽丰田还将构建AI汽车生态，与华为、小米等科技伙伴合作，推动智能化跃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标题：广汽丰田跃入中国自研2.0时代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汽丰田在第二届科技日上展示了智电转型的关键成果及布局，包括推出新能源专属平台、全新电子电气架构和AI智能数字底盘，以及第六代智能电混双擎的开发。广汽丰田将深化中国自研2.0时代战略，从新体制、新平台、新生态等方面推进，目标在2024-2026年转型期打好攻坚战，2027-2030年开启战略反攻。铂智3X和铂智7的成功经验将被复制和横展，中国首席工程师制度将全面推行。广汽丰田还将与华为、小米等科技伙伴合作，构建AI汽车生态圈，推动智能化跃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标题：广汽飞行汽车开启预定，价格不超168万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摘要：广汽集团在香港国际汽车及供应链博览会上全球首发其首款量产型飞行汽车GOVY AirCab，并开启预定，预定价格不超过168万元人民币。该飞行汽车采用碳纤维复合材料占比超90%，具备25分钟快速补能与智能低空避障功能，计划2026年底开启交付。广汽集团还发布了香港落地计划“香港ACTION”，计划在香港市场全面布局产品、渠道、服务等，并计划2028年前在香港建成300座超充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标题：5月新能源车销量TOP20</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全国新能源乘用车厂商批发销量124万辆，同比增长38%，环比增长9%。1-5月累计批发销量522万辆，同比增长41%。比亚迪销量同比上涨14%，环比上涨1.2%，稳居销量榜首。吉利汽车销量同比翻倍增长，达13.8万辆，创历史新高，超越特斯拉，跃居第二位。零跑、小鹏、东风、上汽乘用车、一汽奔腾、极狐等品牌销量同比均实现翻倍增长。特斯拉和埃安销量同比大幅下降，埃安排名降至第14位，特斯拉排名下滑至第五位。光束汽车通过大幅降价促销，销量环比大涨70%，首次登上销量榜单。吉利新能源车销量占比达59%，转型成效显著。特斯拉在中国连续8个月同比销量下滑，推出5年0息政策刺激销量。埃安销量连续第二个月环比下滑，同比增速骤降。一汽奔腾销量同比暴涨超7倍，创新高。光束汽车旗下电动MINI Cooper降价促销，销量有望创新高，但另一款车型市场表现不佳。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标题：奇瑞5月销售20.6万辆，年度突破百万辆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奇瑞集团5月份销售汽车205,732辆，同比增长9.1%，其中新能源汽车销量63,169辆，同比增长47.7%；出口量达100,737辆，同比增长7.7%。2025年1-5月，奇瑞集团累计销售汽车1,026,517辆，同比增长14%，新能源汽车共计销售287,798辆，同比增长111.5%；出口量累计443,940辆，继续稳居中国车企出口第一。奇瑞集团旗下五大乘用车品牌均取得不错的表现，各品牌推新和营销动作频频，在各自赛道奋力博弈，推动了整体销量的持续向上。奇瑞集团还通过技术创新和全球化拓展，加速品牌向上和市场布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标题：【国际快讯】特斯拉宣布Robotaxi服务6月22日上线；通用将对美国工厂投资40亿美元；丰田与戴姆勒敲定卡车业务合并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宣布Robotaxi服务将于6月22日上线；通用汽车计划在未来两年内对美国制造工厂投资约40亿美元；丰田与戴姆勒敲定卡车业务合并方案，计划2026年完成整合。此外，新闻还涉及特朗普计划废除加州排放法规和电动汽车规定、津巴布韦将在2027年禁止锂精矿出口、现代汽车拥有可维持约一年的稀土储备、马鲁蒂铃木因稀土短缺削减电动汽车生产目标、比亚迪计划在欧洲推出超快充电网络、本田汽车投资日本半导体制造商Rapidus、丰田CTO表示美国车企进军日本或可借助丰田经销网络、福特加拿大CEO呼吁废除加拿大电动汽车强制令、Uber与Wayve合作在英国开展自动驾驶出行服务试点项目、赞比亚寻求车企在铜矿附近生产电动汽车零部件、EcoPro将停止建设魁北克电池材料厂等内容。</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标题：以平等对话、互利合作解决经贸分歧——评中美经贸磋商机制首次会议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经贸磋商机制首次会议于2025年6月10日在英国伦敦结束，双方进行了坦诚、深入的对话，就经贸议题交换意见，并就落实两国元首6月5日通话重要共识和巩固日内瓦经贸会谈成果的措施框架达成原则一致。此次会议标志着双方通过平等对话解决经贸关切迈出务实一步，有利于增进信任、推动中美经贸关系稳定健康发展，并为全球经济发展注入正能量。会议是在两国元首今年6月5日战略共识指引下开展的重要磋商。尽管前路挑战重重，但通过对话管控分歧、寻找合作路径仍是唯一理性选择。中美经贸关系的本质是互利共赢，稳定的中美经贸关系对全球产业链供应链稳定至关重要。中方希望美方珍惜当前对话势头，撤销对中国实施的消极举措，为两国经贸合作健康发展扫清障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标题：商务部介绍中美经贸磋商机制首次会议情况</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新闻发言人何亚东在6月12日的例行新闻发布会上介绍了中美经贸磋商机制首次会议情况。会议于6月9日至10日在英国伦敦举行，双方就落实两国元首6月5日通话重要共识和巩固日内瓦经贸会谈成果的措施框架达成原则一致，并就解决彼此经贸关切取得新进展。双方同意进一步发挥中美经贸磋商机制作用，保持沟通对话，增进共识、减少误解、加强合作，推动中美经贸关系稳定发展。关于稀土问题，何亚东表示中国依法依规对稀土相关物项出口许可申请进行审查，已批准一定数量的合规申请，并将持续加强审批工作。</w:t>
      </w:r>
    </w:p>
    <w:p>
      <w:pPr>
        <w:spacing w:after="0"/>
      </w:pPr>
      <w:r>
        <w:rPr>
          <w:rFonts w:ascii="微软雅黑" w:hAnsi="微软雅黑" w:eastAsia="微软雅黑"/>
          <w:b/>
          <w:color w:val="000000"/>
          <w:sz w:val="18"/>
        </w:rPr>
        <w:t>标题：2025年06月13日汽车相关企业股市情况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